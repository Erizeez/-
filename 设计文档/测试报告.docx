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236DF" w14:textId="77777777" w:rsidR="00C1209A" w:rsidRDefault="00C1209A">
      <w:pPr>
        <w:pStyle w:val="a3"/>
        <w:rPr>
          <w:rFonts w:ascii="Times New Roman"/>
          <w:sz w:val="20"/>
        </w:rPr>
      </w:pPr>
    </w:p>
    <w:p w14:paraId="4EB236E0" w14:textId="77777777" w:rsidR="00C1209A" w:rsidRDefault="00C1209A">
      <w:pPr>
        <w:pStyle w:val="a3"/>
        <w:rPr>
          <w:rFonts w:ascii="Times New Roman"/>
          <w:sz w:val="20"/>
        </w:rPr>
      </w:pPr>
    </w:p>
    <w:p w14:paraId="4EB236E1" w14:textId="77777777" w:rsidR="00C1209A" w:rsidRDefault="00C1209A">
      <w:pPr>
        <w:pStyle w:val="a3"/>
        <w:rPr>
          <w:rFonts w:ascii="Times New Roman"/>
          <w:sz w:val="20"/>
        </w:rPr>
      </w:pPr>
    </w:p>
    <w:p w14:paraId="4EB236E2" w14:textId="77777777" w:rsidR="00C1209A" w:rsidRDefault="00C1209A">
      <w:pPr>
        <w:pStyle w:val="a3"/>
        <w:rPr>
          <w:rFonts w:ascii="Times New Roman"/>
          <w:sz w:val="20"/>
        </w:rPr>
      </w:pPr>
    </w:p>
    <w:p w14:paraId="4EB236E3" w14:textId="77777777" w:rsidR="00C1209A" w:rsidRDefault="00C1209A">
      <w:pPr>
        <w:pStyle w:val="a3"/>
        <w:rPr>
          <w:rFonts w:ascii="Times New Roman"/>
          <w:sz w:val="20"/>
        </w:rPr>
      </w:pPr>
    </w:p>
    <w:p w14:paraId="4EB236E4" w14:textId="77777777" w:rsidR="00C1209A" w:rsidRDefault="00C1209A">
      <w:pPr>
        <w:pStyle w:val="a3"/>
        <w:rPr>
          <w:rFonts w:ascii="Times New Roman"/>
          <w:sz w:val="20"/>
        </w:rPr>
      </w:pPr>
    </w:p>
    <w:p w14:paraId="4EB236E5" w14:textId="77777777" w:rsidR="00C1209A" w:rsidRDefault="00C1209A">
      <w:pPr>
        <w:pStyle w:val="a3"/>
        <w:rPr>
          <w:rFonts w:ascii="Times New Roman"/>
          <w:sz w:val="20"/>
        </w:rPr>
      </w:pPr>
    </w:p>
    <w:p w14:paraId="4EB236E6" w14:textId="77777777" w:rsidR="00C1209A" w:rsidRDefault="00C1209A">
      <w:pPr>
        <w:pStyle w:val="a3"/>
        <w:rPr>
          <w:rFonts w:ascii="Times New Roman"/>
          <w:sz w:val="20"/>
        </w:rPr>
      </w:pPr>
    </w:p>
    <w:p w14:paraId="4EB236E7" w14:textId="77777777" w:rsidR="00C1209A" w:rsidRDefault="00C1209A">
      <w:pPr>
        <w:pStyle w:val="a3"/>
        <w:rPr>
          <w:rFonts w:ascii="Times New Roman"/>
          <w:sz w:val="20"/>
        </w:rPr>
      </w:pPr>
    </w:p>
    <w:p w14:paraId="4EB236E8" w14:textId="77777777" w:rsidR="00C1209A" w:rsidRDefault="00C1209A">
      <w:pPr>
        <w:pStyle w:val="a3"/>
        <w:rPr>
          <w:rFonts w:ascii="Times New Roman"/>
          <w:sz w:val="20"/>
        </w:rPr>
      </w:pPr>
    </w:p>
    <w:p w14:paraId="4EB236E9" w14:textId="77777777" w:rsidR="00C1209A" w:rsidRDefault="00C1209A">
      <w:pPr>
        <w:pStyle w:val="a3"/>
        <w:rPr>
          <w:rFonts w:ascii="Times New Roman"/>
          <w:sz w:val="20"/>
        </w:rPr>
      </w:pPr>
    </w:p>
    <w:p w14:paraId="4EB236EA" w14:textId="77777777" w:rsidR="00C1209A" w:rsidRDefault="00C1209A">
      <w:pPr>
        <w:pStyle w:val="a3"/>
        <w:rPr>
          <w:rFonts w:ascii="Times New Roman"/>
          <w:sz w:val="20"/>
        </w:rPr>
      </w:pPr>
    </w:p>
    <w:p w14:paraId="4EB236EB" w14:textId="77777777" w:rsidR="00C1209A" w:rsidRDefault="00C1209A">
      <w:pPr>
        <w:pStyle w:val="a3"/>
        <w:rPr>
          <w:rFonts w:ascii="Times New Roman"/>
          <w:sz w:val="20"/>
        </w:rPr>
      </w:pPr>
    </w:p>
    <w:p w14:paraId="4EB236EC" w14:textId="77777777" w:rsidR="00C1209A" w:rsidRDefault="00C1209A">
      <w:pPr>
        <w:pStyle w:val="a3"/>
        <w:spacing w:before="2"/>
        <w:rPr>
          <w:rFonts w:ascii="Times New Roman"/>
          <w:sz w:val="24"/>
        </w:rPr>
      </w:pPr>
    </w:p>
    <w:p w14:paraId="4EB236ED" w14:textId="77777777" w:rsidR="00C1209A" w:rsidRDefault="00E107DC">
      <w:pPr>
        <w:pStyle w:val="1"/>
        <w:spacing w:line="801" w:lineRule="exact"/>
        <w:rPr>
          <w:rFonts w:eastAsia="宋体"/>
          <w:lang w:val="en-US"/>
        </w:rPr>
      </w:pPr>
      <w:proofErr w:type="spellStart"/>
      <w:r>
        <w:rPr>
          <w:rFonts w:eastAsia="宋体" w:hint="eastAsia"/>
          <w:lang w:val="en-US"/>
        </w:rPr>
        <w:t>BubbleWorld</w:t>
      </w:r>
      <w:proofErr w:type="spellEnd"/>
    </w:p>
    <w:p w14:paraId="4EB236EE" w14:textId="77777777" w:rsidR="00C1209A" w:rsidRDefault="00E107DC">
      <w:pPr>
        <w:pStyle w:val="1"/>
        <w:spacing w:line="801" w:lineRule="exact"/>
        <w:rPr>
          <w:rFonts w:eastAsia="宋体"/>
          <w:lang w:val="en-US"/>
        </w:rPr>
      </w:pPr>
      <w:r>
        <w:rPr>
          <w:rFonts w:eastAsia="宋体" w:hint="eastAsia"/>
          <w:lang w:val="en-US"/>
        </w:rPr>
        <w:t>书籍影视交流平台</w:t>
      </w:r>
    </w:p>
    <w:p w14:paraId="4EB236EF" w14:textId="77777777" w:rsidR="00C1209A" w:rsidRDefault="00C1209A">
      <w:pPr>
        <w:pStyle w:val="a3"/>
        <w:spacing w:before="14"/>
        <w:rPr>
          <w:rFonts w:ascii="Microsoft JhengHei"/>
          <w:b/>
          <w:sz w:val="49"/>
        </w:rPr>
      </w:pPr>
    </w:p>
    <w:p w14:paraId="4EB236F0" w14:textId="77777777" w:rsidR="00C1209A" w:rsidRDefault="00E107DC">
      <w:pPr>
        <w:ind w:left="631" w:right="627"/>
        <w:jc w:val="center"/>
        <w:rPr>
          <w:rFonts w:ascii="Calibri" w:eastAsia="Calibri"/>
          <w:b/>
          <w:sz w:val="52"/>
        </w:rPr>
      </w:pPr>
      <w:r>
        <w:rPr>
          <w:rFonts w:ascii="Calibri" w:eastAsia="Calibri"/>
          <w:b/>
          <w:sz w:val="52"/>
        </w:rPr>
        <w:t>[</w:t>
      </w:r>
      <w:r>
        <w:rPr>
          <w:rFonts w:ascii="Microsoft JhengHei" w:eastAsia="Microsoft JhengHei" w:hint="eastAsia"/>
          <w:b/>
          <w:sz w:val="52"/>
        </w:rPr>
        <w:t>测试分析报告</w:t>
      </w:r>
      <w:r>
        <w:rPr>
          <w:rFonts w:ascii="Calibri" w:eastAsia="Calibri"/>
          <w:b/>
          <w:sz w:val="52"/>
        </w:rPr>
        <w:t>]</w:t>
      </w:r>
    </w:p>
    <w:p w14:paraId="4EB236F1" w14:textId="77777777" w:rsidR="00C1209A" w:rsidRDefault="00C1209A">
      <w:pPr>
        <w:jc w:val="center"/>
        <w:rPr>
          <w:rFonts w:ascii="Calibri" w:eastAsia="Calibri"/>
          <w:sz w:val="52"/>
        </w:rPr>
        <w:sectPr w:rsidR="00C1209A">
          <w:headerReference w:type="even" r:id="rId8"/>
          <w:headerReference w:type="default" r:id="rId9"/>
          <w:footerReference w:type="even" r:id="rId10"/>
          <w:footerReference w:type="default" r:id="rId11"/>
          <w:headerReference w:type="first" r:id="rId12"/>
          <w:footerReference w:type="first" r:id="rId13"/>
          <w:type w:val="continuous"/>
          <w:pgSz w:w="11900" w:h="16840"/>
          <w:pgMar w:top="1400" w:right="1580" w:bottom="280" w:left="1580" w:header="872" w:footer="720" w:gutter="0"/>
          <w:cols w:space="720"/>
        </w:sectPr>
      </w:pPr>
    </w:p>
    <w:p w14:paraId="4EB236F2" w14:textId="77777777" w:rsidR="00C1209A" w:rsidRDefault="00E107DC">
      <w:pPr>
        <w:pStyle w:val="WPSOffice1"/>
        <w:tabs>
          <w:tab w:val="right" w:leader="dot" w:pos="8294"/>
        </w:tabs>
        <w:jc w:val="center"/>
        <w:rPr>
          <w:rFonts w:ascii="Microsoft JhengHei" w:eastAsia="Microsoft JhengHei" w:hAnsi="Microsoft JhengHei" w:cs="Microsoft JhengHei"/>
          <w:b/>
          <w:sz w:val="44"/>
          <w:szCs w:val="44"/>
        </w:rPr>
      </w:pPr>
      <w:r>
        <w:rPr>
          <w:rFonts w:ascii="Microsoft JhengHei" w:eastAsia="Microsoft JhengHei" w:hAnsi="Microsoft JhengHei" w:cs="Microsoft JhengHei" w:hint="eastAsia"/>
          <w:b/>
          <w:sz w:val="44"/>
          <w:szCs w:val="44"/>
        </w:rPr>
        <w:lastRenderedPageBreak/>
        <w:t>目录</w:t>
      </w:r>
    </w:p>
    <w:p w14:paraId="4EB236F3" w14:textId="77777777" w:rsidR="00C1209A" w:rsidRDefault="00C1209A">
      <w:pPr>
        <w:pStyle w:val="WPSOffice1"/>
        <w:tabs>
          <w:tab w:val="right" w:leader="dot" w:pos="8294"/>
        </w:tabs>
        <w:rPr>
          <w:rFonts w:ascii="Calibri"/>
          <w:b/>
          <w:sz w:val="28"/>
          <w:szCs w:val="28"/>
        </w:rPr>
      </w:pPr>
    </w:p>
    <w:p w14:paraId="4EB236F4" w14:textId="77777777" w:rsidR="00C1209A" w:rsidRDefault="00C1209A">
      <w:pPr>
        <w:pStyle w:val="WPSOffice1"/>
        <w:tabs>
          <w:tab w:val="right" w:leader="dot" w:pos="8294"/>
        </w:tabs>
        <w:rPr>
          <w:rFonts w:ascii="Calibri"/>
          <w:b/>
          <w:sz w:val="28"/>
          <w:szCs w:val="28"/>
        </w:rPr>
      </w:pPr>
    </w:p>
    <w:p w14:paraId="4EB236F5" w14:textId="77777777" w:rsidR="00C1209A" w:rsidRDefault="00E107DC">
      <w:pPr>
        <w:pStyle w:val="WPSOffice1"/>
        <w:tabs>
          <w:tab w:val="right" w:leader="dot" w:pos="8294"/>
        </w:tabs>
        <w:rPr>
          <w:b/>
          <w:sz w:val="28"/>
          <w:szCs w:val="28"/>
        </w:rPr>
      </w:pPr>
      <w:hyperlink w:anchor="_Toc32032" w:history="1">
        <w:r>
          <w:rPr>
            <w:rFonts w:ascii="Arial" w:eastAsia="Arial" w:hAnsi="Arial" w:cs="Arial"/>
            <w:b/>
            <w:bCs/>
            <w:spacing w:val="-2"/>
            <w:sz w:val="28"/>
            <w:szCs w:val="28"/>
            <w:lang w:val="zh-CN" w:bidi="zh-CN"/>
          </w:rPr>
          <w:t xml:space="preserve">1. </w:t>
        </w:r>
        <w:r>
          <w:rPr>
            <w:b/>
            <w:sz w:val="28"/>
            <w:szCs w:val="28"/>
          </w:rPr>
          <w:t>概述</w:t>
        </w:r>
        <w:r>
          <w:rPr>
            <w:b/>
            <w:sz w:val="28"/>
            <w:szCs w:val="28"/>
          </w:rPr>
          <w:tab/>
        </w:r>
        <w:r>
          <w:rPr>
            <w:b/>
            <w:sz w:val="28"/>
            <w:szCs w:val="28"/>
          </w:rPr>
          <w:fldChar w:fldCharType="begin"/>
        </w:r>
        <w:r>
          <w:rPr>
            <w:b/>
            <w:sz w:val="28"/>
            <w:szCs w:val="28"/>
          </w:rPr>
          <w:instrText xml:space="preserve"> PAGEREF _Toc32032 </w:instrText>
        </w:r>
        <w:r>
          <w:rPr>
            <w:b/>
            <w:sz w:val="28"/>
            <w:szCs w:val="28"/>
          </w:rPr>
          <w:fldChar w:fldCharType="separate"/>
        </w:r>
        <w:r>
          <w:rPr>
            <w:b/>
            <w:sz w:val="28"/>
            <w:szCs w:val="28"/>
          </w:rPr>
          <w:t>1</w:t>
        </w:r>
        <w:r>
          <w:rPr>
            <w:b/>
            <w:sz w:val="28"/>
            <w:szCs w:val="28"/>
          </w:rPr>
          <w:fldChar w:fldCharType="end"/>
        </w:r>
      </w:hyperlink>
    </w:p>
    <w:p w14:paraId="4EB236F6" w14:textId="77777777" w:rsidR="00C1209A" w:rsidRDefault="00E107DC">
      <w:pPr>
        <w:pStyle w:val="WPSOffice2"/>
        <w:tabs>
          <w:tab w:val="right" w:leader="dot" w:pos="8294"/>
        </w:tabs>
        <w:ind w:left="440"/>
        <w:rPr>
          <w:sz w:val="28"/>
          <w:szCs w:val="28"/>
        </w:rPr>
      </w:pPr>
      <w:hyperlink w:anchor="_Toc8048" w:history="1">
        <w:r>
          <w:rPr>
            <w:rFonts w:ascii="Arial" w:eastAsia="Arial" w:hAnsi="Arial" w:cs="Arial"/>
            <w:bCs/>
            <w:spacing w:val="-1"/>
            <w:w w:val="99"/>
            <w:sz w:val="28"/>
            <w:szCs w:val="28"/>
            <w:lang w:val="zh-CN" w:bidi="zh-CN"/>
          </w:rPr>
          <w:t xml:space="preserve">1.1 </w:t>
        </w:r>
        <w:r>
          <w:rPr>
            <w:spacing w:val="1"/>
            <w:sz w:val="28"/>
            <w:szCs w:val="28"/>
          </w:rPr>
          <w:t>项目简介</w:t>
        </w:r>
        <w:r>
          <w:rPr>
            <w:sz w:val="28"/>
            <w:szCs w:val="28"/>
          </w:rPr>
          <w:tab/>
        </w:r>
        <w:r>
          <w:rPr>
            <w:sz w:val="28"/>
            <w:szCs w:val="28"/>
          </w:rPr>
          <w:fldChar w:fldCharType="begin"/>
        </w:r>
        <w:r>
          <w:rPr>
            <w:sz w:val="28"/>
            <w:szCs w:val="28"/>
          </w:rPr>
          <w:instrText xml:space="preserve"> PAGEREF _Toc8048 </w:instrText>
        </w:r>
        <w:r>
          <w:rPr>
            <w:sz w:val="28"/>
            <w:szCs w:val="28"/>
          </w:rPr>
          <w:fldChar w:fldCharType="separate"/>
        </w:r>
        <w:r>
          <w:rPr>
            <w:sz w:val="28"/>
            <w:szCs w:val="28"/>
          </w:rPr>
          <w:t>1</w:t>
        </w:r>
        <w:r>
          <w:rPr>
            <w:sz w:val="28"/>
            <w:szCs w:val="28"/>
          </w:rPr>
          <w:fldChar w:fldCharType="end"/>
        </w:r>
      </w:hyperlink>
    </w:p>
    <w:p w14:paraId="4EB236F7" w14:textId="77777777" w:rsidR="00C1209A" w:rsidRDefault="00E107DC">
      <w:pPr>
        <w:pStyle w:val="WPSOffice2"/>
        <w:tabs>
          <w:tab w:val="right" w:leader="dot" w:pos="8294"/>
        </w:tabs>
        <w:ind w:left="440"/>
        <w:rPr>
          <w:sz w:val="28"/>
          <w:szCs w:val="28"/>
        </w:rPr>
      </w:pPr>
      <w:hyperlink w:anchor="_Toc7291" w:history="1">
        <w:r>
          <w:rPr>
            <w:rFonts w:ascii="Arial" w:eastAsia="Arial" w:hAnsi="Arial" w:cs="Arial"/>
            <w:bCs/>
            <w:spacing w:val="-1"/>
            <w:w w:val="99"/>
            <w:sz w:val="28"/>
            <w:szCs w:val="28"/>
            <w:lang w:val="zh-CN" w:bidi="zh-CN"/>
          </w:rPr>
          <w:t xml:space="preserve">1.2 </w:t>
        </w:r>
        <w:r>
          <w:rPr>
            <w:spacing w:val="1"/>
            <w:sz w:val="28"/>
            <w:szCs w:val="28"/>
          </w:rPr>
          <w:t>术语定义</w:t>
        </w:r>
        <w:r>
          <w:rPr>
            <w:sz w:val="28"/>
            <w:szCs w:val="28"/>
          </w:rPr>
          <w:tab/>
        </w:r>
        <w:r>
          <w:rPr>
            <w:sz w:val="28"/>
            <w:szCs w:val="28"/>
          </w:rPr>
          <w:fldChar w:fldCharType="begin"/>
        </w:r>
        <w:r>
          <w:rPr>
            <w:sz w:val="28"/>
            <w:szCs w:val="28"/>
          </w:rPr>
          <w:instrText xml:space="preserve"> PAGEREF _Toc7291 </w:instrText>
        </w:r>
        <w:r>
          <w:rPr>
            <w:sz w:val="28"/>
            <w:szCs w:val="28"/>
          </w:rPr>
          <w:fldChar w:fldCharType="separate"/>
        </w:r>
        <w:r>
          <w:rPr>
            <w:sz w:val="28"/>
            <w:szCs w:val="28"/>
          </w:rPr>
          <w:t>1</w:t>
        </w:r>
        <w:r>
          <w:rPr>
            <w:sz w:val="28"/>
            <w:szCs w:val="28"/>
          </w:rPr>
          <w:fldChar w:fldCharType="end"/>
        </w:r>
      </w:hyperlink>
    </w:p>
    <w:p w14:paraId="4EB236F8" w14:textId="77777777" w:rsidR="00C1209A" w:rsidRDefault="00E107DC">
      <w:pPr>
        <w:pStyle w:val="WPSOffice2"/>
        <w:tabs>
          <w:tab w:val="right" w:leader="dot" w:pos="8294"/>
        </w:tabs>
        <w:ind w:left="440"/>
        <w:rPr>
          <w:sz w:val="28"/>
          <w:szCs w:val="28"/>
        </w:rPr>
      </w:pPr>
      <w:hyperlink w:anchor="_Toc8919" w:history="1">
        <w:r>
          <w:rPr>
            <w:rFonts w:ascii="Arial" w:eastAsia="Arial" w:hAnsi="Arial" w:cs="Arial"/>
            <w:bCs/>
            <w:spacing w:val="-1"/>
            <w:w w:val="99"/>
            <w:sz w:val="28"/>
            <w:szCs w:val="28"/>
            <w:lang w:val="zh-CN" w:bidi="zh-CN"/>
          </w:rPr>
          <w:t xml:space="preserve">1.3 </w:t>
        </w:r>
        <w:r>
          <w:rPr>
            <w:spacing w:val="1"/>
            <w:sz w:val="28"/>
            <w:szCs w:val="28"/>
          </w:rPr>
          <w:t>参考资料</w:t>
        </w:r>
        <w:r>
          <w:rPr>
            <w:sz w:val="28"/>
            <w:szCs w:val="28"/>
          </w:rPr>
          <w:tab/>
        </w:r>
        <w:r>
          <w:rPr>
            <w:sz w:val="28"/>
            <w:szCs w:val="28"/>
          </w:rPr>
          <w:fldChar w:fldCharType="begin"/>
        </w:r>
        <w:r>
          <w:rPr>
            <w:sz w:val="28"/>
            <w:szCs w:val="28"/>
          </w:rPr>
          <w:instrText xml:space="preserve"> PAGEREF _Toc8919 </w:instrText>
        </w:r>
        <w:r>
          <w:rPr>
            <w:sz w:val="28"/>
            <w:szCs w:val="28"/>
          </w:rPr>
          <w:fldChar w:fldCharType="separate"/>
        </w:r>
        <w:r>
          <w:rPr>
            <w:sz w:val="28"/>
            <w:szCs w:val="28"/>
          </w:rPr>
          <w:t>2</w:t>
        </w:r>
        <w:r>
          <w:rPr>
            <w:sz w:val="28"/>
            <w:szCs w:val="28"/>
          </w:rPr>
          <w:fldChar w:fldCharType="end"/>
        </w:r>
      </w:hyperlink>
    </w:p>
    <w:p w14:paraId="4EB236F9" w14:textId="77777777" w:rsidR="00C1209A" w:rsidRDefault="00E107DC">
      <w:pPr>
        <w:pStyle w:val="WPSOffice2"/>
        <w:tabs>
          <w:tab w:val="right" w:leader="dot" w:pos="8294"/>
        </w:tabs>
        <w:ind w:left="440"/>
        <w:rPr>
          <w:sz w:val="28"/>
          <w:szCs w:val="28"/>
        </w:rPr>
      </w:pPr>
      <w:hyperlink w:anchor="_Toc23291" w:history="1">
        <w:r>
          <w:rPr>
            <w:rFonts w:ascii="Arial" w:eastAsia="Arial" w:hAnsi="Arial" w:cs="Arial"/>
            <w:bCs/>
            <w:spacing w:val="-1"/>
            <w:w w:val="99"/>
            <w:sz w:val="28"/>
            <w:szCs w:val="28"/>
            <w:lang w:val="zh-CN" w:bidi="zh-CN"/>
          </w:rPr>
          <w:t xml:space="preserve">1.4 </w:t>
        </w:r>
        <w:r>
          <w:rPr>
            <w:spacing w:val="1"/>
            <w:sz w:val="28"/>
            <w:szCs w:val="28"/>
          </w:rPr>
          <w:t>相关文档</w:t>
        </w:r>
        <w:r>
          <w:rPr>
            <w:sz w:val="28"/>
            <w:szCs w:val="28"/>
          </w:rPr>
          <w:tab/>
        </w:r>
        <w:r>
          <w:rPr>
            <w:sz w:val="28"/>
            <w:szCs w:val="28"/>
          </w:rPr>
          <w:fldChar w:fldCharType="begin"/>
        </w:r>
        <w:r>
          <w:rPr>
            <w:sz w:val="28"/>
            <w:szCs w:val="28"/>
          </w:rPr>
          <w:instrText xml:space="preserve"> PAGEREF _Toc23291 </w:instrText>
        </w:r>
        <w:r>
          <w:rPr>
            <w:sz w:val="28"/>
            <w:szCs w:val="28"/>
          </w:rPr>
          <w:fldChar w:fldCharType="separate"/>
        </w:r>
        <w:r>
          <w:rPr>
            <w:sz w:val="28"/>
            <w:szCs w:val="28"/>
          </w:rPr>
          <w:t>2</w:t>
        </w:r>
        <w:r>
          <w:rPr>
            <w:sz w:val="28"/>
            <w:szCs w:val="28"/>
          </w:rPr>
          <w:fldChar w:fldCharType="end"/>
        </w:r>
      </w:hyperlink>
    </w:p>
    <w:p w14:paraId="4EB236FA" w14:textId="77777777" w:rsidR="00C1209A" w:rsidRDefault="00E107DC">
      <w:pPr>
        <w:pStyle w:val="WPSOffice2"/>
        <w:tabs>
          <w:tab w:val="right" w:leader="dot" w:pos="8294"/>
        </w:tabs>
        <w:ind w:left="440"/>
        <w:rPr>
          <w:sz w:val="28"/>
          <w:szCs w:val="28"/>
        </w:rPr>
      </w:pPr>
      <w:hyperlink w:anchor="_Toc17877" w:history="1">
        <w:r>
          <w:rPr>
            <w:rFonts w:ascii="Arial" w:eastAsia="Arial" w:hAnsi="Arial" w:cs="Arial"/>
            <w:bCs/>
            <w:spacing w:val="-1"/>
            <w:w w:val="99"/>
            <w:sz w:val="28"/>
            <w:szCs w:val="28"/>
            <w:lang w:val="zh-CN" w:bidi="zh-CN"/>
          </w:rPr>
          <w:t xml:space="preserve">1.5 </w:t>
        </w:r>
        <w:r>
          <w:rPr>
            <w:w w:val="95"/>
            <w:sz w:val="28"/>
            <w:szCs w:val="28"/>
          </w:rPr>
          <w:t>版本更新信息</w:t>
        </w:r>
        <w:r>
          <w:rPr>
            <w:sz w:val="28"/>
            <w:szCs w:val="28"/>
          </w:rPr>
          <w:tab/>
        </w:r>
        <w:r>
          <w:rPr>
            <w:sz w:val="28"/>
            <w:szCs w:val="28"/>
          </w:rPr>
          <w:fldChar w:fldCharType="begin"/>
        </w:r>
        <w:r>
          <w:rPr>
            <w:sz w:val="28"/>
            <w:szCs w:val="28"/>
          </w:rPr>
          <w:instrText xml:space="preserve"> PAGEREF _Toc17877 </w:instrText>
        </w:r>
        <w:r>
          <w:rPr>
            <w:sz w:val="28"/>
            <w:szCs w:val="28"/>
          </w:rPr>
          <w:fldChar w:fldCharType="separate"/>
        </w:r>
        <w:r>
          <w:rPr>
            <w:sz w:val="28"/>
            <w:szCs w:val="28"/>
          </w:rPr>
          <w:t>2</w:t>
        </w:r>
        <w:r>
          <w:rPr>
            <w:sz w:val="28"/>
            <w:szCs w:val="28"/>
          </w:rPr>
          <w:fldChar w:fldCharType="end"/>
        </w:r>
      </w:hyperlink>
    </w:p>
    <w:p w14:paraId="4EB236FB" w14:textId="77777777" w:rsidR="00C1209A" w:rsidRDefault="00E107DC">
      <w:pPr>
        <w:pStyle w:val="WPSOffice1"/>
        <w:tabs>
          <w:tab w:val="right" w:leader="dot" w:pos="8294"/>
        </w:tabs>
        <w:rPr>
          <w:b/>
          <w:sz w:val="28"/>
          <w:szCs w:val="28"/>
        </w:rPr>
      </w:pPr>
      <w:hyperlink w:anchor="_Toc7828" w:history="1">
        <w:r>
          <w:rPr>
            <w:rFonts w:ascii="Arial" w:eastAsia="Arial" w:hAnsi="Arial" w:cs="Arial"/>
            <w:b/>
            <w:bCs/>
            <w:spacing w:val="-2"/>
            <w:sz w:val="28"/>
            <w:szCs w:val="28"/>
            <w:lang w:val="zh-CN" w:bidi="zh-CN"/>
          </w:rPr>
          <w:t xml:space="preserve">2. </w:t>
        </w:r>
        <w:r>
          <w:rPr>
            <w:b/>
            <w:sz w:val="28"/>
            <w:szCs w:val="28"/>
          </w:rPr>
          <w:t>目标系统功能需求</w:t>
        </w:r>
        <w:r>
          <w:rPr>
            <w:b/>
            <w:sz w:val="28"/>
            <w:szCs w:val="28"/>
          </w:rPr>
          <w:tab/>
        </w:r>
        <w:r>
          <w:rPr>
            <w:b/>
            <w:sz w:val="28"/>
            <w:szCs w:val="28"/>
          </w:rPr>
          <w:fldChar w:fldCharType="begin"/>
        </w:r>
        <w:r>
          <w:rPr>
            <w:b/>
            <w:sz w:val="28"/>
            <w:szCs w:val="28"/>
          </w:rPr>
          <w:instrText xml:space="preserve"> PAGEREF _Toc7828 </w:instrText>
        </w:r>
        <w:r>
          <w:rPr>
            <w:b/>
            <w:sz w:val="28"/>
            <w:szCs w:val="28"/>
          </w:rPr>
          <w:fldChar w:fldCharType="separate"/>
        </w:r>
        <w:r>
          <w:rPr>
            <w:b/>
            <w:sz w:val="28"/>
            <w:szCs w:val="28"/>
          </w:rPr>
          <w:t>2</w:t>
        </w:r>
        <w:r>
          <w:rPr>
            <w:b/>
            <w:sz w:val="28"/>
            <w:szCs w:val="28"/>
          </w:rPr>
          <w:fldChar w:fldCharType="end"/>
        </w:r>
      </w:hyperlink>
    </w:p>
    <w:p w14:paraId="4EB236FC" w14:textId="77777777" w:rsidR="00C1209A" w:rsidRDefault="00E107DC">
      <w:pPr>
        <w:pStyle w:val="WPSOffice1"/>
        <w:tabs>
          <w:tab w:val="right" w:leader="dot" w:pos="8294"/>
        </w:tabs>
        <w:rPr>
          <w:b/>
          <w:sz w:val="28"/>
          <w:szCs w:val="28"/>
        </w:rPr>
      </w:pPr>
      <w:hyperlink w:anchor="_Toc16482" w:history="1">
        <w:r>
          <w:rPr>
            <w:rFonts w:ascii="Arial" w:eastAsia="Arial" w:hAnsi="Arial" w:cs="Arial"/>
            <w:b/>
            <w:bCs/>
            <w:spacing w:val="-2"/>
            <w:sz w:val="28"/>
            <w:szCs w:val="28"/>
            <w:lang w:val="zh-CN" w:bidi="zh-CN"/>
          </w:rPr>
          <w:t xml:space="preserve">3. </w:t>
        </w:r>
        <w:r>
          <w:rPr>
            <w:b/>
            <w:sz w:val="28"/>
            <w:szCs w:val="28"/>
          </w:rPr>
          <w:t>目标系统性能需求</w:t>
        </w:r>
        <w:r>
          <w:rPr>
            <w:b/>
            <w:sz w:val="28"/>
            <w:szCs w:val="28"/>
          </w:rPr>
          <w:tab/>
        </w:r>
        <w:r>
          <w:rPr>
            <w:b/>
            <w:sz w:val="28"/>
            <w:szCs w:val="28"/>
          </w:rPr>
          <w:fldChar w:fldCharType="begin"/>
        </w:r>
        <w:r>
          <w:rPr>
            <w:b/>
            <w:sz w:val="28"/>
            <w:szCs w:val="28"/>
          </w:rPr>
          <w:instrText xml:space="preserve"> PAGEREF _Toc16482 </w:instrText>
        </w:r>
        <w:r>
          <w:rPr>
            <w:b/>
            <w:sz w:val="28"/>
            <w:szCs w:val="28"/>
          </w:rPr>
          <w:fldChar w:fldCharType="separate"/>
        </w:r>
        <w:r>
          <w:rPr>
            <w:b/>
            <w:sz w:val="28"/>
            <w:szCs w:val="28"/>
          </w:rPr>
          <w:t>3</w:t>
        </w:r>
        <w:r>
          <w:rPr>
            <w:b/>
            <w:sz w:val="28"/>
            <w:szCs w:val="28"/>
          </w:rPr>
          <w:fldChar w:fldCharType="end"/>
        </w:r>
      </w:hyperlink>
    </w:p>
    <w:p w14:paraId="4EB236FD" w14:textId="77777777" w:rsidR="00C1209A" w:rsidRDefault="00E107DC">
      <w:pPr>
        <w:pStyle w:val="WPSOffice1"/>
        <w:tabs>
          <w:tab w:val="right" w:leader="dot" w:pos="8294"/>
        </w:tabs>
        <w:rPr>
          <w:b/>
          <w:sz w:val="28"/>
          <w:szCs w:val="28"/>
        </w:rPr>
      </w:pPr>
      <w:hyperlink w:anchor="_Toc29707" w:history="1">
        <w:r>
          <w:rPr>
            <w:rFonts w:ascii="Arial" w:eastAsia="Arial" w:hAnsi="Arial" w:cs="Arial"/>
            <w:b/>
            <w:bCs/>
            <w:spacing w:val="-2"/>
            <w:sz w:val="28"/>
            <w:szCs w:val="28"/>
            <w:lang w:val="zh-CN" w:bidi="zh-CN"/>
          </w:rPr>
          <w:t xml:space="preserve">4. </w:t>
        </w:r>
        <w:r>
          <w:rPr>
            <w:b/>
            <w:sz w:val="28"/>
            <w:szCs w:val="28"/>
          </w:rPr>
          <w:t>目标系统接口需求</w:t>
        </w:r>
        <w:r>
          <w:rPr>
            <w:b/>
            <w:sz w:val="28"/>
            <w:szCs w:val="28"/>
          </w:rPr>
          <w:tab/>
        </w:r>
        <w:r>
          <w:rPr>
            <w:b/>
            <w:sz w:val="28"/>
            <w:szCs w:val="28"/>
          </w:rPr>
          <w:fldChar w:fldCharType="begin"/>
        </w:r>
        <w:r>
          <w:rPr>
            <w:b/>
            <w:sz w:val="28"/>
            <w:szCs w:val="28"/>
          </w:rPr>
          <w:instrText xml:space="preserve"> PAGEREF _Toc29707 </w:instrText>
        </w:r>
        <w:r>
          <w:rPr>
            <w:b/>
            <w:sz w:val="28"/>
            <w:szCs w:val="28"/>
          </w:rPr>
          <w:fldChar w:fldCharType="separate"/>
        </w:r>
        <w:r>
          <w:rPr>
            <w:b/>
            <w:sz w:val="28"/>
            <w:szCs w:val="28"/>
          </w:rPr>
          <w:t>4</w:t>
        </w:r>
        <w:r>
          <w:rPr>
            <w:b/>
            <w:sz w:val="28"/>
            <w:szCs w:val="28"/>
          </w:rPr>
          <w:fldChar w:fldCharType="end"/>
        </w:r>
      </w:hyperlink>
    </w:p>
    <w:p w14:paraId="4EB236FE" w14:textId="77777777" w:rsidR="00C1209A" w:rsidRDefault="00E107DC">
      <w:pPr>
        <w:pStyle w:val="WPSOffice1"/>
        <w:tabs>
          <w:tab w:val="right" w:leader="dot" w:pos="8294"/>
        </w:tabs>
        <w:rPr>
          <w:b/>
          <w:sz w:val="28"/>
          <w:szCs w:val="28"/>
        </w:rPr>
      </w:pPr>
      <w:hyperlink w:anchor="_Toc19976" w:history="1">
        <w:r>
          <w:rPr>
            <w:rFonts w:ascii="Arial" w:eastAsia="Arial" w:hAnsi="Arial" w:cs="Arial"/>
            <w:b/>
            <w:bCs/>
            <w:spacing w:val="-2"/>
            <w:sz w:val="28"/>
            <w:szCs w:val="28"/>
            <w:lang w:val="zh-CN" w:bidi="zh-CN"/>
          </w:rPr>
          <w:t xml:space="preserve">5. </w:t>
        </w:r>
        <w:r>
          <w:rPr>
            <w:b/>
            <w:sz w:val="28"/>
            <w:szCs w:val="28"/>
          </w:rPr>
          <w:t>功能测试报告</w:t>
        </w:r>
        <w:r>
          <w:rPr>
            <w:b/>
            <w:sz w:val="28"/>
            <w:szCs w:val="28"/>
          </w:rPr>
          <w:tab/>
        </w:r>
        <w:r>
          <w:rPr>
            <w:b/>
            <w:sz w:val="28"/>
            <w:szCs w:val="28"/>
          </w:rPr>
          <w:fldChar w:fldCharType="begin"/>
        </w:r>
        <w:r>
          <w:rPr>
            <w:b/>
            <w:sz w:val="28"/>
            <w:szCs w:val="28"/>
          </w:rPr>
          <w:instrText xml:space="preserve"> PAGEREF _Toc19976 </w:instrText>
        </w:r>
        <w:r>
          <w:rPr>
            <w:b/>
            <w:sz w:val="28"/>
            <w:szCs w:val="28"/>
          </w:rPr>
          <w:fldChar w:fldCharType="separate"/>
        </w:r>
        <w:r>
          <w:rPr>
            <w:b/>
            <w:sz w:val="28"/>
            <w:szCs w:val="28"/>
          </w:rPr>
          <w:t>4</w:t>
        </w:r>
        <w:r>
          <w:rPr>
            <w:b/>
            <w:sz w:val="28"/>
            <w:szCs w:val="28"/>
          </w:rPr>
          <w:fldChar w:fldCharType="end"/>
        </w:r>
      </w:hyperlink>
    </w:p>
    <w:p w14:paraId="4EB236FF" w14:textId="77777777" w:rsidR="00C1209A" w:rsidRDefault="00E107DC">
      <w:pPr>
        <w:pStyle w:val="WPSOffice2"/>
        <w:tabs>
          <w:tab w:val="right" w:leader="dot" w:pos="8294"/>
        </w:tabs>
        <w:ind w:left="440"/>
        <w:rPr>
          <w:sz w:val="28"/>
          <w:szCs w:val="28"/>
        </w:rPr>
      </w:pPr>
      <w:hyperlink w:anchor="_Toc24725" w:history="1">
        <w:r>
          <w:rPr>
            <w:rFonts w:ascii="Arial" w:eastAsia="Arial" w:hAnsi="Arial" w:cs="Arial"/>
            <w:bCs/>
            <w:spacing w:val="-1"/>
            <w:w w:val="99"/>
            <w:sz w:val="28"/>
            <w:szCs w:val="28"/>
            <w:lang w:val="zh-CN" w:bidi="zh-CN"/>
          </w:rPr>
          <w:t xml:space="preserve">5.1 </w:t>
        </w:r>
        <w:r>
          <w:rPr>
            <w:spacing w:val="1"/>
            <w:sz w:val="28"/>
            <w:szCs w:val="28"/>
          </w:rPr>
          <w:t>测试环境</w:t>
        </w:r>
        <w:r>
          <w:rPr>
            <w:sz w:val="28"/>
            <w:szCs w:val="28"/>
          </w:rPr>
          <w:tab/>
        </w:r>
        <w:r>
          <w:rPr>
            <w:sz w:val="28"/>
            <w:szCs w:val="28"/>
          </w:rPr>
          <w:fldChar w:fldCharType="begin"/>
        </w:r>
        <w:r>
          <w:rPr>
            <w:sz w:val="28"/>
            <w:szCs w:val="28"/>
          </w:rPr>
          <w:instrText xml:space="preserve"> PAGEREF _Toc24725 </w:instrText>
        </w:r>
        <w:r>
          <w:rPr>
            <w:sz w:val="28"/>
            <w:szCs w:val="28"/>
          </w:rPr>
          <w:fldChar w:fldCharType="separate"/>
        </w:r>
        <w:r>
          <w:rPr>
            <w:sz w:val="28"/>
            <w:szCs w:val="28"/>
          </w:rPr>
          <w:t>4</w:t>
        </w:r>
        <w:r>
          <w:rPr>
            <w:sz w:val="28"/>
            <w:szCs w:val="28"/>
          </w:rPr>
          <w:fldChar w:fldCharType="end"/>
        </w:r>
      </w:hyperlink>
    </w:p>
    <w:p w14:paraId="4EB23700" w14:textId="77777777" w:rsidR="00C1209A" w:rsidRDefault="00E107DC">
      <w:pPr>
        <w:pStyle w:val="WPSOffice2"/>
        <w:tabs>
          <w:tab w:val="right" w:leader="dot" w:pos="8294"/>
        </w:tabs>
        <w:ind w:left="440"/>
        <w:rPr>
          <w:sz w:val="28"/>
          <w:szCs w:val="28"/>
        </w:rPr>
      </w:pPr>
      <w:hyperlink w:anchor="_Toc2319" w:history="1">
        <w:r>
          <w:rPr>
            <w:rFonts w:ascii="Arial" w:eastAsia="Arial" w:hAnsi="Arial" w:cs="Arial"/>
            <w:bCs/>
            <w:spacing w:val="-1"/>
            <w:w w:val="99"/>
            <w:sz w:val="28"/>
            <w:szCs w:val="28"/>
            <w:lang w:val="zh-CN" w:bidi="zh-CN"/>
          </w:rPr>
          <w:t xml:space="preserve">5.2 </w:t>
        </w:r>
        <w:r>
          <w:rPr>
            <w:rFonts w:ascii="Microsoft JhengHei" w:eastAsia="Microsoft JhengHei" w:hAnsi="Microsoft JhengHei" w:cs="Microsoft JhengHei" w:hint="eastAsia"/>
            <w:spacing w:val="1"/>
            <w:sz w:val="28"/>
            <w:szCs w:val="28"/>
          </w:rPr>
          <w:t>单元测试</w:t>
        </w:r>
        <w:r>
          <w:rPr>
            <w:sz w:val="28"/>
            <w:szCs w:val="28"/>
          </w:rPr>
          <w:tab/>
        </w:r>
        <w:r>
          <w:rPr>
            <w:sz w:val="28"/>
            <w:szCs w:val="28"/>
          </w:rPr>
          <w:fldChar w:fldCharType="begin"/>
        </w:r>
        <w:r>
          <w:rPr>
            <w:sz w:val="28"/>
            <w:szCs w:val="28"/>
          </w:rPr>
          <w:instrText xml:space="preserve"> PAGEREF _Toc2319 </w:instrText>
        </w:r>
        <w:r>
          <w:rPr>
            <w:sz w:val="28"/>
            <w:szCs w:val="28"/>
          </w:rPr>
          <w:fldChar w:fldCharType="separate"/>
        </w:r>
        <w:r>
          <w:rPr>
            <w:sz w:val="28"/>
            <w:szCs w:val="28"/>
          </w:rPr>
          <w:t>4</w:t>
        </w:r>
        <w:r>
          <w:rPr>
            <w:sz w:val="28"/>
            <w:szCs w:val="28"/>
          </w:rPr>
          <w:fldChar w:fldCharType="end"/>
        </w:r>
      </w:hyperlink>
    </w:p>
    <w:p w14:paraId="4EB23701" w14:textId="77777777" w:rsidR="00C1209A" w:rsidRDefault="00E107DC">
      <w:pPr>
        <w:pStyle w:val="WPSOffice2"/>
        <w:tabs>
          <w:tab w:val="right" w:leader="dot" w:pos="8294"/>
        </w:tabs>
        <w:ind w:left="440"/>
        <w:rPr>
          <w:sz w:val="28"/>
          <w:szCs w:val="28"/>
        </w:rPr>
      </w:pPr>
      <w:hyperlink w:anchor="_Toc27179" w:history="1">
        <w:r>
          <w:rPr>
            <w:rFonts w:ascii="Arial" w:eastAsia="Arial" w:hAnsi="Arial" w:cs="Arial"/>
            <w:bCs/>
            <w:spacing w:val="-1"/>
            <w:w w:val="99"/>
            <w:sz w:val="28"/>
            <w:szCs w:val="28"/>
            <w:lang w:val="zh-CN" w:bidi="zh-CN"/>
          </w:rPr>
          <w:t xml:space="preserve">5.3 </w:t>
        </w:r>
        <w:r>
          <w:rPr>
            <w:rFonts w:cs="Microsoft JhengHei" w:hint="eastAsia"/>
            <w:spacing w:val="1"/>
            <w:sz w:val="28"/>
            <w:szCs w:val="28"/>
          </w:rPr>
          <w:t>集成</w:t>
        </w:r>
        <w:r>
          <w:rPr>
            <w:rFonts w:ascii="Microsoft JhengHei" w:eastAsia="Microsoft JhengHei" w:hAnsi="Microsoft JhengHei" w:cs="Microsoft JhengHei" w:hint="eastAsia"/>
            <w:spacing w:val="1"/>
            <w:sz w:val="28"/>
            <w:szCs w:val="28"/>
          </w:rPr>
          <w:t>测试</w:t>
        </w:r>
        <w:r>
          <w:rPr>
            <w:sz w:val="28"/>
            <w:szCs w:val="28"/>
          </w:rPr>
          <w:tab/>
        </w:r>
        <w:r>
          <w:rPr>
            <w:sz w:val="28"/>
            <w:szCs w:val="28"/>
          </w:rPr>
          <w:fldChar w:fldCharType="begin"/>
        </w:r>
        <w:r>
          <w:rPr>
            <w:sz w:val="28"/>
            <w:szCs w:val="28"/>
          </w:rPr>
          <w:instrText xml:space="preserve"> PAGEREF _Toc27179 </w:instrText>
        </w:r>
        <w:r>
          <w:rPr>
            <w:sz w:val="28"/>
            <w:szCs w:val="28"/>
          </w:rPr>
          <w:fldChar w:fldCharType="separate"/>
        </w:r>
        <w:r>
          <w:rPr>
            <w:sz w:val="28"/>
            <w:szCs w:val="28"/>
          </w:rPr>
          <w:t>5</w:t>
        </w:r>
        <w:r>
          <w:rPr>
            <w:sz w:val="28"/>
            <w:szCs w:val="28"/>
          </w:rPr>
          <w:fldChar w:fldCharType="end"/>
        </w:r>
      </w:hyperlink>
    </w:p>
    <w:p w14:paraId="4EB23702" w14:textId="77777777" w:rsidR="00C1209A" w:rsidRDefault="00E107DC">
      <w:pPr>
        <w:pStyle w:val="WPSOffice2"/>
        <w:tabs>
          <w:tab w:val="right" w:leader="dot" w:pos="8294"/>
        </w:tabs>
        <w:ind w:left="440"/>
        <w:rPr>
          <w:sz w:val="28"/>
          <w:szCs w:val="28"/>
        </w:rPr>
      </w:pPr>
      <w:hyperlink w:anchor="_Toc1642" w:history="1">
        <w:r>
          <w:rPr>
            <w:rFonts w:ascii="Arial" w:eastAsia="Arial" w:hAnsi="Arial" w:cs="Arial"/>
            <w:bCs/>
            <w:spacing w:val="-1"/>
            <w:w w:val="99"/>
            <w:sz w:val="28"/>
            <w:szCs w:val="28"/>
            <w:lang w:val="zh-CN" w:bidi="zh-CN"/>
          </w:rPr>
          <w:t xml:space="preserve">5.4 </w:t>
        </w:r>
        <w:r>
          <w:rPr>
            <w:rFonts w:cs="Microsoft JhengHei" w:hint="eastAsia"/>
            <w:spacing w:val="1"/>
            <w:sz w:val="28"/>
            <w:szCs w:val="28"/>
          </w:rPr>
          <w:t>系统</w:t>
        </w:r>
        <w:r>
          <w:rPr>
            <w:rFonts w:ascii="Microsoft JhengHei" w:eastAsia="Microsoft JhengHei" w:hAnsi="Microsoft JhengHei" w:cs="Microsoft JhengHei" w:hint="eastAsia"/>
            <w:spacing w:val="1"/>
            <w:sz w:val="28"/>
            <w:szCs w:val="28"/>
          </w:rPr>
          <w:t>测试</w:t>
        </w:r>
        <w:r>
          <w:rPr>
            <w:sz w:val="28"/>
            <w:szCs w:val="28"/>
          </w:rPr>
          <w:tab/>
        </w:r>
        <w:r>
          <w:rPr>
            <w:sz w:val="28"/>
            <w:szCs w:val="28"/>
          </w:rPr>
          <w:fldChar w:fldCharType="begin"/>
        </w:r>
        <w:r>
          <w:rPr>
            <w:sz w:val="28"/>
            <w:szCs w:val="28"/>
          </w:rPr>
          <w:instrText xml:space="preserve"> PAGEREF _Toc1642 </w:instrText>
        </w:r>
        <w:r>
          <w:rPr>
            <w:sz w:val="28"/>
            <w:szCs w:val="28"/>
          </w:rPr>
          <w:fldChar w:fldCharType="separate"/>
        </w:r>
        <w:r>
          <w:rPr>
            <w:sz w:val="28"/>
            <w:szCs w:val="28"/>
          </w:rPr>
          <w:t>5</w:t>
        </w:r>
        <w:r>
          <w:rPr>
            <w:sz w:val="28"/>
            <w:szCs w:val="28"/>
          </w:rPr>
          <w:fldChar w:fldCharType="end"/>
        </w:r>
      </w:hyperlink>
    </w:p>
    <w:p w14:paraId="4EB23703" w14:textId="77777777" w:rsidR="00C1209A" w:rsidRDefault="00E107DC">
      <w:pPr>
        <w:pStyle w:val="WPSOffice1"/>
        <w:tabs>
          <w:tab w:val="right" w:leader="dot" w:pos="8294"/>
        </w:tabs>
        <w:rPr>
          <w:b/>
          <w:sz w:val="28"/>
          <w:szCs w:val="28"/>
        </w:rPr>
      </w:pPr>
      <w:hyperlink w:anchor="_Toc17768" w:history="1">
        <w:r>
          <w:rPr>
            <w:rFonts w:cs="Microsoft JhengHei" w:hint="eastAsia"/>
            <w:b/>
            <w:sz w:val="28"/>
            <w:szCs w:val="28"/>
          </w:rPr>
          <w:t xml:space="preserve">6.  </w:t>
        </w:r>
        <w:r>
          <w:rPr>
            <w:rFonts w:cs="Microsoft JhengHei" w:hint="eastAsia"/>
            <w:b/>
            <w:sz w:val="28"/>
            <w:szCs w:val="28"/>
          </w:rPr>
          <w:t>性</w:t>
        </w:r>
        <w:r>
          <w:rPr>
            <w:rFonts w:ascii="Microsoft JhengHei" w:eastAsia="Microsoft JhengHei" w:hAnsi="Microsoft JhengHei" w:cs="Microsoft JhengHei" w:hint="eastAsia"/>
            <w:b/>
            <w:sz w:val="28"/>
            <w:szCs w:val="28"/>
          </w:rPr>
          <w:t>能测试结果</w:t>
        </w:r>
        <w:r>
          <w:rPr>
            <w:b/>
            <w:sz w:val="28"/>
            <w:szCs w:val="28"/>
          </w:rPr>
          <w:tab/>
        </w:r>
        <w:r>
          <w:rPr>
            <w:b/>
            <w:sz w:val="28"/>
            <w:szCs w:val="28"/>
          </w:rPr>
          <w:fldChar w:fldCharType="begin"/>
        </w:r>
        <w:r>
          <w:rPr>
            <w:b/>
            <w:sz w:val="28"/>
            <w:szCs w:val="28"/>
          </w:rPr>
          <w:instrText xml:space="preserve"> PAGEREF _Toc17768 </w:instrText>
        </w:r>
        <w:r>
          <w:rPr>
            <w:b/>
            <w:sz w:val="28"/>
            <w:szCs w:val="28"/>
          </w:rPr>
          <w:fldChar w:fldCharType="separate"/>
        </w:r>
        <w:r>
          <w:rPr>
            <w:b/>
            <w:sz w:val="28"/>
            <w:szCs w:val="28"/>
          </w:rPr>
          <w:t>14</w:t>
        </w:r>
        <w:r>
          <w:rPr>
            <w:b/>
            <w:sz w:val="28"/>
            <w:szCs w:val="28"/>
          </w:rPr>
          <w:fldChar w:fldCharType="end"/>
        </w:r>
      </w:hyperlink>
    </w:p>
    <w:p w14:paraId="4EB23704" w14:textId="77777777" w:rsidR="00C1209A" w:rsidRDefault="00E107DC">
      <w:pPr>
        <w:pStyle w:val="WPSOffice1"/>
        <w:tabs>
          <w:tab w:val="right" w:leader="dot" w:pos="8294"/>
        </w:tabs>
        <w:rPr>
          <w:b/>
          <w:sz w:val="28"/>
          <w:szCs w:val="28"/>
        </w:rPr>
      </w:pPr>
      <w:hyperlink w:anchor="_Toc5616" w:history="1">
        <w:r>
          <w:rPr>
            <w:rFonts w:ascii="Microsoft JhengHei" w:eastAsia="Microsoft JhengHei" w:hAnsi="Microsoft JhengHei" w:cs="Microsoft JhengHei" w:hint="eastAsia"/>
            <w:b/>
            <w:sz w:val="28"/>
            <w:szCs w:val="28"/>
          </w:rPr>
          <w:t xml:space="preserve">7.  </w:t>
        </w:r>
        <w:r>
          <w:rPr>
            <w:rFonts w:ascii="Microsoft JhengHei" w:eastAsia="Microsoft JhengHei" w:hAnsi="Microsoft JhengHei" w:cs="Microsoft JhengHei" w:hint="eastAsia"/>
            <w:b/>
            <w:sz w:val="28"/>
            <w:szCs w:val="28"/>
          </w:rPr>
          <w:t>其他测试结果</w:t>
        </w:r>
        <w:r>
          <w:rPr>
            <w:b/>
            <w:sz w:val="28"/>
            <w:szCs w:val="28"/>
          </w:rPr>
          <w:tab/>
        </w:r>
        <w:r>
          <w:rPr>
            <w:b/>
            <w:sz w:val="28"/>
            <w:szCs w:val="28"/>
          </w:rPr>
          <w:fldChar w:fldCharType="begin"/>
        </w:r>
        <w:r>
          <w:rPr>
            <w:b/>
            <w:sz w:val="28"/>
            <w:szCs w:val="28"/>
          </w:rPr>
          <w:instrText xml:space="preserve"> PAGEREF _Toc5616 </w:instrText>
        </w:r>
        <w:r>
          <w:rPr>
            <w:b/>
            <w:sz w:val="28"/>
            <w:szCs w:val="28"/>
          </w:rPr>
          <w:fldChar w:fldCharType="separate"/>
        </w:r>
        <w:r>
          <w:rPr>
            <w:b/>
            <w:sz w:val="28"/>
            <w:szCs w:val="28"/>
          </w:rPr>
          <w:t>14</w:t>
        </w:r>
        <w:r>
          <w:rPr>
            <w:b/>
            <w:sz w:val="28"/>
            <w:szCs w:val="28"/>
          </w:rPr>
          <w:fldChar w:fldCharType="end"/>
        </w:r>
      </w:hyperlink>
    </w:p>
    <w:p w14:paraId="4EB23705" w14:textId="77777777" w:rsidR="00C1209A" w:rsidRDefault="00E107DC">
      <w:pPr>
        <w:pStyle w:val="WPSOffice2"/>
        <w:tabs>
          <w:tab w:val="right" w:leader="dot" w:pos="8294"/>
        </w:tabs>
        <w:ind w:left="440"/>
        <w:rPr>
          <w:sz w:val="28"/>
          <w:szCs w:val="28"/>
        </w:rPr>
      </w:pPr>
      <w:hyperlink w:anchor="_Toc25029" w:history="1">
        <w:r>
          <w:rPr>
            <w:rFonts w:ascii="Microsoft JhengHei" w:eastAsia="Microsoft JhengHei" w:hAnsi="Microsoft JhengHei" w:cs="Microsoft JhengHei" w:hint="eastAsia"/>
            <w:sz w:val="28"/>
            <w:szCs w:val="28"/>
          </w:rPr>
          <w:t xml:space="preserve">7.1  </w:t>
        </w:r>
        <w:r>
          <w:rPr>
            <w:rFonts w:ascii="Microsoft JhengHei" w:eastAsia="Microsoft JhengHei" w:hAnsi="Microsoft JhengHei" w:cs="Microsoft JhengHei" w:hint="eastAsia"/>
            <w:sz w:val="28"/>
            <w:szCs w:val="28"/>
          </w:rPr>
          <w:t>内容测试</w:t>
        </w:r>
        <w:r>
          <w:rPr>
            <w:sz w:val="28"/>
            <w:szCs w:val="28"/>
          </w:rPr>
          <w:tab/>
        </w:r>
        <w:r>
          <w:rPr>
            <w:sz w:val="28"/>
            <w:szCs w:val="28"/>
          </w:rPr>
          <w:fldChar w:fldCharType="begin"/>
        </w:r>
        <w:r>
          <w:rPr>
            <w:sz w:val="28"/>
            <w:szCs w:val="28"/>
          </w:rPr>
          <w:instrText xml:space="preserve"> PAGEREF _Toc25029 </w:instrText>
        </w:r>
        <w:r>
          <w:rPr>
            <w:sz w:val="28"/>
            <w:szCs w:val="28"/>
          </w:rPr>
          <w:fldChar w:fldCharType="separate"/>
        </w:r>
        <w:r>
          <w:rPr>
            <w:sz w:val="28"/>
            <w:szCs w:val="28"/>
          </w:rPr>
          <w:t>14</w:t>
        </w:r>
        <w:r>
          <w:rPr>
            <w:sz w:val="28"/>
            <w:szCs w:val="28"/>
          </w:rPr>
          <w:fldChar w:fldCharType="end"/>
        </w:r>
      </w:hyperlink>
    </w:p>
    <w:p w14:paraId="4EB23706" w14:textId="77777777" w:rsidR="00C1209A" w:rsidRDefault="00E107DC">
      <w:pPr>
        <w:pStyle w:val="WPSOffice2"/>
        <w:tabs>
          <w:tab w:val="right" w:leader="dot" w:pos="8294"/>
        </w:tabs>
        <w:ind w:left="440"/>
        <w:rPr>
          <w:sz w:val="28"/>
          <w:szCs w:val="28"/>
        </w:rPr>
      </w:pPr>
      <w:hyperlink w:anchor="_Toc21547" w:history="1">
        <w:r>
          <w:rPr>
            <w:rFonts w:ascii="Microsoft JhengHei" w:eastAsia="Microsoft JhengHei" w:hAnsi="Microsoft JhengHei" w:cs="Microsoft JhengHei" w:hint="eastAsia"/>
            <w:sz w:val="28"/>
            <w:szCs w:val="28"/>
          </w:rPr>
          <w:t xml:space="preserve">7.2  </w:t>
        </w:r>
        <w:r>
          <w:rPr>
            <w:rFonts w:ascii="Microsoft JhengHei" w:eastAsia="Microsoft JhengHei" w:hAnsi="Microsoft JhengHei" w:cs="Microsoft JhengHei" w:hint="eastAsia"/>
            <w:sz w:val="28"/>
            <w:szCs w:val="28"/>
          </w:rPr>
          <w:t>界面测试</w:t>
        </w:r>
        <w:r>
          <w:rPr>
            <w:sz w:val="28"/>
            <w:szCs w:val="28"/>
          </w:rPr>
          <w:tab/>
        </w:r>
        <w:r>
          <w:rPr>
            <w:sz w:val="28"/>
            <w:szCs w:val="28"/>
          </w:rPr>
          <w:fldChar w:fldCharType="begin"/>
        </w:r>
        <w:r>
          <w:rPr>
            <w:sz w:val="28"/>
            <w:szCs w:val="28"/>
          </w:rPr>
          <w:instrText xml:space="preserve"> PAGEREF _Toc21547 </w:instrText>
        </w:r>
        <w:r>
          <w:rPr>
            <w:sz w:val="28"/>
            <w:szCs w:val="28"/>
          </w:rPr>
          <w:fldChar w:fldCharType="separate"/>
        </w:r>
        <w:r>
          <w:rPr>
            <w:sz w:val="28"/>
            <w:szCs w:val="28"/>
          </w:rPr>
          <w:t>14</w:t>
        </w:r>
        <w:r>
          <w:rPr>
            <w:sz w:val="28"/>
            <w:szCs w:val="28"/>
          </w:rPr>
          <w:fldChar w:fldCharType="end"/>
        </w:r>
      </w:hyperlink>
    </w:p>
    <w:p w14:paraId="4EB23707" w14:textId="77777777" w:rsidR="00C1209A" w:rsidRDefault="00E107DC">
      <w:pPr>
        <w:pStyle w:val="WPSOffice2"/>
        <w:tabs>
          <w:tab w:val="right" w:leader="dot" w:pos="8294"/>
        </w:tabs>
        <w:ind w:left="440"/>
        <w:rPr>
          <w:sz w:val="28"/>
          <w:szCs w:val="28"/>
        </w:rPr>
      </w:pPr>
      <w:hyperlink w:anchor="_Toc4278" w:history="1">
        <w:r>
          <w:rPr>
            <w:rFonts w:ascii="Microsoft JhengHei" w:eastAsia="Microsoft JhengHei" w:hAnsi="Microsoft JhengHei" w:cs="Microsoft JhengHei" w:hint="eastAsia"/>
            <w:bCs/>
            <w:sz w:val="28"/>
            <w:szCs w:val="28"/>
          </w:rPr>
          <w:t xml:space="preserve">7.3  </w:t>
        </w:r>
        <w:r>
          <w:rPr>
            <w:rFonts w:ascii="Microsoft JhengHei" w:eastAsia="Microsoft JhengHei" w:hAnsi="Microsoft JhengHei" w:cs="Microsoft JhengHei" w:hint="eastAsia"/>
            <w:bCs/>
            <w:sz w:val="28"/>
            <w:szCs w:val="28"/>
          </w:rPr>
          <w:t>安全性需求</w:t>
        </w:r>
        <w:r>
          <w:rPr>
            <w:sz w:val="28"/>
            <w:szCs w:val="28"/>
          </w:rPr>
          <w:tab/>
        </w:r>
        <w:r>
          <w:rPr>
            <w:sz w:val="28"/>
            <w:szCs w:val="28"/>
          </w:rPr>
          <w:fldChar w:fldCharType="begin"/>
        </w:r>
        <w:r>
          <w:rPr>
            <w:sz w:val="28"/>
            <w:szCs w:val="28"/>
          </w:rPr>
          <w:instrText xml:space="preserve"> PAGEREF _Toc4278 </w:instrText>
        </w:r>
        <w:r>
          <w:rPr>
            <w:sz w:val="28"/>
            <w:szCs w:val="28"/>
          </w:rPr>
          <w:fldChar w:fldCharType="separate"/>
        </w:r>
        <w:r>
          <w:rPr>
            <w:sz w:val="28"/>
            <w:szCs w:val="28"/>
          </w:rPr>
          <w:t>14</w:t>
        </w:r>
        <w:r>
          <w:rPr>
            <w:sz w:val="28"/>
            <w:szCs w:val="28"/>
          </w:rPr>
          <w:fldChar w:fldCharType="end"/>
        </w:r>
      </w:hyperlink>
    </w:p>
    <w:p w14:paraId="4EB23708" w14:textId="77777777" w:rsidR="00C1209A" w:rsidRDefault="00E107DC">
      <w:pPr>
        <w:pStyle w:val="WPSOffice2"/>
        <w:tabs>
          <w:tab w:val="right" w:leader="dot" w:pos="8294"/>
        </w:tabs>
        <w:ind w:left="440"/>
        <w:rPr>
          <w:sz w:val="28"/>
          <w:szCs w:val="28"/>
        </w:rPr>
      </w:pPr>
      <w:hyperlink w:anchor="_Toc8079" w:history="1">
        <w:r>
          <w:rPr>
            <w:rFonts w:ascii="Microsoft JhengHei" w:eastAsia="Microsoft JhengHei" w:hAnsi="Microsoft JhengHei" w:cs="Microsoft JhengHei" w:hint="eastAsia"/>
            <w:bCs/>
            <w:sz w:val="28"/>
            <w:szCs w:val="28"/>
          </w:rPr>
          <w:t xml:space="preserve">7.4  </w:t>
        </w:r>
        <w:r>
          <w:rPr>
            <w:rFonts w:ascii="Microsoft JhengHei" w:eastAsia="Microsoft JhengHei" w:hAnsi="Microsoft JhengHei" w:cs="Microsoft JhengHei" w:hint="eastAsia"/>
            <w:bCs/>
            <w:sz w:val="28"/>
            <w:szCs w:val="28"/>
          </w:rPr>
          <w:t>可移植性需求</w:t>
        </w:r>
        <w:r>
          <w:rPr>
            <w:sz w:val="28"/>
            <w:szCs w:val="28"/>
          </w:rPr>
          <w:tab/>
        </w:r>
        <w:r>
          <w:rPr>
            <w:sz w:val="28"/>
            <w:szCs w:val="28"/>
          </w:rPr>
          <w:fldChar w:fldCharType="begin"/>
        </w:r>
        <w:r>
          <w:rPr>
            <w:sz w:val="28"/>
            <w:szCs w:val="28"/>
          </w:rPr>
          <w:instrText xml:space="preserve"> PAGEREF _Toc8079 </w:instrText>
        </w:r>
        <w:r>
          <w:rPr>
            <w:sz w:val="28"/>
            <w:szCs w:val="28"/>
          </w:rPr>
          <w:fldChar w:fldCharType="separate"/>
        </w:r>
        <w:r>
          <w:rPr>
            <w:sz w:val="28"/>
            <w:szCs w:val="28"/>
          </w:rPr>
          <w:t>15</w:t>
        </w:r>
        <w:r>
          <w:rPr>
            <w:sz w:val="28"/>
            <w:szCs w:val="28"/>
          </w:rPr>
          <w:fldChar w:fldCharType="end"/>
        </w:r>
      </w:hyperlink>
    </w:p>
    <w:p w14:paraId="4EB23709" w14:textId="77777777" w:rsidR="00C1209A" w:rsidRDefault="00E107DC">
      <w:pPr>
        <w:pStyle w:val="WPSOffice1"/>
        <w:tabs>
          <w:tab w:val="right" w:leader="dot" w:pos="8294"/>
        </w:tabs>
        <w:rPr>
          <w:b/>
          <w:sz w:val="28"/>
          <w:szCs w:val="28"/>
        </w:rPr>
      </w:pPr>
      <w:hyperlink w:anchor="_Toc26242" w:history="1">
        <w:r>
          <w:rPr>
            <w:rFonts w:ascii="Microsoft JhengHei" w:eastAsia="Microsoft JhengHei" w:hAnsi="Microsoft JhengHei" w:cs="Microsoft JhengHei" w:hint="eastAsia"/>
            <w:b/>
            <w:bCs/>
            <w:sz w:val="28"/>
            <w:szCs w:val="28"/>
          </w:rPr>
          <w:t xml:space="preserve">8. </w:t>
        </w:r>
        <w:r>
          <w:rPr>
            <w:rFonts w:ascii="Microsoft JhengHei" w:eastAsia="Microsoft JhengHei" w:hAnsi="Microsoft JhengHei" w:cs="Microsoft JhengHei" w:hint="eastAsia"/>
            <w:b/>
            <w:bCs/>
            <w:sz w:val="28"/>
            <w:szCs w:val="28"/>
          </w:rPr>
          <w:t>不符合项列表</w:t>
        </w:r>
        <w:r>
          <w:rPr>
            <w:b/>
            <w:sz w:val="28"/>
            <w:szCs w:val="28"/>
          </w:rPr>
          <w:tab/>
        </w:r>
        <w:r>
          <w:rPr>
            <w:b/>
            <w:sz w:val="28"/>
            <w:szCs w:val="28"/>
          </w:rPr>
          <w:fldChar w:fldCharType="begin"/>
        </w:r>
        <w:r>
          <w:rPr>
            <w:b/>
            <w:sz w:val="28"/>
            <w:szCs w:val="28"/>
          </w:rPr>
          <w:instrText xml:space="preserve"> PAGEREF _Toc26242 </w:instrText>
        </w:r>
        <w:r>
          <w:rPr>
            <w:b/>
            <w:sz w:val="28"/>
            <w:szCs w:val="28"/>
          </w:rPr>
          <w:fldChar w:fldCharType="separate"/>
        </w:r>
        <w:r>
          <w:rPr>
            <w:b/>
            <w:sz w:val="28"/>
            <w:szCs w:val="28"/>
          </w:rPr>
          <w:t>15</w:t>
        </w:r>
        <w:r>
          <w:rPr>
            <w:b/>
            <w:sz w:val="28"/>
            <w:szCs w:val="28"/>
          </w:rPr>
          <w:fldChar w:fldCharType="end"/>
        </w:r>
      </w:hyperlink>
    </w:p>
    <w:p w14:paraId="4EB2370A" w14:textId="77777777" w:rsidR="00C1209A" w:rsidRDefault="00E107DC">
      <w:pPr>
        <w:pStyle w:val="WPSOffice1"/>
        <w:tabs>
          <w:tab w:val="right" w:leader="dot" w:pos="8294"/>
        </w:tabs>
        <w:rPr>
          <w:b/>
          <w:sz w:val="28"/>
          <w:szCs w:val="28"/>
        </w:rPr>
      </w:pPr>
      <w:hyperlink w:anchor="_Toc13408" w:history="1">
        <w:r>
          <w:rPr>
            <w:rFonts w:ascii="Microsoft JhengHei" w:eastAsia="Microsoft JhengHei" w:hAnsi="Microsoft JhengHei" w:cs="Microsoft JhengHei" w:hint="eastAsia"/>
            <w:b/>
            <w:bCs/>
            <w:sz w:val="28"/>
            <w:szCs w:val="28"/>
          </w:rPr>
          <w:t xml:space="preserve">9. </w:t>
        </w:r>
        <w:r>
          <w:rPr>
            <w:rFonts w:ascii="Microsoft JhengHei" w:eastAsia="Microsoft JhengHei" w:hAnsi="Microsoft JhengHei" w:cs="Microsoft JhengHei" w:hint="eastAsia"/>
            <w:b/>
            <w:bCs/>
            <w:sz w:val="28"/>
            <w:szCs w:val="28"/>
          </w:rPr>
          <w:t>测试结论</w:t>
        </w:r>
        <w:r>
          <w:rPr>
            <w:b/>
            <w:sz w:val="28"/>
            <w:szCs w:val="28"/>
          </w:rPr>
          <w:tab/>
        </w:r>
        <w:r>
          <w:rPr>
            <w:b/>
            <w:sz w:val="28"/>
            <w:szCs w:val="28"/>
          </w:rPr>
          <w:fldChar w:fldCharType="begin"/>
        </w:r>
        <w:r>
          <w:rPr>
            <w:b/>
            <w:sz w:val="28"/>
            <w:szCs w:val="28"/>
          </w:rPr>
          <w:instrText xml:space="preserve"> PAGEREF _Toc13408 </w:instrText>
        </w:r>
        <w:r>
          <w:rPr>
            <w:b/>
            <w:sz w:val="28"/>
            <w:szCs w:val="28"/>
          </w:rPr>
          <w:fldChar w:fldCharType="separate"/>
        </w:r>
        <w:r>
          <w:rPr>
            <w:b/>
            <w:sz w:val="28"/>
            <w:szCs w:val="28"/>
          </w:rPr>
          <w:t>15</w:t>
        </w:r>
        <w:r>
          <w:rPr>
            <w:b/>
            <w:sz w:val="28"/>
            <w:szCs w:val="28"/>
          </w:rPr>
          <w:fldChar w:fldCharType="end"/>
        </w:r>
      </w:hyperlink>
    </w:p>
    <w:p w14:paraId="4EB2370B" w14:textId="77777777" w:rsidR="00C1209A" w:rsidRDefault="00C1209A">
      <w:pPr>
        <w:pStyle w:val="TOC1"/>
        <w:numPr>
          <w:ilvl w:val="0"/>
          <w:numId w:val="1"/>
        </w:numPr>
        <w:tabs>
          <w:tab w:val="left" w:pos="260"/>
          <w:tab w:val="left" w:leader="dot" w:pos="7761"/>
        </w:tabs>
        <w:spacing w:before="61"/>
        <w:ind w:hanging="902"/>
        <w:rPr>
          <w:rFonts w:ascii="Calibri" w:eastAsia="Calibri"/>
        </w:rPr>
        <w:sectPr w:rsidR="00C1209A">
          <w:pgSz w:w="11900" w:h="16840"/>
          <w:pgMar w:top="1400" w:right="1580" w:bottom="280" w:left="1580" w:header="872" w:footer="0" w:gutter="0"/>
          <w:cols w:space="720"/>
        </w:sectPr>
      </w:pPr>
    </w:p>
    <w:p w14:paraId="4EB2370C" w14:textId="77777777" w:rsidR="00C1209A" w:rsidRDefault="00C1209A">
      <w:pPr>
        <w:pStyle w:val="a3"/>
        <w:spacing w:before="10"/>
        <w:rPr>
          <w:rFonts w:ascii="Calibri"/>
          <w:sz w:val="46"/>
        </w:rPr>
      </w:pPr>
    </w:p>
    <w:p w14:paraId="4EB2370D" w14:textId="77777777" w:rsidR="00C1209A" w:rsidRDefault="00E107DC">
      <w:pPr>
        <w:pStyle w:val="2"/>
        <w:numPr>
          <w:ilvl w:val="0"/>
          <w:numId w:val="2"/>
        </w:numPr>
        <w:tabs>
          <w:tab w:val="left" w:pos="648"/>
        </w:tabs>
      </w:pPr>
      <w:bookmarkStart w:id="0" w:name="_TOC_250012"/>
      <w:bookmarkEnd w:id="0"/>
      <w:r>
        <w:t>概述</w:t>
      </w:r>
    </w:p>
    <w:p w14:paraId="4EB2370E" w14:textId="77777777" w:rsidR="00C1209A" w:rsidRDefault="00C1209A">
      <w:pPr>
        <w:pStyle w:val="a3"/>
        <w:spacing w:before="8"/>
        <w:rPr>
          <w:rFonts w:ascii="Microsoft JhengHei"/>
          <w:b/>
          <w:sz w:val="25"/>
        </w:rPr>
      </w:pPr>
    </w:p>
    <w:p w14:paraId="4EB2370F" w14:textId="77777777" w:rsidR="00C1209A" w:rsidRDefault="00E107DC">
      <w:pPr>
        <w:pStyle w:val="3"/>
        <w:numPr>
          <w:ilvl w:val="1"/>
          <w:numId w:val="2"/>
        </w:numPr>
        <w:tabs>
          <w:tab w:val="left" w:pos="753"/>
        </w:tabs>
      </w:pPr>
      <w:bookmarkStart w:id="1" w:name="_TOC_250011"/>
      <w:bookmarkEnd w:id="1"/>
      <w:r>
        <w:rPr>
          <w:spacing w:val="1"/>
        </w:rPr>
        <w:t>项目简介</w:t>
      </w:r>
    </w:p>
    <w:p w14:paraId="4EB23710" w14:textId="77777777" w:rsidR="00C1209A" w:rsidRDefault="00C1209A">
      <w:pPr>
        <w:pStyle w:val="a3"/>
        <w:spacing w:before="3"/>
        <w:rPr>
          <w:rFonts w:ascii="Microsoft JhengHei"/>
          <w:b/>
          <w:sz w:val="18"/>
        </w:rPr>
      </w:pPr>
    </w:p>
    <w:p w14:paraId="4EB23711" w14:textId="77777777" w:rsidR="00C1209A" w:rsidRDefault="00E107DC">
      <w:pPr>
        <w:pStyle w:val="a3"/>
        <w:spacing w:line="278" w:lineRule="auto"/>
        <w:ind w:left="220" w:right="209" w:firstLine="422"/>
        <w:jc w:val="both"/>
      </w:pPr>
      <w:r>
        <w:rPr>
          <w:rFonts w:hint="eastAsia"/>
        </w:rPr>
        <w:t>通过本书籍与影视交流平台，可以让更多的人与其他喜欢相同书籍或影视作品的人，走到一起，相互交流书籍或影视作品的内容和体会，以影视交友，以书会友，使得更多的人能够自这个平台丰富休闲时间，甚至找到一帮志同道合的朋友。</w:t>
      </w:r>
    </w:p>
    <w:p w14:paraId="4EB23712" w14:textId="77777777" w:rsidR="00C1209A" w:rsidRDefault="00C1209A">
      <w:pPr>
        <w:pStyle w:val="a3"/>
        <w:spacing w:before="11"/>
        <w:rPr>
          <w:sz w:val="22"/>
        </w:rPr>
      </w:pPr>
    </w:p>
    <w:p w14:paraId="4EB23713" w14:textId="77777777" w:rsidR="00C1209A" w:rsidRDefault="00E107DC">
      <w:pPr>
        <w:pStyle w:val="3"/>
        <w:numPr>
          <w:ilvl w:val="1"/>
          <w:numId w:val="2"/>
        </w:numPr>
        <w:tabs>
          <w:tab w:val="left" w:pos="753"/>
        </w:tabs>
      </w:pPr>
      <w:bookmarkStart w:id="2" w:name="_TOC_250010"/>
      <w:bookmarkEnd w:id="2"/>
      <w:r>
        <w:rPr>
          <w:spacing w:val="1"/>
        </w:rPr>
        <w:t>术语定义</w:t>
      </w:r>
    </w:p>
    <w:p w14:paraId="4EB23714" w14:textId="77777777" w:rsidR="00C1209A" w:rsidRDefault="00C1209A">
      <w:pPr>
        <w:pStyle w:val="a3"/>
        <w:spacing w:before="7"/>
        <w:rPr>
          <w:rFonts w:ascii="Microsoft JhengHei"/>
          <w:b/>
          <w:sz w:val="18"/>
        </w:rPr>
      </w:pPr>
    </w:p>
    <w:p w14:paraId="4EB23715" w14:textId="77777777" w:rsidR="00C1209A" w:rsidRDefault="00E107DC">
      <w:pPr>
        <w:pStyle w:val="a3"/>
        <w:spacing w:before="7" w:line="23" w:lineRule="atLeast"/>
        <w:ind w:firstLine="720"/>
        <w:rPr>
          <w:bCs/>
        </w:rPr>
      </w:pPr>
      <w:r>
        <w:rPr>
          <w:rFonts w:hint="eastAsia"/>
          <w:bCs/>
        </w:rPr>
        <w:t>游客：未登录注册的用户。</w:t>
      </w:r>
    </w:p>
    <w:p w14:paraId="4EB23716" w14:textId="77777777" w:rsidR="00C1209A" w:rsidRDefault="00E107DC">
      <w:pPr>
        <w:pStyle w:val="a3"/>
        <w:spacing w:before="7" w:line="23" w:lineRule="atLeast"/>
        <w:ind w:firstLine="720"/>
        <w:rPr>
          <w:bCs/>
        </w:rPr>
      </w:pPr>
      <w:r>
        <w:rPr>
          <w:rFonts w:hint="eastAsia"/>
          <w:bCs/>
        </w:rPr>
        <w:t>普通用户（注册用户）：已登录注册的用户。</w:t>
      </w:r>
    </w:p>
    <w:p w14:paraId="4EB23717" w14:textId="77777777" w:rsidR="00C1209A" w:rsidRDefault="00E107DC">
      <w:pPr>
        <w:pStyle w:val="a3"/>
        <w:spacing w:before="7" w:line="23" w:lineRule="atLeast"/>
        <w:ind w:firstLine="720"/>
        <w:rPr>
          <w:bCs/>
        </w:rPr>
      </w:pPr>
      <w:r>
        <w:rPr>
          <w:rFonts w:hint="eastAsia"/>
          <w:bCs/>
        </w:rPr>
        <w:t>小组用户：加入小组之后的用户。</w:t>
      </w:r>
    </w:p>
    <w:p w14:paraId="4EB23718" w14:textId="77777777" w:rsidR="00C1209A" w:rsidRDefault="00E107DC">
      <w:pPr>
        <w:pStyle w:val="a3"/>
        <w:spacing w:before="7" w:line="23" w:lineRule="atLeast"/>
        <w:ind w:firstLine="720"/>
        <w:rPr>
          <w:bCs/>
        </w:rPr>
      </w:pPr>
      <w:r>
        <w:rPr>
          <w:rFonts w:hint="eastAsia"/>
          <w:bCs/>
        </w:rPr>
        <w:t>小组管理员：管理整个小组的小组用户。</w:t>
      </w:r>
    </w:p>
    <w:p w14:paraId="4EB23719" w14:textId="77777777" w:rsidR="00C1209A" w:rsidRDefault="00E107DC">
      <w:pPr>
        <w:pStyle w:val="a3"/>
        <w:spacing w:before="7" w:line="23" w:lineRule="atLeast"/>
        <w:ind w:firstLine="720"/>
        <w:rPr>
          <w:bCs/>
        </w:rPr>
      </w:pPr>
      <w:r>
        <w:rPr>
          <w:rFonts w:hint="eastAsia"/>
          <w:bCs/>
        </w:rPr>
        <w:t>网站管理员：整个网站的管理者。</w:t>
      </w:r>
    </w:p>
    <w:p w14:paraId="4EB2371A" w14:textId="77777777" w:rsidR="00C1209A" w:rsidRDefault="00E107DC">
      <w:pPr>
        <w:pStyle w:val="a3"/>
        <w:spacing w:before="7" w:line="23" w:lineRule="atLeast"/>
        <w:ind w:firstLine="720"/>
        <w:rPr>
          <w:bCs/>
        </w:rPr>
      </w:pPr>
      <w:r>
        <w:rPr>
          <w:rFonts w:hint="eastAsia"/>
          <w:bCs/>
        </w:rPr>
        <w:t>小组：由用户自发组成的讨论群体，由小组管理员负责管理。</w:t>
      </w:r>
    </w:p>
    <w:p w14:paraId="4EB2371B" w14:textId="77777777" w:rsidR="00C1209A" w:rsidRDefault="00E107DC">
      <w:pPr>
        <w:pStyle w:val="a3"/>
        <w:spacing w:before="7" w:line="23" w:lineRule="atLeast"/>
        <w:ind w:firstLine="720"/>
        <w:rPr>
          <w:bCs/>
        </w:rPr>
      </w:pPr>
      <w:r>
        <w:rPr>
          <w:rFonts w:hint="eastAsia"/>
          <w:bCs/>
        </w:rPr>
        <w:t>帖子：在网站上发表个人想法的文字的载体方式。</w:t>
      </w:r>
    </w:p>
    <w:p w14:paraId="4EB2371C" w14:textId="77777777" w:rsidR="00C1209A" w:rsidRDefault="00C1209A">
      <w:pPr>
        <w:pStyle w:val="a3"/>
        <w:spacing w:before="4"/>
        <w:rPr>
          <w:sz w:val="26"/>
        </w:rPr>
      </w:pPr>
    </w:p>
    <w:p w14:paraId="4EB2371D" w14:textId="77777777" w:rsidR="00C1209A" w:rsidRDefault="00E107DC">
      <w:pPr>
        <w:pStyle w:val="3"/>
        <w:numPr>
          <w:ilvl w:val="1"/>
          <w:numId w:val="2"/>
        </w:numPr>
        <w:tabs>
          <w:tab w:val="left" w:pos="753"/>
        </w:tabs>
      </w:pPr>
      <w:bookmarkStart w:id="3" w:name="_TOC_250009"/>
      <w:bookmarkEnd w:id="3"/>
      <w:r>
        <w:rPr>
          <w:spacing w:val="1"/>
        </w:rPr>
        <w:t>参考资料</w:t>
      </w:r>
    </w:p>
    <w:p w14:paraId="4EB2371E" w14:textId="77777777" w:rsidR="00C1209A" w:rsidRDefault="00C1209A">
      <w:pPr>
        <w:pStyle w:val="a3"/>
        <w:spacing w:before="3"/>
        <w:rPr>
          <w:rFonts w:ascii="Microsoft JhengHei"/>
          <w:b/>
          <w:sz w:val="18"/>
        </w:rPr>
      </w:pPr>
    </w:p>
    <w:p w14:paraId="4EB2371F" w14:textId="77777777" w:rsidR="00C1209A" w:rsidRDefault="00E107DC">
      <w:pPr>
        <w:pStyle w:val="a6"/>
        <w:numPr>
          <w:ilvl w:val="2"/>
          <w:numId w:val="2"/>
        </w:numPr>
        <w:tabs>
          <w:tab w:val="left" w:pos="979"/>
        </w:tabs>
        <w:spacing w:before="0"/>
        <w:ind w:hanging="337"/>
        <w:rPr>
          <w:rFonts w:ascii="Calibri" w:eastAsia="Calibri"/>
          <w:sz w:val="21"/>
        </w:rPr>
      </w:pPr>
      <w:r>
        <w:rPr>
          <w:spacing w:val="-1"/>
          <w:sz w:val="21"/>
        </w:rPr>
        <w:t>吕云翔</w:t>
      </w:r>
      <w:r>
        <w:rPr>
          <w:rFonts w:ascii="Calibri" w:eastAsia="Calibri"/>
          <w:spacing w:val="-1"/>
          <w:sz w:val="21"/>
        </w:rPr>
        <w:t>.</w:t>
      </w:r>
      <w:r>
        <w:rPr>
          <w:spacing w:val="-2"/>
          <w:sz w:val="21"/>
        </w:rPr>
        <w:t>软件工程实用教程</w:t>
      </w:r>
      <w:r>
        <w:rPr>
          <w:rFonts w:hint="eastAsia"/>
          <w:spacing w:val="-2"/>
          <w:sz w:val="21"/>
          <w:lang w:val="en-US"/>
        </w:rPr>
        <w:t>[M]</w:t>
      </w:r>
      <w:r>
        <w:rPr>
          <w:rFonts w:ascii="Calibri" w:eastAsia="Calibri"/>
          <w:sz w:val="21"/>
        </w:rPr>
        <w:t>.</w:t>
      </w:r>
      <w:r>
        <w:rPr>
          <w:spacing w:val="-4"/>
          <w:sz w:val="21"/>
        </w:rPr>
        <w:t>北京：清华大学出版社，</w:t>
      </w:r>
      <w:r>
        <w:rPr>
          <w:rFonts w:ascii="Calibri" w:eastAsia="Calibri"/>
          <w:sz w:val="21"/>
        </w:rPr>
        <w:t>2015.</w:t>
      </w:r>
    </w:p>
    <w:p w14:paraId="4EB23720" w14:textId="77777777" w:rsidR="00C1209A" w:rsidRDefault="00E107DC">
      <w:pPr>
        <w:pStyle w:val="a6"/>
        <w:numPr>
          <w:ilvl w:val="2"/>
          <w:numId w:val="2"/>
        </w:numPr>
        <w:tabs>
          <w:tab w:val="left" w:pos="979"/>
        </w:tabs>
        <w:ind w:hanging="337"/>
        <w:rPr>
          <w:rFonts w:ascii="Calibri" w:eastAsia="Calibri" w:hAnsi="Calibri"/>
          <w:sz w:val="21"/>
        </w:rPr>
      </w:pPr>
      <w:r>
        <w:rPr>
          <w:spacing w:val="-11"/>
          <w:sz w:val="21"/>
        </w:rPr>
        <w:t>“</w:t>
      </w:r>
      <w:r>
        <w:rPr>
          <w:rFonts w:hint="eastAsia"/>
          <w:spacing w:val="-11"/>
          <w:sz w:val="21"/>
          <w:lang w:val="en-US"/>
        </w:rPr>
        <w:t>书籍影视交流平台</w:t>
      </w:r>
      <w:r>
        <w:rPr>
          <w:spacing w:val="-11"/>
          <w:sz w:val="21"/>
        </w:rPr>
        <w:t>”</w:t>
      </w:r>
      <w:r>
        <w:rPr>
          <w:spacing w:val="-11"/>
          <w:sz w:val="21"/>
        </w:rPr>
        <w:t>的《需求规格说明书》</w:t>
      </w:r>
      <w:r>
        <w:rPr>
          <w:rFonts w:ascii="Calibri" w:eastAsia="Calibri" w:hAnsi="Calibri"/>
          <w:sz w:val="21"/>
        </w:rPr>
        <w:t>.</w:t>
      </w:r>
    </w:p>
    <w:p w14:paraId="4EB23721" w14:textId="77777777" w:rsidR="00C1209A" w:rsidRDefault="00C1209A">
      <w:pPr>
        <w:pStyle w:val="a3"/>
        <w:spacing w:before="7"/>
        <w:rPr>
          <w:rFonts w:ascii="Calibri"/>
          <w:sz w:val="27"/>
        </w:rPr>
      </w:pPr>
    </w:p>
    <w:p w14:paraId="4EB23722" w14:textId="77777777" w:rsidR="00C1209A" w:rsidRDefault="00E107DC">
      <w:pPr>
        <w:pStyle w:val="3"/>
        <w:numPr>
          <w:ilvl w:val="1"/>
          <w:numId w:val="2"/>
        </w:numPr>
        <w:tabs>
          <w:tab w:val="left" w:pos="753"/>
        </w:tabs>
      </w:pPr>
      <w:bookmarkStart w:id="4" w:name="_TOC_250008"/>
      <w:bookmarkEnd w:id="4"/>
      <w:r>
        <w:rPr>
          <w:spacing w:val="1"/>
        </w:rPr>
        <w:t>相关文档</w:t>
      </w:r>
    </w:p>
    <w:p w14:paraId="4EB23723" w14:textId="77777777" w:rsidR="00C1209A" w:rsidRDefault="00C1209A">
      <w:pPr>
        <w:pStyle w:val="a3"/>
        <w:spacing w:before="2"/>
        <w:rPr>
          <w:rFonts w:ascii="Microsoft JhengHei"/>
          <w:b/>
          <w:sz w:val="18"/>
        </w:rPr>
      </w:pPr>
    </w:p>
    <w:p w14:paraId="4EB23724" w14:textId="77777777" w:rsidR="00C1209A" w:rsidRDefault="00E107DC">
      <w:pPr>
        <w:pStyle w:val="a6"/>
        <w:numPr>
          <w:ilvl w:val="2"/>
          <w:numId w:val="2"/>
        </w:numPr>
        <w:tabs>
          <w:tab w:val="left" w:pos="979"/>
        </w:tabs>
        <w:spacing w:before="1"/>
        <w:ind w:hanging="337"/>
        <w:rPr>
          <w:sz w:val="21"/>
        </w:rPr>
      </w:pPr>
      <w:r>
        <w:rPr>
          <w:spacing w:val="-11"/>
          <w:sz w:val="21"/>
        </w:rPr>
        <w:t>“</w:t>
      </w:r>
      <w:r>
        <w:rPr>
          <w:rFonts w:hint="eastAsia"/>
          <w:spacing w:val="-11"/>
          <w:sz w:val="21"/>
          <w:lang w:val="en-US"/>
        </w:rPr>
        <w:t>书籍影视交流平台</w:t>
      </w:r>
      <w:r>
        <w:rPr>
          <w:spacing w:val="-11"/>
          <w:sz w:val="21"/>
        </w:rPr>
        <w:t>”</w:t>
      </w:r>
      <w:r>
        <w:rPr>
          <w:spacing w:val="-11"/>
          <w:sz w:val="21"/>
        </w:rPr>
        <w:t>的《需求规格说明书》</w:t>
      </w:r>
    </w:p>
    <w:p w14:paraId="4EB23725" w14:textId="77777777" w:rsidR="00C1209A" w:rsidRDefault="00E107DC">
      <w:pPr>
        <w:pStyle w:val="a6"/>
        <w:numPr>
          <w:ilvl w:val="2"/>
          <w:numId w:val="2"/>
        </w:numPr>
        <w:tabs>
          <w:tab w:val="left" w:pos="979"/>
        </w:tabs>
        <w:ind w:hanging="337"/>
        <w:rPr>
          <w:sz w:val="21"/>
        </w:rPr>
      </w:pPr>
      <w:r>
        <w:rPr>
          <w:spacing w:val="-11"/>
          <w:sz w:val="21"/>
        </w:rPr>
        <w:t>“</w:t>
      </w:r>
      <w:r>
        <w:rPr>
          <w:rFonts w:hint="eastAsia"/>
          <w:spacing w:val="-11"/>
          <w:sz w:val="21"/>
          <w:lang w:val="en-US"/>
        </w:rPr>
        <w:t>书籍影视交流平台</w:t>
      </w:r>
      <w:r>
        <w:rPr>
          <w:spacing w:val="-11"/>
          <w:sz w:val="21"/>
        </w:rPr>
        <w:t>”</w:t>
      </w:r>
      <w:r>
        <w:rPr>
          <w:spacing w:val="-11"/>
          <w:sz w:val="21"/>
        </w:rPr>
        <w:t>的《软件开发计划书》</w:t>
      </w:r>
    </w:p>
    <w:p w14:paraId="4EB23726" w14:textId="77777777" w:rsidR="00C1209A" w:rsidRDefault="00E107DC">
      <w:pPr>
        <w:pStyle w:val="a6"/>
        <w:numPr>
          <w:ilvl w:val="2"/>
          <w:numId w:val="2"/>
        </w:numPr>
        <w:tabs>
          <w:tab w:val="left" w:pos="979"/>
        </w:tabs>
        <w:ind w:hanging="337"/>
        <w:rPr>
          <w:sz w:val="21"/>
        </w:rPr>
      </w:pPr>
      <w:r>
        <w:rPr>
          <w:spacing w:val="-11"/>
          <w:sz w:val="21"/>
        </w:rPr>
        <w:t>“</w:t>
      </w:r>
      <w:r>
        <w:rPr>
          <w:rFonts w:hint="eastAsia"/>
          <w:spacing w:val="-11"/>
          <w:sz w:val="21"/>
          <w:lang w:val="en-US"/>
        </w:rPr>
        <w:t>书籍影视交流平台</w:t>
      </w:r>
      <w:r>
        <w:rPr>
          <w:spacing w:val="-11"/>
          <w:sz w:val="21"/>
        </w:rPr>
        <w:t>”</w:t>
      </w:r>
      <w:r>
        <w:rPr>
          <w:spacing w:val="-11"/>
          <w:sz w:val="21"/>
        </w:rPr>
        <w:t>的《软件设计说明书》</w:t>
      </w:r>
    </w:p>
    <w:p w14:paraId="4EB23727" w14:textId="77777777" w:rsidR="00C1209A" w:rsidRDefault="00C1209A">
      <w:pPr>
        <w:pStyle w:val="a3"/>
        <w:spacing w:before="3"/>
        <w:rPr>
          <w:sz w:val="26"/>
        </w:rPr>
      </w:pPr>
    </w:p>
    <w:p w14:paraId="4EB23728" w14:textId="77777777" w:rsidR="00C1209A" w:rsidRDefault="00E107DC">
      <w:pPr>
        <w:pStyle w:val="3"/>
        <w:numPr>
          <w:ilvl w:val="1"/>
          <w:numId w:val="2"/>
        </w:numPr>
        <w:tabs>
          <w:tab w:val="left" w:pos="753"/>
        </w:tabs>
      </w:pPr>
      <w:bookmarkStart w:id="5" w:name="_TOC_250007"/>
      <w:bookmarkEnd w:id="5"/>
      <w:r>
        <w:rPr>
          <w:w w:val="95"/>
        </w:rPr>
        <w:t>版本更新信息</w:t>
      </w:r>
    </w:p>
    <w:p w14:paraId="4EB23729" w14:textId="77777777" w:rsidR="00C1209A" w:rsidRDefault="00C1209A">
      <w:pPr>
        <w:pStyle w:val="a3"/>
        <w:spacing w:before="10"/>
        <w:rPr>
          <w:rFonts w:ascii="Microsoft JhengHei"/>
          <w:b/>
          <w:sz w:val="14"/>
        </w:rPr>
      </w:pPr>
    </w:p>
    <w:p w14:paraId="4EB2372A" w14:textId="77777777" w:rsidR="00C1209A" w:rsidRDefault="00E107DC">
      <w:pPr>
        <w:pStyle w:val="a3"/>
        <w:ind w:firstLine="720"/>
        <w:rPr>
          <w:sz w:val="20"/>
          <w:lang w:val="en-US"/>
        </w:rPr>
      </w:pPr>
      <w:r>
        <w:rPr>
          <w:rFonts w:hint="eastAsia"/>
          <w:sz w:val="20"/>
          <w:lang w:val="en-US"/>
        </w:rPr>
        <w:t>版本更新信息如表</w:t>
      </w:r>
      <w:r>
        <w:rPr>
          <w:rFonts w:hint="eastAsia"/>
          <w:sz w:val="20"/>
          <w:lang w:val="en-US"/>
        </w:rPr>
        <w:t>1-1</w:t>
      </w:r>
      <w:r>
        <w:rPr>
          <w:rFonts w:hint="eastAsia"/>
          <w:sz w:val="20"/>
          <w:lang w:val="en-US"/>
        </w:rPr>
        <w:t>所示。</w:t>
      </w:r>
    </w:p>
    <w:p w14:paraId="4EB2372B" w14:textId="77777777" w:rsidR="00C1209A" w:rsidRDefault="00E107DC">
      <w:pPr>
        <w:ind w:firstLineChars="1500" w:firstLine="3300"/>
      </w:pPr>
      <w:r>
        <w:rPr>
          <w:rFonts w:hint="eastAsia"/>
        </w:rPr>
        <w:t>表</w:t>
      </w:r>
      <w:r>
        <w:rPr>
          <w:rFonts w:hint="eastAsia"/>
        </w:rPr>
        <w:t>1-</w:t>
      </w:r>
      <w:r>
        <w:t xml:space="preserve">1 </w:t>
      </w:r>
      <w:r>
        <w:rPr>
          <w:rFonts w:hint="eastAsia"/>
        </w:rPr>
        <w:t>版本更新信息</w:t>
      </w:r>
    </w:p>
    <w:tbl>
      <w:tblPr>
        <w:tblStyle w:val="a5"/>
        <w:tblW w:w="0" w:type="auto"/>
        <w:jc w:val="center"/>
        <w:shd w:val="clear" w:color="auto" w:fill="4BACC6" w:themeFill="accent5"/>
        <w:tblLayout w:type="fixed"/>
        <w:tblLook w:val="04A0" w:firstRow="1" w:lastRow="0" w:firstColumn="1" w:lastColumn="0" w:noHBand="0" w:noVBand="1"/>
      </w:tblPr>
      <w:tblGrid>
        <w:gridCol w:w="988"/>
        <w:gridCol w:w="1134"/>
        <w:gridCol w:w="1417"/>
        <w:gridCol w:w="2552"/>
        <w:gridCol w:w="1275"/>
        <w:gridCol w:w="930"/>
      </w:tblGrid>
      <w:tr w:rsidR="00C1209A" w14:paraId="4EB23732" w14:textId="77777777">
        <w:trPr>
          <w:jc w:val="center"/>
        </w:trPr>
        <w:tc>
          <w:tcPr>
            <w:tcW w:w="988" w:type="dxa"/>
            <w:shd w:val="clear" w:color="auto" w:fill="4BACC6" w:themeFill="accent5"/>
          </w:tcPr>
          <w:p w14:paraId="4EB2372C" w14:textId="77777777" w:rsidR="00C1209A" w:rsidRDefault="00E107DC">
            <w:pPr>
              <w:rPr>
                <w:b/>
                <w:bCs/>
              </w:rPr>
            </w:pPr>
            <w:r>
              <w:rPr>
                <w:rFonts w:hint="eastAsia"/>
                <w:b/>
                <w:bCs/>
              </w:rPr>
              <w:t>版本</w:t>
            </w:r>
          </w:p>
        </w:tc>
        <w:tc>
          <w:tcPr>
            <w:tcW w:w="1134" w:type="dxa"/>
            <w:shd w:val="clear" w:color="auto" w:fill="4BACC6" w:themeFill="accent5"/>
          </w:tcPr>
          <w:p w14:paraId="4EB2372D" w14:textId="77777777" w:rsidR="00C1209A" w:rsidRDefault="00E107DC">
            <w:pPr>
              <w:rPr>
                <w:b/>
                <w:bCs/>
              </w:rPr>
            </w:pPr>
            <w:r>
              <w:rPr>
                <w:rFonts w:hint="eastAsia"/>
                <w:b/>
                <w:bCs/>
              </w:rPr>
              <w:t>更新者</w:t>
            </w:r>
          </w:p>
        </w:tc>
        <w:tc>
          <w:tcPr>
            <w:tcW w:w="1417" w:type="dxa"/>
            <w:shd w:val="clear" w:color="auto" w:fill="4BACC6" w:themeFill="accent5"/>
          </w:tcPr>
          <w:p w14:paraId="4EB2372E" w14:textId="77777777" w:rsidR="00C1209A" w:rsidRDefault="00E107DC">
            <w:pPr>
              <w:rPr>
                <w:b/>
                <w:bCs/>
              </w:rPr>
            </w:pPr>
            <w:r>
              <w:rPr>
                <w:rFonts w:hint="eastAsia"/>
                <w:b/>
                <w:bCs/>
              </w:rPr>
              <w:t>更新日期</w:t>
            </w:r>
          </w:p>
        </w:tc>
        <w:tc>
          <w:tcPr>
            <w:tcW w:w="2552" w:type="dxa"/>
            <w:shd w:val="clear" w:color="auto" w:fill="4BACC6" w:themeFill="accent5"/>
          </w:tcPr>
          <w:p w14:paraId="4EB2372F" w14:textId="77777777" w:rsidR="00C1209A" w:rsidRDefault="00E107DC">
            <w:pPr>
              <w:rPr>
                <w:b/>
                <w:bCs/>
              </w:rPr>
            </w:pPr>
            <w:r>
              <w:rPr>
                <w:rFonts w:hint="eastAsia"/>
                <w:b/>
                <w:bCs/>
              </w:rPr>
              <w:t>项目地址</w:t>
            </w:r>
          </w:p>
        </w:tc>
        <w:tc>
          <w:tcPr>
            <w:tcW w:w="1275" w:type="dxa"/>
            <w:shd w:val="clear" w:color="auto" w:fill="4BACC6" w:themeFill="accent5"/>
          </w:tcPr>
          <w:p w14:paraId="4EB23730" w14:textId="77777777" w:rsidR="00C1209A" w:rsidRDefault="00E107DC">
            <w:pPr>
              <w:rPr>
                <w:b/>
                <w:bCs/>
              </w:rPr>
            </w:pPr>
            <w:r>
              <w:rPr>
                <w:rFonts w:hint="eastAsia"/>
                <w:b/>
                <w:bCs/>
              </w:rPr>
              <w:t>更新纪要</w:t>
            </w:r>
          </w:p>
        </w:tc>
        <w:tc>
          <w:tcPr>
            <w:tcW w:w="930" w:type="dxa"/>
            <w:shd w:val="clear" w:color="auto" w:fill="4BACC6" w:themeFill="accent5"/>
          </w:tcPr>
          <w:p w14:paraId="4EB23731" w14:textId="77777777" w:rsidR="00C1209A" w:rsidRDefault="00E107DC">
            <w:pPr>
              <w:rPr>
                <w:b/>
                <w:bCs/>
              </w:rPr>
            </w:pPr>
            <w:r>
              <w:rPr>
                <w:rFonts w:hint="eastAsia"/>
                <w:b/>
                <w:bCs/>
              </w:rPr>
              <w:t>完成度</w:t>
            </w:r>
          </w:p>
        </w:tc>
      </w:tr>
      <w:tr w:rsidR="00C1209A" w14:paraId="4EB23739" w14:textId="77777777">
        <w:trPr>
          <w:cantSplit/>
          <w:jc w:val="center"/>
        </w:trPr>
        <w:tc>
          <w:tcPr>
            <w:tcW w:w="988" w:type="dxa"/>
            <w:shd w:val="clear" w:color="auto" w:fill="4BACC6" w:themeFill="accent5"/>
            <w:vAlign w:val="center"/>
          </w:tcPr>
          <w:p w14:paraId="4EB23733" w14:textId="77777777" w:rsidR="00C1209A" w:rsidRDefault="00E107DC">
            <w:r>
              <w:rPr>
                <w:rFonts w:hint="eastAsia"/>
              </w:rPr>
              <w:t>V</w:t>
            </w:r>
            <w:r>
              <w:t>1.0.0</w:t>
            </w:r>
          </w:p>
        </w:tc>
        <w:tc>
          <w:tcPr>
            <w:tcW w:w="1134" w:type="dxa"/>
            <w:shd w:val="clear" w:color="auto" w:fill="4BACC6" w:themeFill="accent5"/>
            <w:vAlign w:val="center"/>
          </w:tcPr>
          <w:p w14:paraId="4EB23734" w14:textId="77777777" w:rsidR="00C1209A" w:rsidRDefault="00E107DC">
            <w:proofErr w:type="gramStart"/>
            <w:r>
              <w:rPr>
                <w:rFonts w:hint="eastAsia"/>
              </w:rPr>
              <w:t>张勇成</w:t>
            </w:r>
            <w:proofErr w:type="gramEnd"/>
          </w:p>
        </w:tc>
        <w:tc>
          <w:tcPr>
            <w:tcW w:w="1417" w:type="dxa"/>
            <w:shd w:val="clear" w:color="auto" w:fill="4BACC6" w:themeFill="accent5"/>
            <w:vAlign w:val="center"/>
          </w:tcPr>
          <w:p w14:paraId="4EB23735" w14:textId="77777777" w:rsidR="00C1209A" w:rsidRDefault="00E107DC">
            <w:r>
              <w:rPr>
                <w:rFonts w:hint="eastAsia"/>
              </w:rPr>
              <w:t>2</w:t>
            </w:r>
            <w:r>
              <w:t>020.3.29</w:t>
            </w:r>
          </w:p>
        </w:tc>
        <w:tc>
          <w:tcPr>
            <w:tcW w:w="2552" w:type="dxa"/>
            <w:shd w:val="clear" w:color="auto" w:fill="4BACC6" w:themeFill="accent5"/>
            <w:vAlign w:val="center"/>
          </w:tcPr>
          <w:p w14:paraId="4EB23736" w14:textId="77777777" w:rsidR="00C1209A" w:rsidRDefault="00E107DC">
            <w:r>
              <w:t>https://github.com/Erizeez/Web_Communication</w:t>
            </w:r>
          </w:p>
        </w:tc>
        <w:tc>
          <w:tcPr>
            <w:tcW w:w="1275" w:type="dxa"/>
            <w:shd w:val="clear" w:color="auto" w:fill="4BACC6" w:themeFill="accent5"/>
            <w:vAlign w:val="center"/>
          </w:tcPr>
          <w:p w14:paraId="4EB23737" w14:textId="77777777" w:rsidR="00C1209A" w:rsidRDefault="00E107DC">
            <w:r>
              <w:rPr>
                <w:rFonts w:hint="eastAsia"/>
              </w:rPr>
              <w:t>创建项目</w:t>
            </w:r>
          </w:p>
        </w:tc>
        <w:tc>
          <w:tcPr>
            <w:tcW w:w="930" w:type="dxa"/>
            <w:shd w:val="clear" w:color="auto" w:fill="4BACC6" w:themeFill="accent5"/>
            <w:vAlign w:val="center"/>
          </w:tcPr>
          <w:p w14:paraId="4EB23738" w14:textId="77777777" w:rsidR="00C1209A" w:rsidRDefault="00E107DC">
            <w:r>
              <w:rPr>
                <w:rFonts w:hint="eastAsia"/>
              </w:rPr>
              <w:t>暂无</w:t>
            </w:r>
          </w:p>
        </w:tc>
      </w:tr>
      <w:tr w:rsidR="00C1209A" w14:paraId="4EB23740" w14:textId="77777777">
        <w:trPr>
          <w:jc w:val="center"/>
        </w:trPr>
        <w:tc>
          <w:tcPr>
            <w:tcW w:w="988" w:type="dxa"/>
            <w:shd w:val="clear" w:color="auto" w:fill="4BACC6" w:themeFill="accent5"/>
          </w:tcPr>
          <w:p w14:paraId="4EB2373A" w14:textId="77777777" w:rsidR="00C1209A" w:rsidRDefault="00E107DC">
            <w:r>
              <w:t>V1.1.0</w:t>
            </w:r>
          </w:p>
        </w:tc>
        <w:tc>
          <w:tcPr>
            <w:tcW w:w="1134" w:type="dxa"/>
            <w:shd w:val="clear" w:color="auto" w:fill="4BACC6" w:themeFill="accent5"/>
          </w:tcPr>
          <w:p w14:paraId="4EB2373B" w14:textId="77777777" w:rsidR="00C1209A" w:rsidRDefault="00E107DC">
            <w:proofErr w:type="gramStart"/>
            <w:r>
              <w:rPr>
                <w:rFonts w:hint="eastAsia"/>
              </w:rPr>
              <w:t>张勇成</w:t>
            </w:r>
            <w:proofErr w:type="gramEnd"/>
          </w:p>
        </w:tc>
        <w:tc>
          <w:tcPr>
            <w:tcW w:w="1417" w:type="dxa"/>
            <w:shd w:val="clear" w:color="auto" w:fill="4BACC6" w:themeFill="accent5"/>
          </w:tcPr>
          <w:p w14:paraId="4EB2373C" w14:textId="77777777" w:rsidR="00C1209A" w:rsidRDefault="00E107DC">
            <w:r>
              <w:rPr>
                <w:rFonts w:hint="eastAsia"/>
              </w:rPr>
              <w:t>2</w:t>
            </w:r>
            <w:r>
              <w:t>020.4.26</w:t>
            </w:r>
          </w:p>
        </w:tc>
        <w:tc>
          <w:tcPr>
            <w:tcW w:w="2552" w:type="dxa"/>
            <w:shd w:val="clear" w:color="auto" w:fill="4BACC6" w:themeFill="accent5"/>
          </w:tcPr>
          <w:p w14:paraId="4EB2373D" w14:textId="77777777" w:rsidR="00C1209A" w:rsidRDefault="00E107DC">
            <w:r>
              <w:t>https://github.com/Erizeez/Web_Communication</w:t>
            </w:r>
          </w:p>
        </w:tc>
        <w:tc>
          <w:tcPr>
            <w:tcW w:w="1275" w:type="dxa"/>
            <w:shd w:val="clear" w:color="auto" w:fill="4BACC6" w:themeFill="accent5"/>
          </w:tcPr>
          <w:p w14:paraId="4EB2373E" w14:textId="77777777" w:rsidR="00C1209A" w:rsidRDefault="00E107DC">
            <w:r>
              <w:rPr>
                <w:rFonts w:hint="eastAsia"/>
              </w:rPr>
              <w:t>后端更新</w:t>
            </w:r>
          </w:p>
        </w:tc>
        <w:tc>
          <w:tcPr>
            <w:tcW w:w="930" w:type="dxa"/>
            <w:shd w:val="clear" w:color="auto" w:fill="4BACC6" w:themeFill="accent5"/>
          </w:tcPr>
          <w:p w14:paraId="4EB2373F" w14:textId="77777777" w:rsidR="00C1209A" w:rsidRDefault="00E107DC">
            <w:r>
              <w:t>25</w:t>
            </w:r>
            <w:r>
              <w:rPr>
                <w:rFonts w:hint="eastAsia"/>
              </w:rPr>
              <w:t>%</w:t>
            </w:r>
          </w:p>
        </w:tc>
      </w:tr>
      <w:tr w:rsidR="00C1209A" w14:paraId="4EB23747" w14:textId="77777777">
        <w:trPr>
          <w:jc w:val="center"/>
        </w:trPr>
        <w:tc>
          <w:tcPr>
            <w:tcW w:w="988" w:type="dxa"/>
            <w:shd w:val="clear" w:color="auto" w:fill="4BACC6" w:themeFill="accent5"/>
          </w:tcPr>
          <w:p w14:paraId="4EB23741" w14:textId="77777777" w:rsidR="00C1209A" w:rsidRDefault="00E107DC">
            <w:r>
              <w:lastRenderedPageBreak/>
              <w:t>V1.2.0</w:t>
            </w:r>
          </w:p>
        </w:tc>
        <w:tc>
          <w:tcPr>
            <w:tcW w:w="1134" w:type="dxa"/>
            <w:shd w:val="clear" w:color="auto" w:fill="4BACC6" w:themeFill="accent5"/>
          </w:tcPr>
          <w:p w14:paraId="4EB23742" w14:textId="77777777" w:rsidR="00C1209A" w:rsidRDefault="00E107DC">
            <w:r>
              <w:rPr>
                <w:rFonts w:hint="eastAsia"/>
              </w:rPr>
              <w:t>张勇成、沙斌竹</w:t>
            </w:r>
          </w:p>
        </w:tc>
        <w:tc>
          <w:tcPr>
            <w:tcW w:w="1417" w:type="dxa"/>
            <w:shd w:val="clear" w:color="auto" w:fill="4BACC6" w:themeFill="accent5"/>
          </w:tcPr>
          <w:p w14:paraId="4EB23743" w14:textId="77777777" w:rsidR="00C1209A" w:rsidRDefault="00E107DC">
            <w:r>
              <w:rPr>
                <w:rFonts w:hint="eastAsia"/>
              </w:rPr>
              <w:t>2</w:t>
            </w:r>
            <w:r>
              <w:t>020.5.22</w:t>
            </w:r>
          </w:p>
        </w:tc>
        <w:tc>
          <w:tcPr>
            <w:tcW w:w="2552" w:type="dxa"/>
            <w:shd w:val="clear" w:color="auto" w:fill="4BACC6" w:themeFill="accent5"/>
          </w:tcPr>
          <w:p w14:paraId="4EB23744" w14:textId="77777777" w:rsidR="00C1209A" w:rsidRDefault="00E107DC">
            <w:r>
              <w:t>https://github.com/Erizeez/Web_Communication</w:t>
            </w:r>
          </w:p>
        </w:tc>
        <w:tc>
          <w:tcPr>
            <w:tcW w:w="1275" w:type="dxa"/>
            <w:shd w:val="clear" w:color="auto" w:fill="4BACC6" w:themeFill="accent5"/>
          </w:tcPr>
          <w:p w14:paraId="4EB23745" w14:textId="77777777" w:rsidR="00C1209A" w:rsidRDefault="00E107DC">
            <w:r>
              <w:rPr>
                <w:rFonts w:hint="eastAsia"/>
              </w:rPr>
              <w:t>前端更新</w:t>
            </w:r>
          </w:p>
        </w:tc>
        <w:tc>
          <w:tcPr>
            <w:tcW w:w="930" w:type="dxa"/>
            <w:shd w:val="clear" w:color="auto" w:fill="4BACC6" w:themeFill="accent5"/>
          </w:tcPr>
          <w:p w14:paraId="4EB23746" w14:textId="77777777" w:rsidR="00C1209A" w:rsidRDefault="00E107DC">
            <w:r>
              <w:t>40</w:t>
            </w:r>
            <w:r>
              <w:rPr>
                <w:rFonts w:hint="eastAsia"/>
              </w:rPr>
              <w:t>%</w:t>
            </w:r>
          </w:p>
        </w:tc>
      </w:tr>
      <w:tr w:rsidR="00C1209A" w14:paraId="4EB2374E" w14:textId="77777777">
        <w:trPr>
          <w:jc w:val="center"/>
        </w:trPr>
        <w:tc>
          <w:tcPr>
            <w:tcW w:w="988" w:type="dxa"/>
            <w:shd w:val="clear" w:color="auto" w:fill="4BACC6" w:themeFill="accent5"/>
          </w:tcPr>
          <w:p w14:paraId="4EB23748" w14:textId="77777777" w:rsidR="00C1209A" w:rsidRDefault="00E107DC">
            <w:pPr>
              <w:rPr>
                <w:lang w:val="en-US"/>
              </w:rPr>
            </w:pPr>
            <w:r>
              <w:rPr>
                <w:rFonts w:hint="eastAsia"/>
                <w:lang w:val="en-US"/>
              </w:rPr>
              <w:t>V1.3.0</w:t>
            </w:r>
          </w:p>
        </w:tc>
        <w:tc>
          <w:tcPr>
            <w:tcW w:w="1134" w:type="dxa"/>
            <w:shd w:val="clear" w:color="auto" w:fill="4BACC6" w:themeFill="accent5"/>
          </w:tcPr>
          <w:p w14:paraId="4EB23749" w14:textId="77777777" w:rsidR="00C1209A" w:rsidRDefault="00E107DC">
            <w:pPr>
              <w:rPr>
                <w:lang w:val="en-US"/>
              </w:rPr>
            </w:pPr>
            <w:proofErr w:type="gramStart"/>
            <w:r>
              <w:rPr>
                <w:rFonts w:hint="eastAsia"/>
                <w:lang w:val="en-US"/>
              </w:rPr>
              <w:t>张勇成</w:t>
            </w:r>
            <w:proofErr w:type="gramEnd"/>
          </w:p>
        </w:tc>
        <w:tc>
          <w:tcPr>
            <w:tcW w:w="1417" w:type="dxa"/>
            <w:shd w:val="clear" w:color="auto" w:fill="4BACC6" w:themeFill="accent5"/>
          </w:tcPr>
          <w:p w14:paraId="4EB2374A" w14:textId="77777777" w:rsidR="00C1209A" w:rsidRDefault="00E107DC">
            <w:pPr>
              <w:rPr>
                <w:lang w:val="en-US"/>
              </w:rPr>
            </w:pPr>
            <w:r>
              <w:rPr>
                <w:rFonts w:hint="eastAsia"/>
                <w:lang w:val="en-US"/>
              </w:rPr>
              <w:t>2020.5.28</w:t>
            </w:r>
          </w:p>
        </w:tc>
        <w:tc>
          <w:tcPr>
            <w:tcW w:w="2552" w:type="dxa"/>
            <w:shd w:val="clear" w:color="auto" w:fill="4BACC6" w:themeFill="accent5"/>
          </w:tcPr>
          <w:p w14:paraId="4EB2374B" w14:textId="77777777" w:rsidR="00C1209A" w:rsidRPr="00FB4031" w:rsidRDefault="00E107DC">
            <w:pPr>
              <w:rPr>
                <w:lang w:val="en-US"/>
              </w:rPr>
            </w:pPr>
            <w:r w:rsidRPr="00FB4031">
              <w:rPr>
                <w:lang w:val="en-US"/>
              </w:rPr>
              <w:t>https://github.com/Erizeez/Web_Communication</w:t>
            </w:r>
          </w:p>
        </w:tc>
        <w:tc>
          <w:tcPr>
            <w:tcW w:w="1275" w:type="dxa"/>
            <w:shd w:val="clear" w:color="auto" w:fill="4BACC6" w:themeFill="accent5"/>
          </w:tcPr>
          <w:p w14:paraId="4EB2374C" w14:textId="77777777" w:rsidR="00C1209A" w:rsidRDefault="00E107DC">
            <w:pPr>
              <w:rPr>
                <w:lang w:val="en-US"/>
              </w:rPr>
            </w:pPr>
            <w:r>
              <w:rPr>
                <w:rFonts w:hint="eastAsia"/>
                <w:lang w:val="en-US"/>
              </w:rPr>
              <w:t>网站初步搭建完成</w:t>
            </w:r>
          </w:p>
        </w:tc>
        <w:tc>
          <w:tcPr>
            <w:tcW w:w="930" w:type="dxa"/>
            <w:shd w:val="clear" w:color="auto" w:fill="4BACC6" w:themeFill="accent5"/>
          </w:tcPr>
          <w:p w14:paraId="4EB2374D" w14:textId="77777777" w:rsidR="00C1209A" w:rsidRDefault="00E107DC">
            <w:pPr>
              <w:rPr>
                <w:lang w:val="en-US"/>
              </w:rPr>
            </w:pPr>
            <w:r>
              <w:rPr>
                <w:rFonts w:hint="eastAsia"/>
                <w:lang w:val="en-US"/>
              </w:rPr>
              <w:t>70%</w:t>
            </w:r>
          </w:p>
        </w:tc>
      </w:tr>
      <w:tr w:rsidR="00C1209A" w14:paraId="4EB23755" w14:textId="77777777">
        <w:trPr>
          <w:jc w:val="center"/>
        </w:trPr>
        <w:tc>
          <w:tcPr>
            <w:tcW w:w="988" w:type="dxa"/>
            <w:shd w:val="clear" w:color="auto" w:fill="4BACC6" w:themeFill="accent5"/>
          </w:tcPr>
          <w:p w14:paraId="4EB2374F" w14:textId="77777777" w:rsidR="00C1209A" w:rsidRDefault="00C1209A"/>
        </w:tc>
        <w:tc>
          <w:tcPr>
            <w:tcW w:w="1134" w:type="dxa"/>
            <w:shd w:val="clear" w:color="auto" w:fill="4BACC6" w:themeFill="accent5"/>
          </w:tcPr>
          <w:p w14:paraId="4EB23750" w14:textId="77777777" w:rsidR="00C1209A" w:rsidRDefault="00C1209A"/>
        </w:tc>
        <w:tc>
          <w:tcPr>
            <w:tcW w:w="1417" w:type="dxa"/>
            <w:shd w:val="clear" w:color="auto" w:fill="4BACC6" w:themeFill="accent5"/>
          </w:tcPr>
          <w:p w14:paraId="4EB23751" w14:textId="77777777" w:rsidR="00C1209A" w:rsidRDefault="00C1209A"/>
        </w:tc>
        <w:tc>
          <w:tcPr>
            <w:tcW w:w="2552" w:type="dxa"/>
            <w:shd w:val="clear" w:color="auto" w:fill="4BACC6" w:themeFill="accent5"/>
          </w:tcPr>
          <w:p w14:paraId="4EB23752" w14:textId="77777777" w:rsidR="00C1209A" w:rsidRDefault="00C1209A"/>
        </w:tc>
        <w:tc>
          <w:tcPr>
            <w:tcW w:w="1275" w:type="dxa"/>
            <w:shd w:val="clear" w:color="auto" w:fill="4BACC6" w:themeFill="accent5"/>
          </w:tcPr>
          <w:p w14:paraId="4EB23753" w14:textId="77777777" w:rsidR="00C1209A" w:rsidRDefault="00C1209A"/>
        </w:tc>
        <w:tc>
          <w:tcPr>
            <w:tcW w:w="930" w:type="dxa"/>
            <w:shd w:val="clear" w:color="auto" w:fill="4BACC6" w:themeFill="accent5"/>
          </w:tcPr>
          <w:p w14:paraId="4EB23754" w14:textId="77777777" w:rsidR="00C1209A" w:rsidRDefault="00C1209A"/>
        </w:tc>
      </w:tr>
    </w:tbl>
    <w:p w14:paraId="4EB23756" w14:textId="77777777" w:rsidR="00C1209A" w:rsidRDefault="00C1209A">
      <w:pPr>
        <w:pStyle w:val="a3"/>
        <w:rPr>
          <w:sz w:val="20"/>
        </w:rPr>
      </w:pPr>
    </w:p>
    <w:p w14:paraId="4EB23757" w14:textId="77777777" w:rsidR="00C1209A" w:rsidRDefault="00C1209A">
      <w:pPr>
        <w:pStyle w:val="a3"/>
        <w:spacing w:before="9"/>
        <w:rPr>
          <w:sz w:val="15"/>
        </w:rPr>
      </w:pPr>
    </w:p>
    <w:p w14:paraId="4EB23758" w14:textId="77777777" w:rsidR="00C1209A" w:rsidRDefault="00E107DC">
      <w:pPr>
        <w:pStyle w:val="2"/>
        <w:numPr>
          <w:ilvl w:val="0"/>
          <w:numId w:val="2"/>
        </w:numPr>
        <w:tabs>
          <w:tab w:val="left" w:pos="648"/>
        </w:tabs>
        <w:spacing w:before="18"/>
      </w:pPr>
      <w:bookmarkStart w:id="6" w:name="_TOC_250006"/>
      <w:bookmarkEnd w:id="6"/>
      <w:r>
        <w:t>目标系统功能需求</w:t>
      </w:r>
    </w:p>
    <w:p w14:paraId="4EB23759" w14:textId="77777777" w:rsidR="00C1209A" w:rsidRDefault="00C1209A">
      <w:pPr>
        <w:pStyle w:val="a3"/>
        <w:spacing w:before="10"/>
        <w:rPr>
          <w:rFonts w:ascii="Microsoft JhengHei"/>
          <w:b/>
          <w:sz w:val="23"/>
        </w:rPr>
      </w:pPr>
    </w:p>
    <w:p w14:paraId="4EB2375A" w14:textId="77777777" w:rsidR="00C1209A" w:rsidRDefault="00E107DC">
      <w:pPr>
        <w:pStyle w:val="a3"/>
        <w:ind w:left="642"/>
      </w:pPr>
      <w:r>
        <w:t>目标系统的功能如图</w:t>
      </w:r>
      <w:r>
        <w:t xml:space="preserve"> </w:t>
      </w:r>
      <w:r>
        <w:rPr>
          <w:rFonts w:ascii="Calibri" w:eastAsia="Calibri"/>
        </w:rPr>
        <w:t>2</w:t>
      </w:r>
      <w:r>
        <w:rPr>
          <w:rFonts w:ascii="Calibri" w:hint="eastAsia"/>
          <w:lang w:val="en-US"/>
        </w:rPr>
        <w:t>-</w:t>
      </w:r>
      <w:r>
        <w:rPr>
          <w:rFonts w:ascii="Calibri" w:eastAsia="Calibri"/>
        </w:rPr>
        <w:t xml:space="preserve">1 </w:t>
      </w:r>
      <w:r>
        <w:t>所示</w:t>
      </w:r>
    </w:p>
    <w:p w14:paraId="4EB2375B" w14:textId="77777777" w:rsidR="00C1209A" w:rsidRDefault="00C1209A">
      <w:pPr>
        <w:pStyle w:val="a3"/>
        <w:spacing w:before="7"/>
        <w:rPr>
          <w:sz w:val="11"/>
        </w:rPr>
      </w:pPr>
    </w:p>
    <w:p w14:paraId="4EB2375C" w14:textId="77777777" w:rsidR="00C1209A" w:rsidRDefault="00E107DC">
      <w:pPr>
        <w:pStyle w:val="a3"/>
        <w:rPr>
          <w:sz w:val="22"/>
        </w:rPr>
      </w:pPr>
      <w:r>
        <w:rPr>
          <w:rFonts w:hint="eastAsia"/>
          <w:noProof/>
        </w:rPr>
        <w:drawing>
          <wp:inline distT="0" distB="0" distL="0" distR="0" wp14:anchorId="4EB23C2D" wp14:editId="4EB23C2E">
            <wp:extent cx="5279390" cy="3680460"/>
            <wp:effectExtent l="0" t="0" r="889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00823" cy="3695402"/>
                    </a:xfrm>
                    <a:prstGeom prst="rect">
                      <a:avLst/>
                    </a:prstGeom>
                  </pic:spPr>
                </pic:pic>
              </a:graphicData>
            </a:graphic>
          </wp:inline>
        </w:drawing>
      </w:r>
    </w:p>
    <w:p w14:paraId="4EB2375D" w14:textId="77777777" w:rsidR="00C1209A" w:rsidRDefault="00C1209A">
      <w:pPr>
        <w:pStyle w:val="a3"/>
        <w:rPr>
          <w:sz w:val="22"/>
        </w:rPr>
      </w:pPr>
    </w:p>
    <w:p w14:paraId="4EB2375E" w14:textId="77777777" w:rsidR="00C1209A" w:rsidRDefault="00C1209A">
      <w:pPr>
        <w:pStyle w:val="a3"/>
        <w:spacing w:before="11"/>
        <w:rPr>
          <w:sz w:val="25"/>
        </w:rPr>
      </w:pPr>
    </w:p>
    <w:p w14:paraId="4EB2375F" w14:textId="77777777" w:rsidR="00C1209A" w:rsidRDefault="00E107DC">
      <w:pPr>
        <w:pStyle w:val="a3"/>
        <w:ind w:left="631" w:right="631"/>
        <w:jc w:val="center"/>
      </w:pPr>
      <w:r>
        <w:t>图</w:t>
      </w:r>
      <w:r>
        <w:t xml:space="preserve"> </w:t>
      </w:r>
      <w:r>
        <w:rPr>
          <w:rFonts w:ascii="Calibri" w:eastAsia="Calibri"/>
        </w:rPr>
        <w:t>2</w:t>
      </w:r>
      <w:r>
        <w:rPr>
          <w:rFonts w:ascii="Calibri" w:hint="eastAsia"/>
          <w:lang w:val="en-US"/>
        </w:rPr>
        <w:t>-</w:t>
      </w:r>
      <w:r>
        <w:rPr>
          <w:rFonts w:ascii="Calibri" w:eastAsia="Calibri"/>
        </w:rPr>
        <w:t xml:space="preserve">1  </w:t>
      </w:r>
      <w:r>
        <w:t>目标功能示意图</w:t>
      </w:r>
    </w:p>
    <w:p w14:paraId="4EB23760" w14:textId="77777777" w:rsidR="00C1209A" w:rsidRDefault="00C1209A">
      <w:pPr>
        <w:pStyle w:val="a3"/>
        <w:rPr>
          <w:sz w:val="22"/>
        </w:rPr>
      </w:pPr>
    </w:p>
    <w:p w14:paraId="4EB23761" w14:textId="77777777" w:rsidR="00C1209A" w:rsidRDefault="00C1209A">
      <w:pPr>
        <w:pStyle w:val="a3"/>
        <w:rPr>
          <w:sz w:val="22"/>
        </w:rPr>
      </w:pPr>
    </w:p>
    <w:p w14:paraId="4EB23762" w14:textId="77777777" w:rsidR="00C1209A" w:rsidRDefault="00E107DC">
      <w:pPr>
        <w:pStyle w:val="2"/>
        <w:numPr>
          <w:ilvl w:val="0"/>
          <w:numId w:val="2"/>
        </w:numPr>
        <w:tabs>
          <w:tab w:val="left" w:pos="648"/>
        </w:tabs>
        <w:spacing w:before="160"/>
      </w:pPr>
      <w:bookmarkStart w:id="7" w:name="_TOC_250005"/>
      <w:bookmarkEnd w:id="7"/>
      <w:r>
        <w:t>目标系统性能需求</w:t>
      </w:r>
    </w:p>
    <w:p w14:paraId="4EB23763" w14:textId="77777777" w:rsidR="00C1209A" w:rsidRDefault="00C1209A">
      <w:pPr>
        <w:pStyle w:val="a3"/>
        <w:spacing w:before="11"/>
        <w:rPr>
          <w:rFonts w:ascii="Microsoft JhengHei"/>
          <w:b/>
          <w:sz w:val="23"/>
        </w:rPr>
      </w:pPr>
    </w:p>
    <w:p w14:paraId="4EB23764" w14:textId="77777777" w:rsidR="00C1209A" w:rsidRDefault="00E107DC">
      <w:pPr>
        <w:ind w:firstLineChars="200" w:firstLine="440"/>
      </w:pPr>
      <w:r>
        <w:rPr>
          <w:rFonts w:hint="eastAsia"/>
        </w:rPr>
        <w:t>本平台的总体功能为，为用户提供一个交流书籍与影视作品的媒介，具体功能需求</w:t>
      </w:r>
      <w:proofErr w:type="gramStart"/>
      <w:r>
        <w:rPr>
          <w:rFonts w:hint="eastAsia"/>
        </w:rPr>
        <w:t>点如下</w:t>
      </w:r>
      <w:proofErr w:type="gramEnd"/>
      <w:r>
        <w:rPr>
          <w:rFonts w:hint="eastAsia"/>
        </w:rPr>
        <w:t>表所示：</w:t>
      </w:r>
    </w:p>
    <w:p w14:paraId="4EB23765" w14:textId="77777777" w:rsidR="00C1209A" w:rsidRDefault="00C1209A">
      <w:pPr>
        <w:ind w:firstLineChars="200" w:firstLine="440"/>
      </w:pPr>
    </w:p>
    <w:p w14:paraId="4EB23766" w14:textId="77777777" w:rsidR="00C1209A" w:rsidRDefault="00C1209A">
      <w:pPr>
        <w:ind w:firstLineChars="200" w:firstLine="440"/>
      </w:pPr>
    </w:p>
    <w:p w14:paraId="4EB23767" w14:textId="77777777" w:rsidR="00C1209A" w:rsidRDefault="00C1209A">
      <w:pPr>
        <w:ind w:firstLineChars="1500" w:firstLine="3300"/>
      </w:pPr>
    </w:p>
    <w:p w14:paraId="4EB23768" w14:textId="77777777" w:rsidR="00C1209A" w:rsidRDefault="00E107DC">
      <w:pPr>
        <w:ind w:firstLineChars="1500" w:firstLine="3300"/>
      </w:pPr>
      <w:r>
        <w:lastRenderedPageBreak/>
        <w:t>表</w:t>
      </w:r>
      <w:r>
        <w:rPr>
          <w:rFonts w:hint="eastAsia"/>
          <w:lang w:val="en-US"/>
        </w:rPr>
        <w:t>3</w:t>
      </w:r>
      <w:r>
        <w:t>-1</w:t>
      </w:r>
      <w:r>
        <w:rPr>
          <w:rFonts w:hint="eastAsia"/>
          <w:lang w:val="en-US"/>
        </w:rPr>
        <w:t xml:space="preserve"> </w:t>
      </w:r>
      <w:r>
        <w:rPr>
          <w:rFonts w:hint="eastAsia"/>
        </w:rPr>
        <w:t>性能需求点列表</w:t>
      </w:r>
    </w:p>
    <w:tbl>
      <w:tblPr>
        <w:tblStyle w:val="a5"/>
        <w:tblW w:w="5000" w:type="pct"/>
        <w:jc w:val="center"/>
        <w:shd w:val="clear" w:color="auto" w:fill="4BACC6" w:themeFill="accent5"/>
        <w:tblLook w:val="04A0" w:firstRow="1" w:lastRow="0" w:firstColumn="1" w:lastColumn="0" w:noHBand="0" w:noVBand="1"/>
      </w:tblPr>
      <w:tblGrid>
        <w:gridCol w:w="724"/>
        <w:gridCol w:w="1164"/>
        <w:gridCol w:w="1743"/>
        <w:gridCol w:w="2037"/>
        <w:gridCol w:w="1307"/>
        <w:gridCol w:w="1535"/>
      </w:tblGrid>
      <w:tr w:rsidR="00C1209A" w14:paraId="4EB2376F" w14:textId="77777777">
        <w:trPr>
          <w:jc w:val="center"/>
        </w:trPr>
        <w:tc>
          <w:tcPr>
            <w:tcW w:w="425" w:type="pct"/>
            <w:tcBorders>
              <w:top w:val="single" w:sz="8" w:space="0" w:color="FFFFFF"/>
              <w:left w:val="single" w:sz="8" w:space="0" w:color="FFFFFF"/>
              <w:bottom w:val="single" w:sz="18" w:space="0" w:color="FFFFFF"/>
              <w:right w:val="single" w:sz="8" w:space="0" w:color="FFFFFF"/>
            </w:tcBorders>
            <w:shd w:val="clear" w:color="auto" w:fill="F79646"/>
            <w:vAlign w:val="center"/>
          </w:tcPr>
          <w:p w14:paraId="4EB23769" w14:textId="77777777" w:rsidR="00C1209A" w:rsidRDefault="00E107DC">
            <w:pPr>
              <w:jc w:val="center"/>
              <w:rPr>
                <w:b/>
                <w:color w:val="FFFFFF"/>
              </w:rPr>
            </w:pPr>
            <w:r>
              <w:rPr>
                <w:rFonts w:hint="eastAsia"/>
                <w:b/>
                <w:color w:val="FFFFFF"/>
              </w:rPr>
              <w:t>编号</w:t>
            </w:r>
          </w:p>
        </w:tc>
        <w:tc>
          <w:tcPr>
            <w:tcW w:w="684" w:type="pct"/>
            <w:tcBorders>
              <w:top w:val="single" w:sz="8" w:space="0" w:color="FFFFFF"/>
              <w:left w:val="single" w:sz="8" w:space="0" w:color="FFFFFF"/>
              <w:bottom w:val="single" w:sz="18" w:space="0" w:color="FFFFFF"/>
              <w:right w:val="single" w:sz="8" w:space="0" w:color="FFFFFF"/>
            </w:tcBorders>
            <w:shd w:val="clear" w:color="auto" w:fill="F79646"/>
            <w:vAlign w:val="center"/>
          </w:tcPr>
          <w:p w14:paraId="4EB2376A" w14:textId="77777777" w:rsidR="00C1209A" w:rsidRDefault="00E107DC">
            <w:pPr>
              <w:jc w:val="center"/>
              <w:rPr>
                <w:b/>
                <w:color w:val="FFFFFF"/>
              </w:rPr>
            </w:pPr>
            <w:r>
              <w:rPr>
                <w:rFonts w:hint="eastAsia"/>
                <w:b/>
                <w:color w:val="FFFFFF"/>
              </w:rPr>
              <w:t>性能需求来源名称</w:t>
            </w:r>
          </w:p>
        </w:tc>
        <w:tc>
          <w:tcPr>
            <w:tcW w:w="1024" w:type="pct"/>
            <w:tcBorders>
              <w:top w:val="single" w:sz="8" w:space="0" w:color="FFFFFF"/>
              <w:left w:val="single" w:sz="8" w:space="0" w:color="FFFFFF"/>
              <w:bottom w:val="single" w:sz="18" w:space="0" w:color="FFFFFF"/>
              <w:right w:val="single" w:sz="8" w:space="0" w:color="FFFFFF"/>
            </w:tcBorders>
            <w:shd w:val="clear" w:color="auto" w:fill="F79646"/>
            <w:vAlign w:val="center"/>
          </w:tcPr>
          <w:p w14:paraId="4EB2376B" w14:textId="77777777" w:rsidR="00C1209A" w:rsidRDefault="00E107DC">
            <w:pPr>
              <w:jc w:val="center"/>
              <w:rPr>
                <w:b/>
                <w:color w:val="FFFFFF"/>
              </w:rPr>
            </w:pPr>
            <w:r>
              <w:rPr>
                <w:rFonts w:hint="eastAsia"/>
                <w:b/>
                <w:color w:val="FFFFFF"/>
              </w:rPr>
              <w:t>使用者</w:t>
            </w:r>
          </w:p>
        </w:tc>
        <w:tc>
          <w:tcPr>
            <w:tcW w:w="1197" w:type="pct"/>
            <w:tcBorders>
              <w:top w:val="single" w:sz="8" w:space="0" w:color="FFFFFF"/>
              <w:left w:val="single" w:sz="8" w:space="0" w:color="FFFFFF"/>
              <w:bottom w:val="single" w:sz="18" w:space="0" w:color="FFFFFF"/>
              <w:right w:val="single" w:sz="8" w:space="0" w:color="FFFFFF"/>
            </w:tcBorders>
            <w:shd w:val="clear" w:color="auto" w:fill="F79646"/>
            <w:vAlign w:val="center"/>
          </w:tcPr>
          <w:p w14:paraId="4EB2376C" w14:textId="77777777" w:rsidR="00C1209A" w:rsidRDefault="00E107DC">
            <w:pPr>
              <w:jc w:val="center"/>
              <w:rPr>
                <w:b/>
                <w:color w:val="FFFFFF"/>
              </w:rPr>
            </w:pPr>
            <w:r>
              <w:rPr>
                <w:rFonts w:hint="eastAsia"/>
                <w:b/>
                <w:color w:val="FFFFFF"/>
              </w:rPr>
              <w:t>功能描述</w:t>
            </w:r>
          </w:p>
        </w:tc>
        <w:tc>
          <w:tcPr>
            <w:tcW w:w="768" w:type="pct"/>
            <w:tcBorders>
              <w:top w:val="single" w:sz="8" w:space="0" w:color="FFFFFF"/>
              <w:left w:val="single" w:sz="8" w:space="0" w:color="FFFFFF"/>
              <w:bottom w:val="single" w:sz="18" w:space="0" w:color="FFFFFF"/>
              <w:right w:val="single" w:sz="8" w:space="0" w:color="FFFFFF"/>
            </w:tcBorders>
            <w:shd w:val="clear" w:color="auto" w:fill="F79646"/>
            <w:vAlign w:val="center"/>
          </w:tcPr>
          <w:p w14:paraId="4EB2376D" w14:textId="77777777" w:rsidR="00C1209A" w:rsidRDefault="00E107DC">
            <w:pPr>
              <w:jc w:val="center"/>
              <w:rPr>
                <w:b/>
                <w:color w:val="FFFFFF"/>
              </w:rPr>
            </w:pPr>
            <w:r>
              <w:rPr>
                <w:rFonts w:hint="eastAsia"/>
                <w:b/>
                <w:color w:val="FFFFFF"/>
              </w:rPr>
              <w:t>响应要求</w:t>
            </w:r>
          </w:p>
        </w:tc>
        <w:tc>
          <w:tcPr>
            <w:tcW w:w="902" w:type="pct"/>
            <w:tcBorders>
              <w:top w:val="single" w:sz="8" w:space="0" w:color="FFFFFF"/>
              <w:left w:val="single" w:sz="8" w:space="0" w:color="FFFFFF"/>
              <w:bottom w:val="single" w:sz="18" w:space="0" w:color="FFFFFF"/>
              <w:right w:val="single" w:sz="8" w:space="0" w:color="FFFFFF"/>
            </w:tcBorders>
            <w:shd w:val="clear" w:color="auto" w:fill="F79646"/>
            <w:vAlign w:val="center"/>
          </w:tcPr>
          <w:p w14:paraId="4EB2376E" w14:textId="77777777" w:rsidR="00C1209A" w:rsidRDefault="00E107DC">
            <w:pPr>
              <w:jc w:val="center"/>
              <w:rPr>
                <w:b/>
                <w:color w:val="FFFFFF"/>
              </w:rPr>
            </w:pPr>
            <w:r>
              <w:rPr>
                <w:rFonts w:hint="eastAsia"/>
                <w:b/>
                <w:color w:val="FFFFFF"/>
              </w:rPr>
              <w:t>结果</w:t>
            </w:r>
          </w:p>
        </w:tc>
      </w:tr>
      <w:tr w:rsidR="00C1209A" w14:paraId="4EB23776" w14:textId="77777777">
        <w:trPr>
          <w:jc w:val="center"/>
        </w:trPr>
        <w:tc>
          <w:tcPr>
            <w:tcW w:w="425" w:type="pct"/>
            <w:tcBorders>
              <w:top w:val="single" w:sz="18" w:space="0" w:color="FFFFFF"/>
              <w:left w:val="single" w:sz="8" w:space="0" w:color="FFFFFF"/>
              <w:bottom w:val="single" w:sz="8" w:space="0" w:color="FFFFFF"/>
              <w:right w:val="single" w:sz="8" w:space="0" w:color="FFFFFF"/>
            </w:tcBorders>
            <w:shd w:val="clear" w:color="auto" w:fill="FCDDCF"/>
            <w:vAlign w:val="center"/>
          </w:tcPr>
          <w:p w14:paraId="4EB23770" w14:textId="77777777" w:rsidR="00C1209A" w:rsidRDefault="00E107DC">
            <w:pPr>
              <w:jc w:val="center"/>
              <w:rPr>
                <w:color w:val="000000"/>
              </w:rPr>
            </w:pPr>
            <w:r>
              <w:rPr>
                <w:rFonts w:hint="eastAsia"/>
                <w:color w:val="000000"/>
              </w:rPr>
              <w:t>1</w:t>
            </w:r>
          </w:p>
        </w:tc>
        <w:tc>
          <w:tcPr>
            <w:tcW w:w="684" w:type="pct"/>
            <w:tcBorders>
              <w:top w:val="single" w:sz="18" w:space="0" w:color="FFFFFF"/>
              <w:left w:val="single" w:sz="8" w:space="0" w:color="FFFFFF"/>
              <w:bottom w:val="single" w:sz="8" w:space="0" w:color="FFFFFF"/>
              <w:right w:val="single" w:sz="8" w:space="0" w:color="FFFFFF"/>
            </w:tcBorders>
            <w:shd w:val="clear" w:color="auto" w:fill="FCDDCF"/>
            <w:vAlign w:val="center"/>
          </w:tcPr>
          <w:p w14:paraId="4EB23771" w14:textId="77777777" w:rsidR="00C1209A" w:rsidRDefault="00E107DC">
            <w:pPr>
              <w:jc w:val="center"/>
              <w:rPr>
                <w:color w:val="000000"/>
              </w:rPr>
            </w:pPr>
            <w:r>
              <w:rPr>
                <w:rFonts w:hint="eastAsia"/>
                <w:color w:val="000000"/>
              </w:rPr>
              <w:t>相应的书籍与影视作品查询</w:t>
            </w:r>
          </w:p>
        </w:tc>
        <w:tc>
          <w:tcPr>
            <w:tcW w:w="1024" w:type="pct"/>
            <w:tcBorders>
              <w:top w:val="single" w:sz="18" w:space="0" w:color="FFFFFF"/>
              <w:left w:val="single" w:sz="8" w:space="0" w:color="FFFFFF"/>
              <w:bottom w:val="single" w:sz="8" w:space="0" w:color="FFFFFF"/>
              <w:right w:val="single" w:sz="8" w:space="0" w:color="FFFFFF"/>
            </w:tcBorders>
            <w:shd w:val="clear" w:color="auto" w:fill="FCDDCF"/>
            <w:vAlign w:val="center"/>
          </w:tcPr>
          <w:p w14:paraId="4EB23772" w14:textId="77777777" w:rsidR="00C1209A" w:rsidRDefault="00E107DC">
            <w:pPr>
              <w:jc w:val="center"/>
              <w:rPr>
                <w:color w:val="000000"/>
              </w:rPr>
            </w:pPr>
            <w:r>
              <w:rPr>
                <w:rFonts w:hint="eastAsia"/>
                <w:color w:val="000000"/>
              </w:rPr>
              <w:t>游客、普通用户、小组用户、小组管理员、网站管理员</w:t>
            </w:r>
          </w:p>
        </w:tc>
        <w:tc>
          <w:tcPr>
            <w:tcW w:w="1197" w:type="pct"/>
            <w:tcBorders>
              <w:top w:val="single" w:sz="18" w:space="0" w:color="FFFFFF"/>
              <w:left w:val="single" w:sz="8" w:space="0" w:color="FFFFFF"/>
              <w:bottom w:val="single" w:sz="8" w:space="0" w:color="FFFFFF"/>
              <w:right w:val="single" w:sz="8" w:space="0" w:color="FFFFFF"/>
            </w:tcBorders>
            <w:shd w:val="clear" w:color="auto" w:fill="FCDDCF"/>
            <w:vAlign w:val="center"/>
          </w:tcPr>
          <w:p w14:paraId="4EB23773" w14:textId="77777777" w:rsidR="00C1209A" w:rsidRDefault="00E107DC">
            <w:pPr>
              <w:jc w:val="center"/>
              <w:rPr>
                <w:color w:val="000000"/>
              </w:rPr>
            </w:pPr>
            <w:r>
              <w:rPr>
                <w:rFonts w:hint="eastAsia"/>
                <w:color w:val="000000"/>
              </w:rPr>
              <w:t>在网站中查询、访问、浏览相应的书籍与影视作品</w:t>
            </w:r>
          </w:p>
        </w:tc>
        <w:tc>
          <w:tcPr>
            <w:tcW w:w="768" w:type="pct"/>
            <w:tcBorders>
              <w:top w:val="single" w:sz="18" w:space="0" w:color="FFFFFF"/>
              <w:left w:val="single" w:sz="8" w:space="0" w:color="FFFFFF"/>
              <w:bottom w:val="single" w:sz="8" w:space="0" w:color="FFFFFF"/>
              <w:right w:val="single" w:sz="8" w:space="0" w:color="FFFFFF"/>
            </w:tcBorders>
            <w:shd w:val="clear" w:color="auto" w:fill="FCDDCF"/>
            <w:vAlign w:val="center"/>
          </w:tcPr>
          <w:p w14:paraId="4EB23774" w14:textId="77777777" w:rsidR="00C1209A" w:rsidRDefault="00E107DC">
            <w:pPr>
              <w:jc w:val="center"/>
              <w:rPr>
                <w:color w:val="000000"/>
              </w:rPr>
            </w:pPr>
            <w:r>
              <w:rPr>
                <w:rFonts w:hint="eastAsia"/>
                <w:color w:val="000000"/>
              </w:rPr>
              <w:t>在</w:t>
            </w:r>
            <w:r>
              <w:rPr>
                <w:rFonts w:hint="eastAsia"/>
                <w:color w:val="000000"/>
              </w:rPr>
              <w:t>5</w:t>
            </w:r>
            <w:r>
              <w:rPr>
                <w:rFonts w:hint="eastAsia"/>
                <w:color w:val="000000"/>
              </w:rPr>
              <w:t>秒内列出所有相应的记录</w:t>
            </w:r>
          </w:p>
        </w:tc>
        <w:tc>
          <w:tcPr>
            <w:tcW w:w="902" w:type="pct"/>
            <w:tcBorders>
              <w:top w:val="single" w:sz="18" w:space="0" w:color="FFFFFF"/>
              <w:left w:val="single" w:sz="8" w:space="0" w:color="FFFFFF"/>
              <w:bottom w:val="single" w:sz="8" w:space="0" w:color="FFFFFF"/>
              <w:right w:val="single" w:sz="8" w:space="0" w:color="FFFFFF"/>
            </w:tcBorders>
            <w:shd w:val="clear" w:color="auto" w:fill="FCDDCF"/>
            <w:vAlign w:val="center"/>
          </w:tcPr>
          <w:p w14:paraId="4EB23775" w14:textId="77777777" w:rsidR="00C1209A" w:rsidRDefault="00E107DC">
            <w:pPr>
              <w:jc w:val="center"/>
              <w:rPr>
                <w:color w:val="000000"/>
              </w:rPr>
            </w:pPr>
            <w:r>
              <w:rPr>
                <w:rFonts w:hint="eastAsia"/>
                <w:color w:val="000000"/>
              </w:rPr>
              <w:t>显示书籍与影视作品的搜索结果，且可查看具体内容</w:t>
            </w:r>
          </w:p>
        </w:tc>
      </w:tr>
      <w:tr w:rsidR="00C1209A" w14:paraId="4EB2377D" w14:textId="77777777">
        <w:trPr>
          <w:jc w:val="center"/>
        </w:trPr>
        <w:tc>
          <w:tcPr>
            <w:tcW w:w="425"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77" w14:textId="77777777" w:rsidR="00C1209A" w:rsidRDefault="00E107DC">
            <w:pPr>
              <w:jc w:val="center"/>
              <w:rPr>
                <w:color w:val="000000"/>
              </w:rPr>
            </w:pPr>
            <w:r>
              <w:rPr>
                <w:rFonts w:hint="eastAsia"/>
                <w:color w:val="000000"/>
              </w:rPr>
              <w:t>2</w:t>
            </w:r>
          </w:p>
        </w:tc>
        <w:tc>
          <w:tcPr>
            <w:tcW w:w="684"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78" w14:textId="77777777" w:rsidR="00C1209A" w:rsidRDefault="00E107DC">
            <w:pPr>
              <w:jc w:val="center"/>
              <w:rPr>
                <w:color w:val="000000"/>
              </w:rPr>
            </w:pPr>
            <w:r>
              <w:rPr>
                <w:rFonts w:hint="eastAsia"/>
                <w:color w:val="000000"/>
              </w:rPr>
              <w:t>信息的录入、修改、删除</w:t>
            </w:r>
          </w:p>
        </w:tc>
        <w:tc>
          <w:tcPr>
            <w:tcW w:w="1024"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79" w14:textId="77777777" w:rsidR="00C1209A" w:rsidRDefault="00E107DC">
            <w:pPr>
              <w:jc w:val="center"/>
              <w:rPr>
                <w:color w:val="000000"/>
              </w:rPr>
            </w:pPr>
            <w:r>
              <w:rPr>
                <w:rFonts w:hint="eastAsia"/>
                <w:color w:val="000000"/>
              </w:rPr>
              <w:t>普通用户、小组用户、小组管理员、网站管理员</w:t>
            </w:r>
          </w:p>
        </w:tc>
        <w:tc>
          <w:tcPr>
            <w:tcW w:w="1197"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7A" w14:textId="77777777" w:rsidR="00C1209A" w:rsidRDefault="00E107DC">
            <w:pPr>
              <w:jc w:val="center"/>
              <w:rPr>
                <w:color w:val="000000"/>
              </w:rPr>
            </w:pPr>
            <w:r>
              <w:rPr>
                <w:rFonts w:hint="eastAsia"/>
                <w:color w:val="000000"/>
              </w:rPr>
              <w:t>在数据库中录入、修改、删除相应的信息</w:t>
            </w:r>
          </w:p>
        </w:tc>
        <w:tc>
          <w:tcPr>
            <w:tcW w:w="768"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7B" w14:textId="77777777" w:rsidR="00C1209A" w:rsidRDefault="00E107DC">
            <w:pPr>
              <w:jc w:val="center"/>
              <w:rPr>
                <w:color w:val="000000"/>
              </w:rPr>
            </w:pPr>
            <w:r>
              <w:rPr>
                <w:rFonts w:hint="eastAsia"/>
                <w:color w:val="000000"/>
              </w:rPr>
              <w:t>在</w:t>
            </w:r>
            <w:r>
              <w:rPr>
                <w:rFonts w:hint="eastAsia"/>
                <w:color w:val="000000"/>
              </w:rPr>
              <w:t>0</w:t>
            </w:r>
            <w:r>
              <w:rPr>
                <w:color w:val="000000"/>
              </w:rPr>
              <w:t>.5</w:t>
            </w:r>
            <w:r>
              <w:rPr>
                <w:rFonts w:hint="eastAsia"/>
                <w:color w:val="000000"/>
              </w:rPr>
              <w:t>秒内对数据进行录入、修改、删除</w:t>
            </w:r>
          </w:p>
        </w:tc>
        <w:tc>
          <w:tcPr>
            <w:tcW w:w="902"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7C" w14:textId="77777777" w:rsidR="00C1209A" w:rsidRDefault="00E107DC">
            <w:pPr>
              <w:jc w:val="center"/>
              <w:rPr>
                <w:color w:val="000000"/>
              </w:rPr>
            </w:pPr>
            <w:r>
              <w:rPr>
                <w:rFonts w:hint="eastAsia"/>
                <w:color w:val="000000"/>
              </w:rPr>
              <w:t>输出提示信息</w:t>
            </w:r>
          </w:p>
        </w:tc>
      </w:tr>
      <w:tr w:rsidR="00C1209A" w14:paraId="4EB23784" w14:textId="77777777">
        <w:trPr>
          <w:jc w:val="center"/>
        </w:trPr>
        <w:tc>
          <w:tcPr>
            <w:tcW w:w="425" w:type="pct"/>
            <w:tcBorders>
              <w:top w:val="single" w:sz="8" w:space="0" w:color="FFFFFF"/>
              <w:left w:val="single" w:sz="8" w:space="0" w:color="FFFFFF"/>
              <w:bottom w:val="single" w:sz="8" w:space="0" w:color="FFFFFF"/>
              <w:right w:val="single" w:sz="8" w:space="0" w:color="FFFFFF"/>
            </w:tcBorders>
            <w:shd w:val="clear" w:color="auto" w:fill="FCDDCF"/>
            <w:vAlign w:val="center"/>
          </w:tcPr>
          <w:p w14:paraId="4EB2377E" w14:textId="77777777" w:rsidR="00C1209A" w:rsidRDefault="00E107DC">
            <w:pPr>
              <w:jc w:val="center"/>
              <w:rPr>
                <w:color w:val="000000"/>
              </w:rPr>
            </w:pPr>
            <w:r>
              <w:rPr>
                <w:rFonts w:hint="eastAsia"/>
                <w:color w:val="000000"/>
              </w:rPr>
              <w:t>3</w:t>
            </w:r>
          </w:p>
        </w:tc>
        <w:tc>
          <w:tcPr>
            <w:tcW w:w="684" w:type="pct"/>
            <w:tcBorders>
              <w:top w:val="single" w:sz="8" w:space="0" w:color="FFFFFF"/>
              <w:left w:val="single" w:sz="8" w:space="0" w:color="FFFFFF"/>
              <w:bottom w:val="single" w:sz="8" w:space="0" w:color="FFFFFF"/>
              <w:right w:val="single" w:sz="8" w:space="0" w:color="FFFFFF"/>
            </w:tcBorders>
            <w:shd w:val="clear" w:color="auto" w:fill="FCDDCF"/>
            <w:vAlign w:val="center"/>
          </w:tcPr>
          <w:p w14:paraId="4EB2377F" w14:textId="77777777" w:rsidR="00C1209A" w:rsidRDefault="00E107DC">
            <w:pPr>
              <w:jc w:val="center"/>
              <w:rPr>
                <w:color w:val="000000"/>
              </w:rPr>
            </w:pPr>
            <w:r>
              <w:rPr>
                <w:rFonts w:hint="eastAsia"/>
                <w:color w:val="000000"/>
              </w:rPr>
              <w:t>检查信息的规范性</w:t>
            </w:r>
          </w:p>
        </w:tc>
        <w:tc>
          <w:tcPr>
            <w:tcW w:w="1024" w:type="pct"/>
            <w:tcBorders>
              <w:top w:val="single" w:sz="8" w:space="0" w:color="FFFFFF"/>
              <w:left w:val="single" w:sz="8" w:space="0" w:color="FFFFFF"/>
              <w:bottom w:val="single" w:sz="8" w:space="0" w:color="FFFFFF"/>
              <w:right w:val="single" w:sz="8" w:space="0" w:color="FFFFFF"/>
            </w:tcBorders>
            <w:shd w:val="clear" w:color="auto" w:fill="FCDDCF"/>
            <w:vAlign w:val="center"/>
          </w:tcPr>
          <w:p w14:paraId="4EB23780" w14:textId="77777777" w:rsidR="00C1209A" w:rsidRDefault="00E107DC">
            <w:pPr>
              <w:jc w:val="center"/>
              <w:rPr>
                <w:color w:val="000000"/>
              </w:rPr>
            </w:pPr>
            <w:r>
              <w:rPr>
                <w:rFonts w:hint="eastAsia"/>
                <w:color w:val="000000"/>
              </w:rPr>
              <w:t>普通用户、小组用户、小组管理员、网站管理员</w:t>
            </w:r>
          </w:p>
        </w:tc>
        <w:tc>
          <w:tcPr>
            <w:tcW w:w="1197" w:type="pct"/>
            <w:tcBorders>
              <w:top w:val="single" w:sz="8" w:space="0" w:color="FFFFFF"/>
              <w:left w:val="single" w:sz="8" w:space="0" w:color="FFFFFF"/>
              <w:bottom w:val="single" w:sz="8" w:space="0" w:color="FFFFFF"/>
              <w:right w:val="single" w:sz="8" w:space="0" w:color="FFFFFF"/>
            </w:tcBorders>
            <w:shd w:val="clear" w:color="auto" w:fill="FCDDCF"/>
            <w:vAlign w:val="center"/>
          </w:tcPr>
          <w:p w14:paraId="4EB23781" w14:textId="77777777" w:rsidR="00C1209A" w:rsidRDefault="00E107DC">
            <w:pPr>
              <w:jc w:val="center"/>
              <w:rPr>
                <w:color w:val="000000"/>
              </w:rPr>
            </w:pPr>
            <w:r>
              <w:rPr>
                <w:rFonts w:hint="eastAsia"/>
                <w:color w:val="000000"/>
              </w:rPr>
              <w:t>检查在数据库中录入、修改、删除的相应的信息的正确性</w:t>
            </w:r>
          </w:p>
        </w:tc>
        <w:tc>
          <w:tcPr>
            <w:tcW w:w="768" w:type="pct"/>
            <w:tcBorders>
              <w:top w:val="single" w:sz="8" w:space="0" w:color="FFFFFF"/>
              <w:left w:val="single" w:sz="8" w:space="0" w:color="FFFFFF"/>
              <w:bottom w:val="single" w:sz="8" w:space="0" w:color="FFFFFF"/>
              <w:right w:val="single" w:sz="8" w:space="0" w:color="FFFFFF"/>
            </w:tcBorders>
            <w:shd w:val="clear" w:color="auto" w:fill="FCDDCF"/>
            <w:vAlign w:val="center"/>
          </w:tcPr>
          <w:p w14:paraId="4EB23782" w14:textId="77777777" w:rsidR="00C1209A" w:rsidRDefault="00E107DC">
            <w:pPr>
              <w:jc w:val="center"/>
              <w:rPr>
                <w:color w:val="000000"/>
              </w:rPr>
            </w:pPr>
            <w:r>
              <w:rPr>
                <w:rFonts w:hint="eastAsia"/>
                <w:color w:val="000000"/>
              </w:rPr>
              <w:t>在</w:t>
            </w:r>
            <w:r>
              <w:rPr>
                <w:rFonts w:hint="eastAsia"/>
                <w:color w:val="000000"/>
              </w:rPr>
              <w:t>0</w:t>
            </w:r>
            <w:r>
              <w:rPr>
                <w:color w:val="000000"/>
              </w:rPr>
              <w:t>.2</w:t>
            </w:r>
            <w:r>
              <w:rPr>
                <w:rFonts w:hint="eastAsia"/>
                <w:color w:val="000000"/>
              </w:rPr>
              <w:t>秒内对信息进行核查</w:t>
            </w:r>
          </w:p>
        </w:tc>
        <w:tc>
          <w:tcPr>
            <w:tcW w:w="902" w:type="pct"/>
            <w:tcBorders>
              <w:top w:val="single" w:sz="8" w:space="0" w:color="FFFFFF"/>
              <w:left w:val="single" w:sz="8" w:space="0" w:color="FFFFFF"/>
              <w:bottom w:val="single" w:sz="8" w:space="0" w:color="FFFFFF"/>
              <w:right w:val="single" w:sz="8" w:space="0" w:color="FFFFFF"/>
            </w:tcBorders>
            <w:shd w:val="clear" w:color="auto" w:fill="FCDDCF"/>
            <w:vAlign w:val="center"/>
          </w:tcPr>
          <w:p w14:paraId="4EB23783" w14:textId="77777777" w:rsidR="00C1209A" w:rsidRDefault="00E107DC">
            <w:pPr>
              <w:jc w:val="center"/>
              <w:rPr>
                <w:color w:val="000000"/>
              </w:rPr>
            </w:pPr>
            <w:r>
              <w:rPr>
                <w:rFonts w:hint="eastAsia"/>
                <w:color w:val="000000"/>
              </w:rPr>
              <w:t>输出信息是否服从规范</w:t>
            </w:r>
          </w:p>
        </w:tc>
      </w:tr>
      <w:tr w:rsidR="00C1209A" w14:paraId="4EB2378B" w14:textId="77777777">
        <w:trPr>
          <w:jc w:val="center"/>
        </w:trPr>
        <w:tc>
          <w:tcPr>
            <w:tcW w:w="425"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85" w14:textId="77777777" w:rsidR="00C1209A" w:rsidRDefault="00E107DC">
            <w:pPr>
              <w:jc w:val="center"/>
              <w:rPr>
                <w:color w:val="000000"/>
              </w:rPr>
            </w:pPr>
            <w:r>
              <w:rPr>
                <w:rFonts w:hint="eastAsia"/>
                <w:color w:val="000000"/>
              </w:rPr>
              <w:t>4</w:t>
            </w:r>
          </w:p>
        </w:tc>
        <w:tc>
          <w:tcPr>
            <w:tcW w:w="684"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86" w14:textId="77777777" w:rsidR="00C1209A" w:rsidRDefault="00E107DC">
            <w:pPr>
              <w:jc w:val="center"/>
              <w:rPr>
                <w:color w:val="000000"/>
              </w:rPr>
            </w:pPr>
            <w:r>
              <w:rPr>
                <w:rFonts w:hint="eastAsia"/>
                <w:color w:val="000000"/>
              </w:rPr>
              <w:t>发表文字信息</w:t>
            </w:r>
          </w:p>
        </w:tc>
        <w:tc>
          <w:tcPr>
            <w:tcW w:w="1024"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87" w14:textId="77777777" w:rsidR="00C1209A" w:rsidRDefault="00E107DC">
            <w:pPr>
              <w:jc w:val="center"/>
              <w:rPr>
                <w:color w:val="000000"/>
              </w:rPr>
            </w:pPr>
            <w:r>
              <w:rPr>
                <w:rFonts w:hint="eastAsia"/>
                <w:color w:val="000000"/>
              </w:rPr>
              <w:t>普通用户、小组用户、小组管理员、网站管理员</w:t>
            </w:r>
          </w:p>
        </w:tc>
        <w:tc>
          <w:tcPr>
            <w:tcW w:w="1197"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88" w14:textId="77777777" w:rsidR="00C1209A" w:rsidRDefault="00E107DC">
            <w:pPr>
              <w:jc w:val="center"/>
              <w:rPr>
                <w:color w:val="000000"/>
              </w:rPr>
            </w:pPr>
            <w:r>
              <w:rPr>
                <w:rFonts w:hint="eastAsia"/>
                <w:color w:val="000000"/>
              </w:rPr>
              <w:t>发表帖子、评论等，供其他人查看</w:t>
            </w:r>
          </w:p>
        </w:tc>
        <w:tc>
          <w:tcPr>
            <w:tcW w:w="768"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89" w14:textId="77777777" w:rsidR="00C1209A" w:rsidRDefault="00E107DC">
            <w:pPr>
              <w:jc w:val="center"/>
              <w:rPr>
                <w:color w:val="000000"/>
              </w:rPr>
            </w:pPr>
            <w:r>
              <w:rPr>
                <w:rFonts w:hint="eastAsia"/>
                <w:color w:val="000000"/>
              </w:rPr>
              <w:t>在</w:t>
            </w:r>
            <w:r>
              <w:rPr>
                <w:rFonts w:hint="eastAsia"/>
                <w:color w:val="000000"/>
              </w:rPr>
              <w:t>0</w:t>
            </w:r>
            <w:r>
              <w:rPr>
                <w:color w:val="000000"/>
              </w:rPr>
              <w:t>.5</w:t>
            </w:r>
            <w:r>
              <w:rPr>
                <w:rFonts w:hint="eastAsia"/>
                <w:color w:val="000000"/>
              </w:rPr>
              <w:t>秒内输出相应帖子、评论</w:t>
            </w:r>
          </w:p>
        </w:tc>
        <w:tc>
          <w:tcPr>
            <w:tcW w:w="902"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8A" w14:textId="77777777" w:rsidR="00C1209A" w:rsidRDefault="00E107DC">
            <w:pPr>
              <w:jc w:val="center"/>
              <w:rPr>
                <w:color w:val="000000"/>
              </w:rPr>
            </w:pPr>
            <w:r>
              <w:rPr>
                <w:rFonts w:hint="eastAsia"/>
                <w:color w:val="000000"/>
              </w:rPr>
              <w:t>输出相应帖子、评论等</w:t>
            </w:r>
          </w:p>
        </w:tc>
      </w:tr>
      <w:tr w:rsidR="00C1209A" w14:paraId="4EB23792" w14:textId="77777777">
        <w:trPr>
          <w:jc w:val="center"/>
        </w:trPr>
        <w:tc>
          <w:tcPr>
            <w:tcW w:w="425" w:type="pct"/>
            <w:tcBorders>
              <w:top w:val="single" w:sz="8" w:space="0" w:color="FFFFFF"/>
              <w:left w:val="single" w:sz="8" w:space="0" w:color="FFFFFF"/>
              <w:bottom w:val="single" w:sz="8" w:space="0" w:color="FFFFFF"/>
              <w:right w:val="single" w:sz="8" w:space="0" w:color="FFFFFF"/>
            </w:tcBorders>
            <w:shd w:val="clear" w:color="auto" w:fill="FCDDCF"/>
            <w:vAlign w:val="center"/>
          </w:tcPr>
          <w:p w14:paraId="4EB2378C" w14:textId="77777777" w:rsidR="00C1209A" w:rsidRDefault="00E107DC">
            <w:pPr>
              <w:jc w:val="center"/>
              <w:rPr>
                <w:color w:val="000000"/>
              </w:rPr>
            </w:pPr>
            <w:r>
              <w:rPr>
                <w:rFonts w:hint="eastAsia"/>
                <w:color w:val="000000"/>
              </w:rPr>
              <w:t>5</w:t>
            </w:r>
          </w:p>
        </w:tc>
        <w:tc>
          <w:tcPr>
            <w:tcW w:w="684" w:type="pct"/>
            <w:tcBorders>
              <w:top w:val="single" w:sz="8" w:space="0" w:color="FFFFFF"/>
              <w:left w:val="single" w:sz="8" w:space="0" w:color="FFFFFF"/>
              <w:bottom w:val="single" w:sz="8" w:space="0" w:color="FFFFFF"/>
              <w:right w:val="single" w:sz="8" w:space="0" w:color="FFFFFF"/>
            </w:tcBorders>
            <w:shd w:val="clear" w:color="auto" w:fill="FCDDCF"/>
            <w:vAlign w:val="center"/>
          </w:tcPr>
          <w:p w14:paraId="4EB2378D" w14:textId="77777777" w:rsidR="00C1209A" w:rsidRDefault="00E107DC">
            <w:pPr>
              <w:jc w:val="center"/>
              <w:rPr>
                <w:color w:val="000000"/>
              </w:rPr>
            </w:pPr>
            <w:r>
              <w:rPr>
                <w:rFonts w:hint="eastAsia"/>
                <w:color w:val="000000"/>
              </w:rPr>
              <w:t>报表输出</w:t>
            </w:r>
          </w:p>
        </w:tc>
        <w:tc>
          <w:tcPr>
            <w:tcW w:w="1024" w:type="pct"/>
            <w:tcBorders>
              <w:top w:val="single" w:sz="8" w:space="0" w:color="FFFFFF"/>
              <w:left w:val="single" w:sz="8" w:space="0" w:color="FFFFFF"/>
              <w:bottom w:val="single" w:sz="8" w:space="0" w:color="FFFFFF"/>
              <w:right w:val="single" w:sz="8" w:space="0" w:color="FFFFFF"/>
            </w:tcBorders>
            <w:shd w:val="clear" w:color="auto" w:fill="FCDDCF"/>
            <w:vAlign w:val="center"/>
          </w:tcPr>
          <w:p w14:paraId="4EB2378E" w14:textId="77777777" w:rsidR="00C1209A" w:rsidRDefault="00E107DC">
            <w:pPr>
              <w:jc w:val="center"/>
              <w:rPr>
                <w:color w:val="000000"/>
              </w:rPr>
            </w:pPr>
            <w:r>
              <w:rPr>
                <w:rFonts w:hint="eastAsia"/>
                <w:color w:val="000000"/>
              </w:rPr>
              <w:t>普通用户、小组用户、小组管理员、网站管理员</w:t>
            </w:r>
          </w:p>
        </w:tc>
        <w:tc>
          <w:tcPr>
            <w:tcW w:w="1197" w:type="pct"/>
            <w:tcBorders>
              <w:top w:val="single" w:sz="8" w:space="0" w:color="FFFFFF"/>
              <w:left w:val="single" w:sz="8" w:space="0" w:color="FFFFFF"/>
              <w:bottom w:val="single" w:sz="8" w:space="0" w:color="FFFFFF"/>
              <w:right w:val="single" w:sz="8" w:space="0" w:color="FFFFFF"/>
            </w:tcBorders>
            <w:shd w:val="clear" w:color="auto" w:fill="FCDDCF"/>
            <w:vAlign w:val="center"/>
          </w:tcPr>
          <w:p w14:paraId="4EB2378F" w14:textId="77777777" w:rsidR="00C1209A" w:rsidRDefault="00E107DC">
            <w:pPr>
              <w:jc w:val="center"/>
              <w:rPr>
                <w:color w:val="000000"/>
              </w:rPr>
            </w:pPr>
            <w:r>
              <w:rPr>
                <w:rFonts w:hint="eastAsia"/>
                <w:color w:val="000000"/>
              </w:rPr>
              <w:t>输出需要显示的报表</w:t>
            </w:r>
          </w:p>
        </w:tc>
        <w:tc>
          <w:tcPr>
            <w:tcW w:w="768" w:type="pct"/>
            <w:tcBorders>
              <w:top w:val="single" w:sz="8" w:space="0" w:color="FFFFFF"/>
              <w:left w:val="single" w:sz="8" w:space="0" w:color="FFFFFF"/>
              <w:bottom w:val="single" w:sz="8" w:space="0" w:color="FFFFFF"/>
              <w:right w:val="single" w:sz="8" w:space="0" w:color="FFFFFF"/>
            </w:tcBorders>
            <w:shd w:val="clear" w:color="auto" w:fill="FCDDCF"/>
            <w:vAlign w:val="center"/>
          </w:tcPr>
          <w:p w14:paraId="4EB23790" w14:textId="77777777" w:rsidR="00C1209A" w:rsidRDefault="00E107DC">
            <w:pPr>
              <w:jc w:val="center"/>
              <w:rPr>
                <w:color w:val="000000"/>
              </w:rPr>
            </w:pPr>
            <w:r>
              <w:rPr>
                <w:rFonts w:hint="eastAsia"/>
                <w:color w:val="000000"/>
              </w:rPr>
              <w:t>在</w:t>
            </w:r>
            <w:r>
              <w:rPr>
                <w:rFonts w:hint="eastAsia"/>
                <w:color w:val="000000"/>
              </w:rPr>
              <w:t>1</w:t>
            </w:r>
            <w:r>
              <w:rPr>
                <w:color w:val="000000"/>
              </w:rPr>
              <w:t>0</w:t>
            </w:r>
            <w:r>
              <w:rPr>
                <w:rFonts w:hint="eastAsia"/>
                <w:color w:val="000000"/>
              </w:rPr>
              <w:t>秒内显示所需数据报表</w:t>
            </w:r>
          </w:p>
        </w:tc>
        <w:tc>
          <w:tcPr>
            <w:tcW w:w="902" w:type="pct"/>
            <w:tcBorders>
              <w:top w:val="single" w:sz="8" w:space="0" w:color="FFFFFF"/>
              <w:left w:val="single" w:sz="8" w:space="0" w:color="FFFFFF"/>
              <w:bottom w:val="single" w:sz="8" w:space="0" w:color="FFFFFF"/>
              <w:right w:val="single" w:sz="8" w:space="0" w:color="FFFFFF"/>
            </w:tcBorders>
            <w:shd w:val="clear" w:color="auto" w:fill="FCDDCF"/>
            <w:vAlign w:val="center"/>
          </w:tcPr>
          <w:p w14:paraId="4EB23791" w14:textId="77777777" w:rsidR="00C1209A" w:rsidRDefault="00E107DC">
            <w:pPr>
              <w:jc w:val="center"/>
              <w:rPr>
                <w:color w:val="000000"/>
              </w:rPr>
            </w:pPr>
            <w:r>
              <w:rPr>
                <w:rFonts w:hint="eastAsia"/>
                <w:color w:val="000000"/>
              </w:rPr>
              <w:t>输出相应报表</w:t>
            </w:r>
          </w:p>
        </w:tc>
      </w:tr>
      <w:tr w:rsidR="00C1209A" w14:paraId="4EB23799" w14:textId="77777777">
        <w:trPr>
          <w:jc w:val="center"/>
        </w:trPr>
        <w:tc>
          <w:tcPr>
            <w:tcW w:w="425"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93" w14:textId="77777777" w:rsidR="00C1209A" w:rsidRDefault="00E107DC">
            <w:pPr>
              <w:jc w:val="center"/>
              <w:rPr>
                <w:color w:val="000000"/>
              </w:rPr>
            </w:pPr>
            <w:r>
              <w:rPr>
                <w:rFonts w:hint="eastAsia"/>
                <w:color w:val="000000"/>
              </w:rPr>
              <w:t>6</w:t>
            </w:r>
          </w:p>
        </w:tc>
        <w:tc>
          <w:tcPr>
            <w:tcW w:w="684"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94" w14:textId="77777777" w:rsidR="00C1209A" w:rsidRDefault="00E107DC">
            <w:pPr>
              <w:jc w:val="center"/>
              <w:rPr>
                <w:color w:val="000000"/>
              </w:rPr>
            </w:pPr>
            <w:r>
              <w:rPr>
                <w:rFonts w:hint="eastAsia"/>
                <w:color w:val="000000"/>
              </w:rPr>
              <w:t>向网站管理员反馈信息</w:t>
            </w:r>
          </w:p>
        </w:tc>
        <w:tc>
          <w:tcPr>
            <w:tcW w:w="1024"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95" w14:textId="77777777" w:rsidR="00C1209A" w:rsidRDefault="00E107DC">
            <w:pPr>
              <w:jc w:val="center"/>
              <w:rPr>
                <w:color w:val="000000"/>
              </w:rPr>
            </w:pPr>
            <w:r>
              <w:rPr>
                <w:rFonts w:hint="eastAsia"/>
                <w:color w:val="000000"/>
              </w:rPr>
              <w:t>普通用户、小组用户、小组管理员、网站管理员</w:t>
            </w:r>
          </w:p>
        </w:tc>
        <w:tc>
          <w:tcPr>
            <w:tcW w:w="1197"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96" w14:textId="77777777" w:rsidR="00C1209A" w:rsidRDefault="00E107DC">
            <w:pPr>
              <w:jc w:val="center"/>
              <w:rPr>
                <w:color w:val="000000"/>
              </w:rPr>
            </w:pPr>
            <w:r>
              <w:rPr>
                <w:rFonts w:hint="eastAsia"/>
                <w:color w:val="000000"/>
              </w:rPr>
              <w:t>向网站管理员反馈信息，例如举报系统</w:t>
            </w:r>
          </w:p>
        </w:tc>
        <w:tc>
          <w:tcPr>
            <w:tcW w:w="768"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97" w14:textId="77777777" w:rsidR="00C1209A" w:rsidRDefault="00E107DC">
            <w:pPr>
              <w:jc w:val="center"/>
              <w:rPr>
                <w:color w:val="000000"/>
              </w:rPr>
            </w:pPr>
            <w:r>
              <w:rPr>
                <w:rFonts w:hint="eastAsia"/>
                <w:color w:val="000000"/>
              </w:rPr>
              <w:t>在</w:t>
            </w:r>
            <w:r>
              <w:rPr>
                <w:rFonts w:hint="eastAsia"/>
                <w:color w:val="000000"/>
              </w:rPr>
              <w:t>1</w:t>
            </w:r>
            <w:r>
              <w:rPr>
                <w:rFonts w:hint="eastAsia"/>
                <w:color w:val="000000"/>
              </w:rPr>
              <w:t>秒内，将信息反映到网站管理员手中</w:t>
            </w:r>
          </w:p>
        </w:tc>
        <w:tc>
          <w:tcPr>
            <w:tcW w:w="902" w:type="pct"/>
            <w:tcBorders>
              <w:top w:val="single" w:sz="8" w:space="0" w:color="FFFFFF"/>
              <w:left w:val="single" w:sz="8" w:space="0" w:color="FFFFFF"/>
              <w:bottom w:val="single" w:sz="8" w:space="0" w:color="FFFFFF"/>
              <w:right w:val="single" w:sz="8" w:space="0" w:color="FFFFFF"/>
            </w:tcBorders>
            <w:shd w:val="clear" w:color="auto" w:fill="FDEFE9"/>
            <w:vAlign w:val="center"/>
          </w:tcPr>
          <w:p w14:paraId="4EB23798" w14:textId="77777777" w:rsidR="00C1209A" w:rsidRDefault="00E107DC">
            <w:pPr>
              <w:jc w:val="center"/>
              <w:rPr>
                <w:color w:val="000000"/>
              </w:rPr>
            </w:pPr>
            <w:r>
              <w:rPr>
                <w:rFonts w:hint="eastAsia"/>
                <w:color w:val="000000"/>
              </w:rPr>
              <w:t>输出成功与否</w:t>
            </w:r>
          </w:p>
        </w:tc>
      </w:tr>
    </w:tbl>
    <w:p w14:paraId="4EB2379A" w14:textId="77777777" w:rsidR="00C1209A" w:rsidRDefault="00C1209A">
      <w:pPr>
        <w:pStyle w:val="a3"/>
        <w:rPr>
          <w:sz w:val="20"/>
        </w:rPr>
      </w:pPr>
    </w:p>
    <w:p w14:paraId="4EB2379B" w14:textId="77777777" w:rsidR="00C1209A" w:rsidRDefault="00E107DC">
      <w:pPr>
        <w:pStyle w:val="2"/>
        <w:numPr>
          <w:ilvl w:val="0"/>
          <w:numId w:val="2"/>
        </w:numPr>
        <w:tabs>
          <w:tab w:val="left" w:pos="648"/>
        </w:tabs>
        <w:spacing w:before="163"/>
      </w:pPr>
      <w:bookmarkStart w:id="8" w:name="_TOC_250004"/>
      <w:bookmarkEnd w:id="8"/>
      <w:r>
        <w:t>目标系统接口需求</w:t>
      </w:r>
    </w:p>
    <w:p w14:paraId="4EB2379C" w14:textId="77777777" w:rsidR="00C1209A" w:rsidRDefault="00C1209A">
      <w:pPr>
        <w:pStyle w:val="a3"/>
        <w:spacing w:before="16"/>
        <w:rPr>
          <w:rFonts w:ascii="Microsoft JhengHei"/>
          <w:b/>
          <w:sz w:val="23"/>
        </w:rPr>
      </w:pPr>
    </w:p>
    <w:p w14:paraId="4EB2379D" w14:textId="77777777" w:rsidR="00C1209A" w:rsidRDefault="00E107DC">
      <w:pPr>
        <w:pStyle w:val="a3"/>
        <w:ind w:left="632"/>
      </w:pPr>
      <w:r>
        <w:t>暂无</w:t>
      </w:r>
    </w:p>
    <w:p w14:paraId="4EB2379E" w14:textId="77777777" w:rsidR="00C1209A" w:rsidRDefault="00C1209A">
      <w:pPr>
        <w:pStyle w:val="a3"/>
        <w:rPr>
          <w:sz w:val="20"/>
        </w:rPr>
      </w:pPr>
    </w:p>
    <w:p w14:paraId="4EB2379F" w14:textId="77777777" w:rsidR="00C1209A" w:rsidRDefault="00C1209A">
      <w:pPr>
        <w:pStyle w:val="a3"/>
        <w:spacing w:before="6"/>
        <w:rPr>
          <w:sz w:val="14"/>
        </w:rPr>
      </w:pPr>
    </w:p>
    <w:p w14:paraId="4EB237A0" w14:textId="77777777" w:rsidR="00C1209A" w:rsidRDefault="00E107DC">
      <w:pPr>
        <w:pStyle w:val="2"/>
        <w:numPr>
          <w:ilvl w:val="0"/>
          <w:numId w:val="2"/>
        </w:numPr>
        <w:tabs>
          <w:tab w:val="left" w:pos="648"/>
        </w:tabs>
      </w:pPr>
      <w:bookmarkStart w:id="9" w:name="_TOC_250003"/>
      <w:bookmarkEnd w:id="9"/>
      <w:r>
        <w:t>功能测试报告</w:t>
      </w:r>
    </w:p>
    <w:p w14:paraId="4EB237A1" w14:textId="77777777" w:rsidR="00C1209A" w:rsidRDefault="00C1209A">
      <w:pPr>
        <w:pStyle w:val="a3"/>
        <w:spacing w:before="8"/>
        <w:rPr>
          <w:rFonts w:ascii="Microsoft JhengHei"/>
          <w:b/>
          <w:sz w:val="25"/>
        </w:rPr>
      </w:pPr>
    </w:p>
    <w:p w14:paraId="4EB237A2" w14:textId="77777777" w:rsidR="00C1209A" w:rsidRDefault="00E107DC">
      <w:pPr>
        <w:pStyle w:val="3"/>
        <w:numPr>
          <w:ilvl w:val="1"/>
          <w:numId w:val="2"/>
        </w:numPr>
        <w:tabs>
          <w:tab w:val="left" w:pos="753"/>
        </w:tabs>
      </w:pPr>
      <w:bookmarkStart w:id="10" w:name="_TOC_250002"/>
      <w:bookmarkEnd w:id="10"/>
      <w:r>
        <w:rPr>
          <w:spacing w:val="1"/>
        </w:rPr>
        <w:t>测试环境</w:t>
      </w:r>
    </w:p>
    <w:p w14:paraId="4EB237A3" w14:textId="77777777" w:rsidR="00C1209A" w:rsidRDefault="00C1209A">
      <w:pPr>
        <w:pStyle w:val="a3"/>
        <w:spacing w:before="10"/>
        <w:rPr>
          <w:rFonts w:ascii="Microsoft JhengHei"/>
          <w:b/>
          <w:sz w:val="20"/>
        </w:rPr>
      </w:pPr>
    </w:p>
    <w:p w14:paraId="4EB237A4" w14:textId="77777777" w:rsidR="00C1209A" w:rsidRDefault="00E107DC">
      <w:pPr>
        <w:pStyle w:val="a6"/>
        <w:numPr>
          <w:ilvl w:val="2"/>
          <w:numId w:val="3"/>
        </w:numPr>
        <w:tabs>
          <w:tab w:val="left" w:pos="1492"/>
        </w:tabs>
        <w:spacing w:before="0"/>
        <w:rPr>
          <w:rFonts w:ascii="楷体" w:eastAsia="楷体" w:hAnsi="楷体" w:cs="楷体"/>
          <w:b/>
          <w:sz w:val="28"/>
          <w:szCs w:val="28"/>
        </w:rPr>
      </w:pPr>
      <w:bookmarkStart w:id="11" w:name="_TOC_250001"/>
      <w:bookmarkEnd w:id="11"/>
      <w:r>
        <w:rPr>
          <w:rFonts w:ascii="楷体" w:eastAsia="楷体" w:hAnsi="楷体" w:cs="楷体" w:hint="eastAsia"/>
          <w:b/>
          <w:spacing w:val="3"/>
          <w:sz w:val="28"/>
          <w:szCs w:val="28"/>
        </w:rPr>
        <w:t>软件环境</w:t>
      </w:r>
    </w:p>
    <w:p w14:paraId="4EB237A5" w14:textId="77777777" w:rsidR="00C1209A" w:rsidRDefault="00C1209A">
      <w:pPr>
        <w:pStyle w:val="a3"/>
        <w:spacing w:before="4"/>
        <w:rPr>
          <w:rFonts w:ascii="Calibri"/>
        </w:rPr>
      </w:pPr>
    </w:p>
    <w:p w14:paraId="4EB237A6" w14:textId="77777777" w:rsidR="00C1209A" w:rsidRDefault="00E107DC">
      <w:pPr>
        <w:ind w:firstLine="720"/>
        <w:rPr>
          <w:sz w:val="21"/>
          <w:szCs w:val="21"/>
        </w:rPr>
      </w:pPr>
      <w:r>
        <w:rPr>
          <w:sz w:val="21"/>
          <w:szCs w:val="21"/>
        </w:rPr>
        <w:t>1</w:t>
      </w:r>
      <w:r>
        <w:rPr>
          <w:rFonts w:hint="eastAsia"/>
          <w:sz w:val="21"/>
          <w:szCs w:val="21"/>
        </w:rPr>
        <w:t>、服务器：</w:t>
      </w:r>
    </w:p>
    <w:p w14:paraId="4EB237A7" w14:textId="77777777" w:rsidR="00C1209A" w:rsidRDefault="00E107DC">
      <w:pPr>
        <w:rPr>
          <w:sz w:val="21"/>
          <w:szCs w:val="21"/>
        </w:rPr>
      </w:pPr>
      <w:r>
        <w:rPr>
          <w:sz w:val="21"/>
          <w:szCs w:val="21"/>
        </w:rPr>
        <w:tab/>
      </w:r>
      <w:r>
        <w:rPr>
          <w:rFonts w:hint="eastAsia"/>
          <w:sz w:val="21"/>
          <w:szCs w:val="21"/>
          <w:lang w:val="en-US"/>
        </w:rPr>
        <w:tab/>
      </w:r>
      <w:r>
        <w:rPr>
          <w:rFonts w:hint="eastAsia"/>
          <w:sz w:val="21"/>
          <w:szCs w:val="21"/>
        </w:rPr>
        <w:t>操作系统：</w:t>
      </w:r>
      <w:r>
        <w:rPr>
          <w:rFonts w:hint="eastAsia"/>
          <w:sz w:val="21"/>
          <w:szCs w:val="21"/>
        </w:rPr>
        <w:t>Ubuntu</w:t>
      </w:r>
      <w:r>
        <w:rPr>
          <w:sz w:val="21"/>
          <w:szCs w:val="21"/>
        </w:rPr>
        <w:t xml:space="preserve"> 16.04</w:t>
      </w:r>
      <w:r>
        <w:rPr>
          <w:rFonts w:hint="eastAsia"/>
          <w:sz w:val="21"/>
          <w:szCs w:val="21"/>
        </w:rPr>
        <w:t>及以上</w:t>
      </w:r>
    </w:p>
    <w:p w14:paraId="4EB237A8" w14:textId="77777777" w:rsidR="00C1209A" w:rsidRDefault="00E107DC">
      <w:pPr>
        <w:rPr>
          <w:sz w:val="21"/>
          <w:szCs w:val="21"/>
        </w:rPr>
      </w:pPr>
      <w:r>
        <w:rPr>
          <w:sz w:val="21"/>
          <w:szCs w:val="21"/>
        </w:rPr>
        <w:lastRenderedPageBreak/>
        <w:tab/>
      </w:r>
      <w:r>
        <w:rPr>
          <w:rFonts w:hint="eastAsia"/>
          <w:sz w:val="21"/>
          <w:szCs w:val="21"/>
          <w:lang w:val="en-US"/>
        </w:rPr>
        <w:tab/>
      </w:r>
      <w:r>
        <w:rPr>
          <w:rFonts w:hint="eastAsia"/>
          <w:sz w:val="21"/>
          <w:szCs w:val="21"/>
        </w:rPr>
        <w:t>数据库：</w:t>
      </w:r>
      <w:r>
        <w:rPr>
          <w:rFonts w:hint="eastAsia"/>
          <w:sz w:val="21"/>
          <w:szCs w:val="21"/>
        </w:rPr>
        <w:t>My</w:t>
      </w:r>
      <w:r>
        <w:rPr>
          <w:sz w:val="21"/>
          <w:szCs w:val="21"/>
        </w:rPr>
        <w:t xml:space="preserve"> </w:t>
      </w:r>
      <w:r>
        <w:rPr>
          <w:rFonts w:hint="eastAsia"/>
          <w:sz w:val="21"/>
          <w:szCs w:val="21"/>
        </w:rPr>
        <w:t>SQL</w:t>
      </w:r>
      <w:r>
        <w:rPr>
          <w:sz w:val="21"/>
          <w:szCs w:val="21"/>
        </w:rPr>
        <w:t xml:space="preserve"> 8.0.19</w:t>
      </w:r>
    </w:p>
    <w:p w14:paraId="4EB237A9" w14:textId="77777777" w:rsidR="00C1209A" w:rsidRDefault="00E107DC">
      <w:pPr>
        <w:numPr>
          <w:ilvl w:val="0"/>
          <w:numId w:val="4"/>
        </w:numPr>
        <w:ind w:firstLine="720"/>
        <w:rPr>
          <w:sz w:val="21"/>
          <w:szCs w:val="21"/>
        </w:rPr>
      </w:pPr>
      <w:r>
        <w:rPr>
          <w:rFonts w:hint="eastAsia"/>
          <w:sz w:val="21"/>
          <w:szCs w:val="21"/>
        </w:rPr>
        <w:t>客户机：</w:t>
      </w:r>
    </w:p>
    <w:p w14:paraId="4EB237AA" w14:textId="77777777" w:rsidR="00C1209A" w:rsidRDefault="00E107DC">
      <w:pPr>
        <w:ind w:left="720" w:firstLine="720"/>
        <w:rPr>
          <w:rFonts w:ascii="Calibri"/>
          <w:sz w:val="28"/>
        </w:rPr>
      </w:pPr>
      <w:r>
        <w:rPr>
          <w:rFonts w:hint="eastAsia"/>
          <w:sz w:val="21"/>
          <w:szCs w:val="21"/>
        </w:rPr>
        <w:t>操作系统无限制，有最新版的浏览器与网络即可</w:t>
      </w:r>
    </w:p>
    <w:p w14:paraId="4EB237AB" w14:textId="77777777" w:rsidR="00C1209A" w:rsidRDefault="00C1209A">
      <w:pPr>
        <w:pStyle w:val="a3"/>
        <w:spacing w:before="4"/>
        <w:rPr>
          <w:rFonts w:ascii="Calibri"/>
          <w:sz w:val="28"/>
        </w:rPr>
      </w:pPr>
    </w:p>
    <w:p w14:paraId="4EB237AC" w14:textId="77777777" w:rsidR="00C1209A" w:rsidRDefault="00E107DC">
      <w:pPr>
        <w:pStyle w:val="3"/>
        <w:numPr>
          <w:ilvl w:val="2"/>
          <w:numId w:val="3"/>
        </w:numPr>
        <w:tabs>
          <w:tab w:val="left" w:pos="1492"/>
        </w:tabs>
        <w:rPr>
          <w:rFonts w:ascii="楷体" w:eastAsia="楷体" w:hAnsi="楷体" w:cs="楷体"/>
        </w:rPr>
      </w:pPr>
      <w:bookmarkStart w:id="12" w:name="_TOC_250000"/>
      <w:bookmarkEnd w:id="12"/>
      <w:r>
        <w:rPr>
          <w:rFonts w:ascii="楷体" w:eastAsia="楷体" w:hAnsi="楷体" w:cs="楷体" w:hint="eastAsia"/>
          <w:spacing w:val="3"/>
        </w:rPr>
        <w:t>硬件环境</w:t>
      </w:r>
    </w:p>
    <w:p w14:paraId="4EB237AD" w14:textId="77777777" w:rsidR="00C1209A" w:rsidRDefault="00C1209A">
      <w:pPr>
        <w:pStyle w:val="a3"/>
        <w:spacing w:before="9"/>
        <w:rPr>
          <w:rFonts w:ascii="Microsoft JhengHei"/>
          <w:b/>
          <w:sz w:val="20"/>
        </w:rPr>
      </w:pPr>
    </w:p>
    <w:p w14:paraId="4EB237AE" w14:textId="77777777" w:rsidR="00C1209A" w:rsidRDefault="00E107DC">
      <w:pPr>
        <w:ind w:firstLine="1136"/>
      </w:pPr>
      <w:r>
        <w:rPr>
          <w:rFonts w:hint="eastAsia"/>
        </w:rPr>
        <w:t>处理器（</w:t>
      </w:r>
      <w:r>
        <w:rPr>
          <w:rFonts w:hint="eastAsia"/>
        </w:rPr>
        <w:t>CPU</w:t>
      </w:r>
      <w:r>
        <w:rPr>
          <w:rFonts w:hint="eastAsia"/>
        </w:rPr>
        <w:t>）：</w:t>
      </w:r>
      <w:r>
        <w:rPr>
          <w:rFonts w:hint="eastAsia"/>
        </w:rPr>
        <w:t xml:space="preserve">Intel Xeon E5-2680 </w:t>
      </w:r>
      <w:r>
        <w:rPr>
          <w:rFonts w:hint="eastAsia"/>
        </w:rPr>
        <w:t xml:space="preserve">2.50GHz </w:t>
      </w:r>
      <w:r>
        <w:rPr>
          <w:rFonts w:hint="eastAsia"/>
        </w:rPr>
        <w:t>以上</w:t>
      </w:r>
    </w:p>
    <w:p w14:paraId="4EB237AF" w14:textId="77777777" w:rsidR="00C1209A" w:rsidRDefault="00E107DC">
      <w:pPr>
        <w:ind w:firstLine="1136"/>
      </w:pPr>
      <w:r>
        <w:rPr>
          <w:rFonts w:hint="eastAsia"/>
        </w:rPr>
        <w:t>内存：</w:t>
      </w:r>
      <w:r>
        <w:rPr>
          <w:rFonts w:hint="eastAsia"/>
        </w:rPr>
        <w:t>2GB</w:t>
      </w:r>
      <w:r>
        <w:rPr>
          <w:rFonts w:hint="eastAsia"/>
        </w:rPr>
        <w:t>以上</w:t>
      </w:r>
    </w:p>
    <w:p w14:paraId="4EB237B0" w14:textId="77777777" w:rsidR="00C1209A" w:rsidRDefault="00E107DC">
      <w:pPr>
        <w:ind w:firstLine="1136"/>
      </w:pPr>
      <w:r>
        <w:rPr>
          <w:rFonts w:hint="eastAsia"/>
        </w:rPr>
        <w:t>硬盘容量：</w:t>
      </w:r>
      <w:r>
        <w:rPr>
          <w:rFonts w:hint="eastAsia"/>
        </w:rPr>
        <w:t>40GB</w:t>
      </w:r>
      <w:r>
        <w:rPr>
          <w:rFonts w:hint="eastAsia"/>
        </w:rPr>
        <w:t>以上</w:t>
      </w:r>
    </w:p>
    <w:p w14:paraId="4EB237B1" w14:textId="77777777" w:rsidR="00C1209A" w:rsidRDefault="00E107DC">
      <w:pPr>
        <w:ind w:firstLine="1136"/>
      </w:pPr>
      <w:r>
        <w:rPr>
          <w:rFonts w:hint="eastAsia"/>
        </w:rPr>
        <w:t>外设：鼠标键盘必需，打印机属于其他选项不属于必需</w:t>
      </w:r>
    </w:p>
    <w:p w14:paraId="4EB237B2" w14:textId="77777777" w:rsidR="00C1209A" w:rsidRDefault="00E107DC">
      <w:pPr>
        <w:ind w:firstLine="1136"/>
      </w:pPr>
      <w:r>
        <w:rPr>
          <w:rFonts w:hint="eastAsia"/>
        </w:rPr>
        <w:t>网络设备：宽带或无线网络</w:t>
      </w:r>
    </w:p>
    <w:p w14:paraId="4EB237B3" w14:textId="77777777" w:rsidR="00C1209A" w:rsidRDefault="00C1209A">
      <w:pPr>
        <w:ind w:firstLine="1136"/>
      </w:pPr>
    </w:p>
    <w:p w14:paraId="4EB237B4" w14:textId="77777777" w:rsidR="00C1209A" w:rsidRDefault="00E107DC">
      <w:pPr>
        <w:pStyle w:val="3"/>
        <w:numPr>
          <w:ilvl w:val="1"/>
          <w:numId w:val="2"/>
        </w:numPr>
        <w:tabs>
          <w:tab w:val="left" w:pos="753"/>
        </w:tabs>
      </w:pPr>
      <w:r>
        <w:rPr>
          <w:rFonts w:hint="eastAsia"/>
          <w:spacing w:val="1"/>
          <w:lang w:val="en-US"/>
        </w:rPr>
        <w:t>单元测试</w:t>
      </w:r>
    </w:p>
    <w:p w14:paraId="4EB237B5" w14:textId="77777777" w:rsidR="00C1209A" w:rsidRDefault="00C1209A">
      <w:pPr>
        <w:pStyle w:val="a3"/>
        <w:spacing w:before="10"/>
        <w:rPr>
          <w:rFonts w:ascii="Microsoft JhengHei"/>
          <w:b/>
          <w:sz w:val="20"/>
        </w:rPr>
      </w:pPr>
    </w:p>
    <w:p w14:paraId="4EB237B6" w14:textId="77777777" w:rsidR="00C1209A" w:rsidRDefault="00E107DC">
      <w:pPr>
        <w:pStyle w:val="a6"/>
        <w:tabs>
          <w:tab w:val="left" w:pos="1492"/>
        </w:tabs>
        <w:spacing w:before="0"/>
        <w:ind w:left="781" w:firstLine="0"/>
        <w:rPr>
          <w:rFonts w:ascii="楷体" w:eastAsia="楷体" w:hAnsi="楷体" w:cs="楷体"/>
          <w:b/>
          <w:sz w:val="28"/>
        </w:rPr>
      </w:pPr>
      <w:r>
        <w:rPr>
          <w:rFonts w:ascii="楷体" w:eastAsia="楷体" w:hAnsi="楷体" w:cs="楷体" w:hint="eastAsia"/>
          <w:b/>
          <w:sz w:val="28"/>
          <w:lang w:val="en-US"/>
        </w:rPr>
        <w:t xml:space="preserve">5.2.1 </w:t>
      </w:r>
      <w:r>
        <w:rPr>
          <w:rFonts w:ascii="楷体" w:eastAsia="楷体" w:hAnsi="楷体" w:cs="楷体" w:hint="eastAsia"/>
          <w:b/>
          <w:sz w:val="28"/>
          <w:lang w:val="en-US"/>
        </w:rPr>
        <w:t>测试描述</w:t>
      </w:r>
    </w:p>
    <w:p w14:paraId="4EB237B7" w14:textId="77777777" w:rsidR="00C1209A" w:rsidRDefault="00C1209A">
      <w:pPr>
        <w:pStyle w:val="a3"/>
        <w:spacing w:before="4"/>
        <w:rPr>
          <w:rFonts w:ascii="Calibri"/>
        </w:rPr>
      </w:pPr>
    </w:p>
    <w:p w14:paraId="4EB237B8" w14:textId="77777777" w:rsidR="00C1209A" w:rsidRDefault="00E107DC">
      <w:pPr>
        <w:pStyle w:val="a3"/>
        <w:spacing w:before="4"/>
        <w:ind w:leftChars="190" w:left="418" w:firstLineChars="200" w:firstLine="420"/>
        <w:rPr>
          <w:rFonts w:ascii="Calibri"/>
          <w:lang w:val="en-US"/>
        </w:rPr>
      </w:pPr>
      <w:r>
        <w:rPr>
          <w:rFonts w:ascii="Calibri" w:hint="eastAsia"/>
          <w:lang w:val="en-US"/>
        </w:rPr>
        <w:t>对于单元测试，主要采用静态分析法</w:t>
      </w:r>
      <w:proofErr w:type="gramStart"/>
      <w:r>
        <w:rPr>
          <w:rFonts w:ascii="Calibri" w:hint="eastAsia"/>
          <w:lang w:val="en-US"/>
        </w:rPr>
        <w:t>和白盒测试</w:t>
      </w:r>
      <w:proofErr w:type="gramEnd"/>
      <w:r>
        <w:rPr>
          <w:rFonts w:ascii="Calibri" w:hint="eastAsia"/>
          <w:lang w:val="en-US"/>
        </w:rPr>
        <w:t>方法，辅之以黑盒测试法进行设计。由于本系统主要为网页开发，并未涉及过多算法，且页面代码中并没有带有返回值的函数，因此单元测试（函数测试）由编程人员实现模块后自行测试，并自行改善。对于数据库中的数据操作的测试则包含在系统测试中。</w:t>
      </w:r>
    </w:p>
    <w:p w14:paraId="4EB237B9" w14:textId="77777777" w:rsidR="00C1209A" w:rsidRDefault="00C1209A">
      <w:pPr>
        <w:pStyle w:val="a3"/>
        <w:spacing w:before="4"/>
        <w:rPr>
          <w:rFonts w:ascii="Calibri"/>
          <w:sz w:val="28"/>
        </w:rPr>
      </w:pPr>
    </w:p>
    <w:p w14:paraId="4EB237BA" w14:textId="77777777" w:rsidR="00C1209A" w:rsidRDefault="00E107DC">
      <w:pPr>
        <w:pStyle w:val="3"/>
        <w:tabs>
          <w:tab w:val="left" w:pos="1492"/>
        </w:tabs>
        <w:ind w:left="0" w:firstLineChars="300" w:firstLine="852"/>
        <w:rPr>
          <w:rFonts w:ascii="楷体" w:eastAsia="楷体" w:hAnsi="楷体" w:cs="楷体"/>
          <w:lang w:val="en-US"/>
        </w:rPr>
      </w:pPr>
      <w:r>
        <w:rPr>
          <w:rFonts w:ascii="楷体" w:eastAsia="楷体" w:hAnsi="楷体" w:cs="楷体" w:hint="eastAsia"/>
          <w:spacing w:val="3"/>
          <w:lang w:val="en-US"/>
        </w:rPr>
        <w:t xml:space="preserve">5.2.2 </w:t>
      </w:r>
      <w:r>
        <w:rPr>
          <w:rFonts w:ascii="楷体" w:eastAsia="楷体" w:hAnsi="楷体" w:cs="楷体" w:hint="eastAsia"/>
          <w:spacing w:val="3"/>
          <w:lang w:val="en-US"/>
        </w:rPr>
        <w:t>测试结果</w:t>
      </w:r>
    </w:p>
    <w:p w14:paraId="4EB237BB" w14:textId="77777777" w:rsidR="00C1209A" w:rsidRDefault="00C1209A">
      <w:pPr>
        <w:pStyle w:val="a3"/>
        <w:spacing w:before="9"/>
        <w:rPr>
          <w:rFonts w:ascii="Microsoft JhengHei"/>
          <w:b/>
          <w:sz w:val="20"/>
        </w:rPr>
      </w:pPr>
    </w:p>
    <w:p w14:paraId="4EB237BC" w14:textId="77777777" w:rsidR="00C1209A" w:rsidRDefault="00E107DC">
      <w:pPr>
        <w:ind w:leftChars="200" w:left="440" w:firstLineChars="225" w:firstLine="495"/>
        <w:rPr>
          <w:lang w:val="en-US"/>
        </w:rPr>
      </w:pPr>
      <w:r>
        <w:rPr>
          <w:rFonts w:hint="eastAsia"/>
          <w:lang w:val="en-US"/>
        </w:rPr>
        <w:t>单元测试阶段完成后，已修复</w:t>
      </w:r>
      <w:r>
        <w:rPr>
          <w:rFonts w:hint="eastAsia"/>
          <w:lang w:val="en-US"/>
        </w:rPr>
        <w:t>bug</w:t>
      </w:r>
      <w:r>
        <w:rPr>
          <w:rFonts w:hint="eastAsia"/>
          <w:lang w:val="en-US"/>
        </w:rPr>
        <w:t>和缺陷，全部模块和组件测试正常，并无缺陷发现。</w:t>
      </w:r>
    </w:p>
    <w:p w14:paraId="4EB237BD" w14:textId="77777777" w:rsidR="00C1209A" w:rsidRDefault="00C1209A">
      <w:pPr>
        <w:ind w:firstLine="1136"/>
      </w:pPr>
    </w:p>
    <w:p w14:paraId="4EB237BE" w14:textId="77777777" w:rsidR="00C1209A" w:rsidRDefault="00E107DC">
      <w:pPr>
        <w:pStyle w:val="3"/>
        <w:numPr>
          <w:ilvl w:val="1"/>
          <w:numId w:val="2"/>
        </w:numPr>
        <w:tabs>
          <w:tab w:val="left" w:pos="753"/>
        </w:tabs>
      </w:pPr>
      <w:r>
        <w:rPr>
          <w:rFonts w:hint="eastAsia"/>
          <w:spacing w:val="1"/>
          <w:lang w:val="en-US"/>
        </w:rPr>
        <w:t>集成</w:t>
      </w:r>
      <w:r>
        <w:rPr>
          <w:rFonts w:hint="eastAsia"/>
          <w:spacing w:val="1"/>
          <w:lang w:val="en-US"/>
        </w:rPr>
        <w:t>测试</w:t>
      </w:r>
    </w:p>
    <w:p w14:paraId="4EB237BF" w14:textId="77777777" w:rsidR="00C1209A" w:rsidRDefault="00E107DC">
      <w:pPr>
        <w:pStyle w:val="3"/>
        <w:tabs>
          <w:tab w:val="left" w:pos="753"/>
        </w:tabs>
        <w:ind w:left="219" w:firstLine="0"/>
        <w:rPr>
          <w:rFonts w:eastAsia="宋体"/>
          <w:lang w:val="en-US"/>
        </w:rPr>
      </w:pPr>
      <w:r>
        <w:rPr>
          <w:rFonts w:eastAsia="宋体" w:hint="eastAsia"/>
          <w:lang w:val="en-US"/>
        </w:rPr>
        <w:tab/>
      </w:r>
    </w:p>
    <w:p w14:paraId="4EB237C0" w14:textId="77777777" w:rsidR="00C1209A" w:rsidRDefault="00E107DC">
      <w:pPr>
        <w:ind w:firstLine="720"/>
        <w:rPr>
          <w:rFonts w:ascii="楷体" w:eastAsia="楷体" w:hAnsi="楷体" w:cs="楷体"/>
          <w:b/>
          <w:bCs/>
          <w:sz w:val="28"/>
          <w:szCs w:val="28"/>
          <w:lang w:val="en-US"/>
        </w:rPr>
      </w:pPr>
      <w:r>
        <w:rPr>
          <w:rFonts w:ascii="楷体" w:eastAsia="楷体" w:hAnsi="楷体" w:cs="楷体" w:hint="eastAsia"/>
          <w:b/>
          <w:bCs/>
          <w:sz w:val="28"/>
          <w:szCs w:val="28"/>
          <w:lang w:val="en-US"/>
        </w:rPr>
        <w:t xml:space="preserve">5.3.1 </w:t>
      </w:r>
      <w:r>
        <w:rPr>
          <w:rFonts w:ascii="楷体" w:eastAsia="楷体" w:hAnsi="楷体" w:cs="楷体" w:hint="eastAsia"/>
          <w:b/>
          <w:bCs/>
          <w:sz w:val="28"/>
          <w:szCs w:val="28"/>
          <w:lang w:val="en-US"/>
        </w:rPr>
        <w:t>测试描述</w:t>
      </w:r>
    </w:p>
    <w:p w14:paraId="4EB237C1" w14:textId="77777777" w:rsidR="00C1209A" w:rsidRDefault="00C1209A">
      <w:pPr>
        <w:ind w:firstLine="720"/>
        <w:rPr>
          <w:b/>
          <w:bCs/>
          <w:sz w:val="28"/>
          <w:szCs w:val="28"/>
          <w:lang w:val="en-US"/>
        </w:rPr>
      </w:pPr>
    </w:p>
    <w:p w14:paraId="4EB237C2" w14:textId="77777777" w:rsidR="00C1209A" w:rsidRDefault="00E107DC">
      <w:pPr>
        <w:ind w:leftChars="190" w:left="418" w:firstLineChars="225" w:firstLine="473"/>
        <w:rPr>
          <w:sz w:val="21"/>
          <w:szCs w:val="21"/>
          <w:lang w:val="en-US"/>
        </w:rPr>
      </w:pPr>
      <w:r>
        <w:rPr>
          <w:rFonts w:hint="eastAsia"/>
          <w:sz w:val="21"/>
          <w:szCs w:val="21"/>
          <w:lang w:val="en-US"/>
        </w:rPr>
        <w:t>集成测试，是在单元测试的基础上，将所有的模块按照设计要求组装成为子系统或系统，主要测试软件单元的组合能否正常工作。故本项目的集成测试重点是页面间的跳转是否正确以及页面间的参数传递是否正确。</w:t>
      </w:r>
    </w:p>
    <w:p w14:paraId="4EB237C3" w14:textId="77777777" w:rsidR="00C1209A" w:rsidRDefault="00E107DC">
      <w:pPr>
        <w:ind w:leftChars="190" w:left="418" w:firstLineChars="225" w:firstLine="473"/>
        <w:rPr>
          <w:sz w:val="21"/>
          <w:szCs w:val="21"/>
          <w:lang w:val="en-US"/>
        </w:rPr>
      </w:pPr>
      <w:r>
        <w:rPr>
          <w:rFonts w:hint="eastAsia"/>
          <w:sz w:val="21"/>
          <w:szCs w:val="21"/>
          <w:lang w:val="en-US"/>
        </w:rPr>
        <w:t>对于页面间跳转的测试，主要测试单击本系统中的各个界面的导航链接提示是否跳转到相应界面。对于参数传递的测试，主要测试页面间传递参数所产生的结果是否正确。</w:t>
      </w:r>
    </w:p>
    <w:p w14:paraId="4EB237C4" w14:textId="77777777" w:rsidR="00C1209A" w:rsidRDefault="00C1209A">
      <w:pPr>
        <w:pStyle w:val="a3"/>
        <w:ind w:left="642"/>
        <w:rPr>
          <w:rFonts w:ascii="Calibri" w:eastAsia="Calibri"/>
        </w:rPr>
      </w:pPr>
    </w:p>
    <w:p w14:paraId="4EB237C5" w14:textId="77777777" w:rsidR="00C1209A" w:rsidRDefault="00E107DC">
      <w:pPr>
        <w:pStyle w:val="a3"/>
        <w:ind w:firstLine="720"/>
        <w:rPr>
          <w:rFonts w:ascii="楷体" w:eastAsia="楷体" w:hAnsi="楷体" w:cs="楷体"/>
          <w:b/>
          <w:bCs/>
          <w:sz w:val="28"/>
          <w:szCs w:val="28"/>
          <w:lang w:val="en-US"/>
        </w:rPr>
      </w:pPr>
      <w:r>
        <w:rPr>
          <w:rFonts w:ascii="楷体" w:eastAsia="楷体" w:hAnsi="楷体" w:cs="楷体" w:hint="eastAsia"/>
          <w:b/>
          <w:bCs/>
          <w:sz w:val="28"/>
          <w:szCs w:val="28"/>
          <w:lang w:val="en-US"/>
        </w:rPr>
        <w:t xml:space="preserve">5.3.2  </w:t>
      </w:r>
      <w:r>
        <w:rPr>
          <w:rFonts w:ascii="楷体" w:eastAsia="楷体" w:hAnsi="楷体" w:cs="楷体" w:hint="eastAsia"/>
          <w:b/>
          <w:bCs/>
          <w:sz w:val="28"/>
          <w:szCs w:val="28"/>
          <w:lang w:val="en-US"/>
        </w:rPr>
        <w:t>测试结果</w:t>
      </w:r>
    </w:p>
    <w:p w14:paraId="4EB237C6" w14:textId="77777777" w:rsidR="00C1209A" w:rsidRDefault="00C1209A">
      <w:pPr>
        <w:pStyle w:val="a3"/>
        <w:rPr>
          <w:rFonts w:ascii="Calibri"/>
          <w:b/>
          <w:bCs/>
          <w:sz w:val="28"/>
          <w:szCs w:val="28"/>
          <w:lang w:val="en-US"/>
        </w:rPr>
      </w:pPr>
    </w:p>
    <w:p w14:paraId="4EB237C7" w14:textId="77777777" w:rsidR="00C1209A" w:rsidRDefault="00E107DC">
      <w:pPr>
        <w:pStyle w:val="a3"/>
        <w:ind w:leftChars="190" w:left="418" w:firstLineChars="225" w:firstLine="473"/>
        <w:rPr>
          <w:rFonts w:ascii="Calibri"/>
          <w:lang w:val="en-US"/>
        </w:rPr>
      </w:pPr>
      <w:r>
        <w:rPr>
          <w:rFonts w:ascii="Calibri" w:hint="eastAsia"/>
          <w:lang w:val="en-US"/>
        </w:rPr>
        <w:t>集成测试阶段完成后，本系统的各个界面的导航链接都能跳转到相应的界面，页面间传递参数所产生的结果正确。</w:t>
      </w:r>
    </w:p>
    <w:p w14:paraId="4EB237C8" w14:textId="77777777" w:rsidR="00C1209A" w:rsidRDefault="00C1209A">
      <w:pPr>
        <w:pStyle w:val="a3"/>
        <w:ind w:leftChars="190" w:left="418" w:firstLineChars="126" w:firstLine="265"/>
        <w:rPr>
          <w:rFonts w:ascii="Calibri"/>
          <w:lang w:val="en-US"/>
        </w:rPr>
      </w:pPr>
    </w:p>
    <w:p w14:paraId="4EB237C9" w14:textId="77777777" w:rsidR="00C1209A" w:rsidRDefault="00E107DC">
      <w:pPr>
        <w:pStyle w:val="3"/>
        <w:numPr>
          <w:ilvl w:val="1"/>
          <w:numId w:val="2"/>
        </w:numPr>
        <w:tabs>
          <w:tab w:val="left" w:pos="753"/>
        </w:tabs>
      </w:pPr>
      <w:r>
        <w:rPr>
          <w:rFonts w:hint="eastAsia"/>
          <w:spacing w:val="1"/>
          <w:lang w:val="en-US"/>
        </w:rPr>
        <w:t>系统</w:t>
      </w:r>
      <w:r>
        <w:rPr>
          <w:rFonts w:hint="eastAsia"/>
          <w:spacing w:val="1"/>
          <w:lang w:val="en-US"/>
        </w:rPr>
        <w:t>测试</w:t>
      </w:r>
    </w:p>
    <w:p w14:paraId="4EB237CA" w14:textId="77777777" w:rsidR="00C1209A" w:rsidRDefault="00E107DC">
      <w:pPr>
        <w:pStyle w:val="3"/>
        <w:tabs>
          <w:tab w:val="left" w:pos="753"/>
        </w:tabs>
        <w:ind w:left="219" w:firstLine="0"/>
        <w:rPr>
          <w:rFonts w:eastAsia="宋体"/>
          <w:lang w:val="en-US"/>
        </w:rPr>
      </w:pPr>
      <w:r>
        <w:rPr>
          <w:rFonts w:eastAsia="宋体" w:hint="eastAsia"/>
          <w:lang w:val="en-US"/>
        </w:rPr>
        <w:lastRenderedPageBreak/>
        <w:tab/>
      </w:r>
    </w:p>
    <w:p w14:paraId="4EB237CB" w14:textId="77777777" w:rsidR="00C1209A" w:rsidRDefault="00E107DC">
      <w:pPr>
        <w:ind w:firstLine="720"/>
        <w:rPr>
          <w:rFonts w:ascii="楷体" w:eastAsia="楷体" w:hAnsi="楷体" w:cs="楷体"/>
          <w:b/>
          <w:bCs/>
          <w:sz w:val="28"/>
          <w:szCs w:val="28"/>
          <w:lang w:val="en-US"/>
        </w:rPr>
      </w:pPr>
      <w:r>
        <w:rPr>
          <w:rFonts w:ascii="楷体" w:eastAsia="楷体" w:hAnsi="楷体" w:cs="楷体" w:hint="eastAsia"/>
          <w:b/>
          <w:bCs/>
          <w:sz w:val="28"/>
          <w:szCs w:val="28"/>
          <w:lang w:val="en-US"/>
        </w:rPr>
        <w:t xml:space="preserve">5.4.1 </w:t>
      </w:r>
      <w:r>
        <w:rPr>
          <w:rFonts w:ascii="楷体" w:eastAsia="楷体" w:hAnsi="楷体" w:cs="楷体" w:hint="eastAsia"/>
          <w:b/>
          <w:bCs/>
          <w:sz w:val="28"/>
          <w:szCs w:val="28"/>
          <w:lang w:val="en-US"/>
        </w:rPr>
        <w:t>测试描述</w:t>
      </w:r>
    </w:p>
    <w:p w14:paraId="4EB237CC" w14:textId="77777777" w:rsidR="00C1209A" w:rsidRDefault="00C1209A">
      <w:pPr>
        <w:ind w:firstLine="720"/>
        <w:rPr>
          <w:b/>
          <w:bCs/>
          <w:sz w:val="28"/>
          <w:szCs w:val="28"/>
          <w:lang w:val="en-US"/>
        </w:rPr>
      </w:pPr>
    </w:p>
    <w:p w14:paraId="4EB237CD" w14:textId="77777777" w:rsidR="00C1209A" w:rsidRDefault="00E107DC">
      <w:pPr>
        <w:ind w:leftChars="190" w:left="418" w:firstLineChars="225" w:firstLine="473"/>
        <w:rPr>
          <w:sz w:val="21"/>
          <w:szCs w:val="21"/>
          <w:lang w:val="en-US"/>
        </w:rPr>
      </w:pPr>
      <w:r>
        <w:rPr>
          <w:rFonts w:hint="eastAsia"/>
          <w:sz w:val="21"/>
          <w:szCs w:val="21"/>
          <w:lang w:val="en-US"/>
        </w:rPr>
        <w:t>在集成测试的基础上，对于“书籍影视交流平台”的系统测试，这里将系统测试主要分为三个部分：功能测试、性能测试以及其他测试。</w:t>
      </w:r>
    </w:p>
    <w:p w14:paraId="4EB237CE" w14:textId="77777777" w:rsidR="00C1209A" w:rsidRDefault="00E107DC">
      <w:pPr>
        <w:ind w:leftChars="190" w:left="418" w:firstLineChars="225" w:firstLine="473"/>
        <w:rPr>
          <w:sz w:val="21"/>
          <w:szCs w:val="21"/>
          <w:lang w:val="en-US"/>
        </w:rPr>
      </w:pPr>
      <w:r>
        <w:rPr>
          <w:rFonts w:hint="eastAsia"/>
          <w:sz w:val="21"/>
          <w:szCs w:val="21"/>
          <w:lang w:val="en-US"/>
        </w:rPr>
        <w:t>对于功能测试，按照“书籍影视交流平台”的《需求规格说明书》和《软件设计说明书》中的功能模块设计，为系统的各项功能设计了测试方案，其中对于数据要求不高的功能只是给出了测试用例及测试结果，但对于几项对数据要求较高的功能按照等价类划分的方法（黑盒测试）设</w:t>
      </w:r>
      <w:r>
        <w:rPr>
          <w:rFonts w:hint="eastAsia"/>
          <w:sz w:val="21"/>
          <w:szCs w:val="21"/>
          <w:lang w:val="en-US"/>
        </w:rPr>
        <w:t>计了详细的测试用例。每项测试同功能测试一样均记录了测试结果（通过或不通过）、详细的测试步骤、测试人及测试时间。</w:t>
      </w:r>
    </w:p>
    <w:p w14:paraId="4EB237CF" w14:textId="77777777" w:rsidR="00C1209A" w:rsidRDefault="00E107DC">
      <w:pPr>
        <w:ind w:leftChars="190" w:left="418" w:firstLineChars="225" w:firstLine="473"/>
        <w:rPr>
          <w:sz w:val="21"/>
          <w:szCs w:val="21"/>
          <w:lang w:val="en-US"/>
        </w:rPr>
      </w:pPr>
      <w:r>
        <w:rPr>
          <w:rFonts w:hint="eastAsia"/>
          <w:sz w:val="21"/>
          <w:szCs w:val="21"/>
          <w:lang w:val="en-US"/>
        </w:rPr>
        <w:t>对于性能测试，按照“书籍影视交流平台”的《软件设计说明书》和对系统性能的要求，设计了性能测试的表格。按照这个表格对系统中几项比较重要的性能需求进行了测试。每项测试同功能测试一样均记录了测试结果（通过或不通过）、测试人及测试时间。</w:t>
      </w:r>
    </w:p>
    <w:p w14:paraId="4EB237D0" w14:textId="77777777" w:rsidR="00C1209A" w:rsidRDefault="00E107DC">
      <w:pPr>
        <w:ind w:leftChars="190" w:left="418" w:firstLineChars="225" w:firstLine="473"/>
        <w:rPr>
          <w:sz w:val="21"/>
          <w:szCs w:val="21"/>
          <w:lang w:val="en-US"/>
        </w:rPr>
      </w:pPr>
      <w:r>
        <w:rPr>
          <w:rFonts w:hint="eastAsia"/>
          <w:sz w:val="21"/>
          <w:szCs w:val="21"/>
          <w:lang w:val="en-US"/>
        </w:rPr>
        <w:t>对于其他测试，按照一般网站测试要求，从以下方面简要测试：内容测试、界面测试、安全性测试、可移植性测试。每项测试同样通过表格记录了测试内容、测试步骤、测试结果等。</w:t>
      </w:r>
    </w:p>
    <w:p w14:paraId="4EB237D1" w14:textId="77777777" w:rsidR="00C1209A" w:rsidRDefault="00C1209A">
      <w:pPr>
        <w:pStyle w:val="a3"/>
        <w:ind w:left="642"/>
        <w:rPr>
          <w:rFonts w:ascii="Calibri" w:eastAsia="Calibri"/>
        </w:rPr>
      </w:pPr>
    </w:p>
    <w:p w14:paraId="4EB237D2" w14:textId="77777777" w:rsidR="00C1209A" w:rsidRDefault="00E107DC">
      <w:pPr>
        <w:pStyle w:val="a3"/>
        <w:ind w:left="642"/>
        <w:rPr>
          <w:rFonts w:ascii="楷体" w:eastAsia="楷体" w:hAnsi="楷体" w:cs="楷体"/>
          <w:b/>
          <w:bCs/>
          <w:sz w:val="28"/>
          <w:szCs w:val="28"/>
          <w:lang w:val="en-US"/>
        </w:rPr>
      </w:pPr>
      <w:r>
        <w:rPr>
          <w:rFonts w:ascii="楷体" w:eastAsia="楷体" w:hAnsi="楷体" w:cs="楷体" w:hint="eastAsia"/>
          <w:b/>
          <w:bCs/>
          <w:sz w:val="28"/>
          <w:szCs w:val="28"/>
          <w:lang w:val="en-US"/>
        </w:rPr>
        <w:t xml:space="preserve">5.4.2  </w:t>
      </w:r>
      <w:r>
        <w:rPr>
          <w:rFonts w:ascii="楷体" w:eastAsia="楷体" w:hAnsi="楷体" w:cs="楷体" w:hint="eastAsia"/>
          <w:b/>
          <w:bCs/>
          <w:sz w:val="28"/>
          <w:szCs w:val="28"/>
          <w:lang w:val="en-US"/>
        </w:rPr>
        <w:t>功能测试结果</w:t>
      </w:r>
    </w:p>
    <w:p w14:paraId="4EB237D3" w14:textId="77777777" w:rsidR="00C1209A" w:rsidRDefault="00C1209A">
      <w:pPr>
        <w:pStyle w:val="a3"/>
        <w:rPr>
          <w:rFonts w:ascii="微软雅黑" w:eastAsia="微软雅黑" w:hAnsi="微软雅黑" w:cs="微软雅黑"/>
          <w:b/>
          <w:bCs/>
          <w:sz w:val="30"/>
          <w:szCs w:val="30"/>
          <w:lang w:val="en-US"/>
        </w:rPr>
      </w:pPr>
    </w:p>
    <w:p w14:paraId="4EB237D4" w14:textId="77777777" w:rsidR="00C1209A" w:rsidRDefault="00E107DC">
      <w:pPr>
        <w:pStyle w:val="a3"/>
        <w:ind w:firstLine="720"/>
        <w:rPr>
          <w:rFonts w:ascii="微软雅黑" w:eastAsia="微软雅黑" w:hAnsi="微软雅黑" w:cs="微软雅黑"/>
          <w:b/>
          <w:bCs/>
          <w:sz w:val="30"/>
          <w:szCs w:val="30"/>
          <w:lang w:val="en-US"/>
        </w:rPr>
      </w:pPr>
      <w:r>
        <w:rPr>
          <w:rFonts w:ascii="微软雅黑" w:eastAsia="微软雅黑" w:hAnsi="微软雅黑" w:cs="微软雅黑" w:hint="eastAsia"/>
          <w:b/>
          <w:bCs/>
          <w:sz w:val="30"/>
          <w:szCs w:val="30"/>
          <w:lang w:val="en-US"/>
        </w:rPr>
        <w:t xml:space="preserve">1   </w:t>
      </w:r>
      <w:r>
        <w:rPr>
          <w:rFonts w:ascii="微软雅黑" w:eastAsia="微软雅黑" w:hAnsi="微软雅黑" w:cs="微软雅黑" w:hint="eastAsia"/>
          <w:b/>
          <w:bCs/>
          <w:sz w:val="30"/>
          <w:szCs w:val="30"/>
          <w:lang w:val="en-US"/>
        </w:rPr>
        <w:t>登陆注册模块</w:t>
      </w:r>
    </w:p>
    <w:p w14:paraId="4EB237D5" w14:textId="77777777" w:rsidR="00C1209A" w:rsidRDefault="00C1209A">
      <w:pPr>
        <w:pStyle w:val="a3"/>
        <w:ind w:firstLine="720"/>
        <w:rPr>
          <w:rFonts w:ascii="Calibri"/>
          <w:b/>
          <w:bCs/>
          <w:lang w:val="en-US"/>
        </w:rPr>
      </w:pPr>
    </w:p>
    <w:p w14:paraId="4EB237D6" w14:textId="77777777" w:rsidR="00C1209A" w:rsidRDefault="00E107DC">
      <w:pPr>
        <w:pStyle w:val="a3"/>
        <w:ind w:firstLine="720"/>
        <w:rPr>
          <w:rFonts w:ascii="Calibri"/>
          <w:b/>
          <w:bCs/>
          <w:lang w:val="en-US"/>
        </w:rPr>
      </w:pPr>
      <w:r>
        <w:rPr>
          <w:rFonts w:ascii="Calibri" w:hint="eastAsia"/>
          <w:b/>
          <w:bCs/>
          <w:lang w:val="en-US"/>
        </w:rPr>
        <w:t xml:space="preserve">101 </w:t>
      </w:r>
      <w:r>
        <w:rPr>
          <w:rFonts w:ascii="Calibri" w:hint="eastAsia"/>
          <w:b/>
          <w:bCs/>
          <w:lang w:val="en-US"/>
        </w:rPr>
        <w:t>“用户注册”模块功能</w:t>
      </w:r>
    </w:p>
    <w:tbl>
      <w:tblPr>
        <w:tblStyle w:val="a5"/>
        <w:tblW w:w="0" w:type="auto"/>
        <w:tblLook w:val="04A0" w:firstRow="1" w:lastRow="0" w:firstColumn="1" w:lastColumn="0" w:noHBand="0" w:noVBand="1"/>
      </w:tblPr>
      <w:tblGrid>
        <w:gridCol w:w="2127"/>
        <w:gridCol w:w="664"/>
        <w:gridCol w:w="1463"/>
        <w:gridCol w:w="1453"/>
        <w:gridCol w:w="675"/>
        <w:gridCol w:w="2128"/>
      </w:tblGrid>
      <w:tr w:rsidR="00C1209A" w14:paraId="4EB237DB" w14:textId="77777777">
        <w:tc>
          <w:tcPr>
            <w:tcW w:w="2127" w:type="dxa"/>
            <w:tcBorders>
              <w:top w:val="single" w:sz="8" w:space="0" w:color="4BACC6"/>
              <w:left w:val="single" w:sz="8" w:space="0" w:color="4BACC6"/>
              <w:bottom w:val="single" w:sz="18" w:space="0" w:color="FFFFFF"/>
              <w:right w:val="single" w:sz="8" w:space="0" w:color="4BACC6"/>
            </w:tcBorders>
            <w:shd w:val="clear" w:color="auto" w:fill="4BACC6"/>
          </w:tcPr>
          <w:p w14:paraId="4EB237D7"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4BACC6"/>
              <w:left w:val="single" w:sz="8" w:space="0" w:color="4BACC6"/>
              <w:bottom w:val="single" w:sz="18" w:space="0" w:color="FFFFFF"/>
              <w:right w:val="single" w:sz="8" w:space="0" w:color="4BACC6"/>
            </w:tcBorders>
            <w:shd w:val="clear" w:color="auto" w:fill="4BACC6"/>
          </w:tcPr>
          <w:p w14:paraId="4EB237D8" w14:textId="77777777" w:rsidR="00C1209A" w:rsidRDefault="00E107DC">
            <w:pPr>
              <w:pStyle w:val="a3"/>
              <w:rPr>
                <w:rFonts w:ascii="Calibri"/>
                <w:color w:val="FFFFFF"/>
                <w:lang w:val="en-US"/>
              </w:rPr>
            </w:pPr>
            <w:r>
              <w:rPr>
                <w:rFonts w:ascii="Calibri" w:hint="eastAsia"/>
                <w:color w:val="FFFFFF"/>
                <w:lang w:val="en-US"/>
              </w:rPr>
              <w:t>101</w:t>
            </w:r>
          </w:p>
        </w:tc>
        <w:tc>
          <w:tcPr>
            <w:tcW w:w="2128" w:type="dxa"/>
            <w:gridSpan w:val="2"/>
            <w:tcBorders>
              <w:top w:val="single" w:sz="8" w:space="0" w:color="4BACC6"/>
              <w:left w:val="single" w:sz="8" w:space="0" w:color="4BACC6"/>
              <w:bottom w:val="single" w:sz="18" w:space="0" w:color="FFFFFF"/>
              <w:right w:val="single" w:sz="8" w:space="0" w:color="4BACC6"/>
            </w:tcBorders>
            <w:shd w:val="clear" w:color="auto" w:fill="4BACC6"/>
          </w:tcPr>
          <w:p w14:paraId="4EB237D9"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4BACC6"/>
              <w:left w:val="single" w:sz="8" w:space="0" w:color="4BACC6"/>
              <w:bottom w:val="single" w:sz="18" w:space="0" w:color="FFFFFF"/>
              <w:right w:val="single" w:sz="8" w:space="0" w:color="4BACC6"/>
            </w:tcBorders>
            <w:shd w:val="clear" w:color="auto" w:fill="4BACC6"/>
          </w:tcPr>
          <w:p w14:paraId="4EB237DA" w14:textId="77777777" w:rsidR="00C1209A" w:rsidRDefault="00E107DC">
            <w:pPr>
              <w:pStyle w:val="a3"/>
              <w:rPr>
                <w:rFonts w:ascii="Calibri"/>
                <w:color w:val="FFFFFF"/>
                <w:lang w:val="en-US"/>
              </w:rPr>
            </w:pPr>
            <w:r>
              <w:rPr>
                <w:rFonts w:ascii="Calibri" w:hint="eastAsia"/>
                <w:color w:val="FFFFFF"/>
                <w:lang w:val="en-US"/>
              </w:rPr>
              <w:t>用户注册</w:t>
            </w:r>
          </w:p>
        </w:tc>
      </w:tr>
      <w:tr w:rsidR="00C1209A" w14:paraId="4EB237E1" w14:textId="77777777">
        <w:trPr>
          <w:trHeight w:val="173"/>
        </w:trPr>
        <w:tc>
          <w:tcPr>
            <w:tcW w:w="2127" w:type="dxa"/>
            <w:vMerge w:val="restart"/>
            <w:tcBorders>
              <w:top w:val="single" w:sz="18" w:space="0" w:color="FFFFFF"/>
              <w:left w:val="single" w:sz="8" w:space="0" w:color="4BACC6"/>
              <w:bottom w:val="single" w:sz="8" w:space="0" w:color="4BACC6"/>
              <w:right w:val="single" w:sz="8" w:space="0" w:color="4BACC6"/>
            </w:tcBorders>
            <w:shd w:val="clear" w:color="auto" w:fill="B7DDE8"/>
          </w:tcPr>
          <w:p w14:paraId="4EB237DC" w14:textId="77777777" w:rsidR="00C1209A" w:rsidRDefault="00E107DC">
            <w:pPr>
              <w:pStyle w:val="a3"/>
              <w:rPr>
                <w:rFonts w:ascii="Calibri"/>
                <w:color w:val="000000"/>
                <w:lang w:val="en-US"/>
              </w:rPr>
            </w:pPr>
            <w:r>
              <w:rPr>
                <w:rFonts w:ascii="Calibri" w:hint="eastAsia"/>
                <w:color w:val="000000"/>
                <w:lang w:val="en-US"/>
              </w:rPr>
              <w:t>功能描述</w:t>
            </w:r>
          </w:p>
        </w:tc>
        <w:tc>
          <w:tcPr>
            <w:tcW w:w="664" w:type="dxa"/>
            <w:tcBorders>
              <w:top w:val="single" w:sz="18" w:space="0" w:color="FFFFFF"/>
              <w:left w:val="single" w:sz="8" w:space="0" w:color="4BACC6"/>
              <w:bottom w:val="single" w:sz="8" w:space="0" w:color="4BACC6"/>
              <w:right w:val="single" w:sz="8" w:space="0" w:color="4BACC6"/>
            </w:tcBorders>
            <w:shd w:val="clear" w:color="auto" w:fill="B7DDE8"/>
          </w:tcPr>
          <w:p w14:paraId="4EB237DD" w14:textId="77777777" w:rsidR="00C1209A" w:rsidRDefault="00E107DC">
            <w:pPr>
              <w:rPr>
                <w:color w:val="000000"/>
                <w:lang w:val="en-US"/>
              </w:rPr>
            </w:pPr>
            <w:r>
              <w:rPr>
                <w:rFonts w:hint="eastAsia"/>
                <w:color w:val="000000"/>
              </w:rPr>
              <w:t>前置条件</w:t>
            </w:r>
          </w:p>
        </w:tc>
        <w:tc>
          <w:tcPr>
            <w:tcW w:w="2916" w:type="dxa"/>
            <w:gridSpan w:val="2"/>
            <w:tcBorders>
              <w:top w:val="single" w:sz="18" w:space="0" w:color="FFFFFF"/>
              <w:left w:val="single" w:sz="8" w:space="0" w:color="4BACC6"/>
              <w:bottom w:val="single" w:sz="8" w:space="0" w:color="4BACC6"/>
              <w:right w:val="single" w:sz="8" w:space="0" w:color="4BACC6"/>
            </w:tcBorders>
            <w:shd w:val="clear" w:color="auto" w:fill="B7DDE8"/>
          </w:tcPr>
          <w:p w14:paraId="4EB237DE" w14:textId="77777777" w:rsidR="00C1209A" w:rsidRDefault="00E107DC">
            <w:pPr>
              <w:rPr>
                <w:color w:val="000000"/>
                <w:lang w:val="en-US"/>
              </w:rPr>
            </w:pPr>
            <w:r>
              <w:rPr>
                <w:rFonts w:hint="eastAsia"/>
                <w:color w:val="000000"/>
              </w:rPr>
              <w:t>游客申请注册</w:t>
            </w:r>
          </w:p>
        </w:tc>
        <w:tc>
          <w:tcPr>
            <w:tcW w:w="675" w:type="dxa"/>
            <w:tcBorders>
              <w:top w:val="single" w:sz="18" w:space="0" w:color="FFFFFF"/>
              <w:left w:val="single" w:sz="8" w:space="0" w:color="4BACC6"/>
              <w:bottom w:val="single" w:sz="8" w:space="0" w:color="4BACC6"/>
              <w:right w:val="single" w:sz="8" w:space="0" w:color="4BACC6"/>
            </w:tcBorders>
            <w:shd w:val="clear" w:color="auto" w:fill="B7DDE8"/>
          </w:tcPr>
          <w:p w14:paraId="4EB237DF"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4BACC6"/>
              <w:bottom w:val="single" w:sz="8" w:space="0" w:color="4BACC6"/>
              <w:right w:val="single" w:sz="8" w:space="0" w:color="4BACC6"/>
            </w:tcBorders>
            <w:shd w:val="clear" w:color="auto" w:fill="B7DDE8"/>
          </w:tcPr>
          <w:p w14:paraId="4EB237E0" w14:textId="77777777" w:rsidR="00C1209A" w:rsidRDefault="00E107DC">
            <w:pPr>
              <w:rPr>
                <w:color w:val="000000"/>
                <w:lang w:val="en-US"/>
              </w:rPr>
            </w:pPr>
            <w:r>
              <w:rPr>
                <w:rFonts w:hint="eastAsia"/>
                <w:color w:val="000000"/>
              </w:rPr>
              <w:t>游客成功注册为注册用户</w:t>
            </w:r>
          </w:p>
        </w:tc>
      </w:tr>
      <w:tr w:rsidR="00C1209A" w14:paraId="4EB237EA" w14:textId="77777777">
        <w:trPr>
          <w:trHeight w:val="109"/>
        </w:trPr>
        <w:tc>
          <w:tcPr>
            <w:tcW w:w="2127" w:type="dxa"/>
            <w:vMerge/>
            <w:tcBorders>
              <w:top w:val="single" w:sz="8" w:space="0" w:color="4BACC6"/>
              <w:left w:val="single" w:sz="8" w:space="0" w:color="4BACC6"/>
              <w:bottom w:val="single" w:sz="8" w:space="0" w:color="4BACC6"/>
              <w:right w:val="single" w:sz="8" w:space="0" w:color="4BACC6"/>
            </w:tcBorders>
            <w:shd w:val="clear" w:color="auto" w:fill="FFFFFF"/>
          </w:tcPr>
          <w:p w14:paraId="4EB237E2" w14:textId="77777777" w:rsidR="00C1209A" w:rsidRDefault="00C1209A">
            <w:pPr>
              <w:pStyle w:val="a3"/>
              <w:rPr>
                <w:rFonts w:ascii="Calibri"/>
                <w:color w:val="000000"/>
                <w:lang w:val="en-US"/>
              </w:rPr>
            </w:pPr>
          </w:p>
        </w:tc>
        <w:tc>
          <w:tcPr>
            <w:tcW w:w="664" w:type="dxa"/>
            <w:tcBorders>
              <w:top w:val="single" w:sz="8" w:space="0" w:color="4BACC6"/>
              <w:left w:val="single" w:sz="8" w:space="0" w:color="4BACC6"/>
              <w:bottom w:val="single" w:sz="8" w:space="0" w:color="4BACC6"/>
              <w:right w:val="single" w:sz="8" w:space="0" w:color="4BACC6"/>
            </w:tcBorders>
            <w:shd w:val="clear" w:color="auto" w:fill="FFFFFF"/>
          </w:tcPr>
          <w:p w14:paraId="4EB237E3" w14:textId="77777777" w:rsidR="00C1209A" w:rsidRDefault="00E107DC">
            <w:pPr>
              <w:rPr>
                <w:color w:val="000000"/>
                <w:lang w:val="en-US"/>
              </w:rPr>
            </w:pPr>
            <w:r>
              <w:rPr>
                <w:rFonts w:hint="eastAsia"/>
                <w:color w:val="000000"/>
              </w:rPr>
              <w:t>活动步骤</w:t>
            </w:r>
          </w:p>
        </w:tc>
        <w:tc>
          <w:tcPr>
            <w:tcW w:w="5719" w:type="dxa"/>
            <w:gridSpan w:val="4"/>
            <w:tcBorders>
              <w:top w:val="single" w:sz="8" w:space="0" w:color="4BACC6"/>
              <w:left w:val="single" w:sz="8" w:space="0" w:color="4BACC6"/>
              <w:bottom w:val="single" w:sz="8" w:space="0" w:color="4BACC6"/>
              <w:right w:val="single" w:sz="8" w:space="0" w:color="4BACC6"/>
            </w:tcBorders>
            <w:shd w:val="clear" w:color="auto" w:fill="FFFFFF"/>
          </w:tcPr>
          <w:p w14:paraId="4EB237E4" w14:textId="77777777" w:rsidR="00C1209A" w:rsidRDefault="00E107DC">
            <w:pPr>
              <w:pStyle w:val="a6"/>
              <w:ind w:left="-41" w:firstLine="0"/>
              <w:rPr>
                <w:color w:val="000000"/>
              </w:rPr>
            </w:pPr>
            <w:r>
              <w:rPr>
                <w:rFonts w:hint="eastAsia"/>
                <w:color w:val="000000"/>
              </w:rPr>
              <w:t>1.</w:t>
            </w:r>
            <w:r>
              <w:rPr>
                <w:rFonts w:hint="eastAsia"/>
                <w:color w:val="000000"/>
              </w:rPr>
              <w:t>游客选择“注册”。</w:t>
            </w:r>
          </w:p>
          <w:p w14:paraId="4EB237E5" w14:textId="77777777" w:rsidR="00C1209A" w:rsidRDefault="00E107DC">
            <w:pPr>
              <w:pStyle w:val="a6"/>
              <w:ind w:left="-41" w:firstLine="0"/>
              <w:rPr>
                <w:color w:val="000000"/>
              </w:rPr>
            </w:pPr>
            <w:r>
              <w:rPr>
                <w:rFonts w:hint="eastAsia"/>
                <w:color w:val="000000"/>
              </w:rPr>
              <w:t>2.</w:t>
            </w:r>
            <w:r>
              <w:rPr>
                <w:rFonts w:hint="eastAsia"/>
                <w:color w:val="000000"/>
              </w:rPr>
              <w:t>系统返回“注册”界面。</w:t>
            </w:r>
          </w:p>
          <w:p w14:paraId="4EB237E6" w14:textId="77777777" w:rsidR="00C1209A" w:rsidRDefault="00E107DC">
            <w:pPr>
              <w:pStyle w:val="a6"/>
              <w:ind w:left="-41" w:firstLine="0"/>
              <w:rPr>
                <w:color w:val="000000"/>
              </w:rPr>
            </w:pPr>
            <w:r>
              <w:rPr>
                <w:rFonts w:hint="eastAsia"/>
                <w:color w:val="000000"/>
              </w:rPr>
              <w:t>3.</w:t>
            </w:r>
            <w:r>
              <w:rPr>
                <w:rFonts w:hint="eastAsia"/>
                <w:color w:val="000000"/>
              </w:rPr>
              <w:t>游客输入相应信息。</w:t>
            </w:r>
          </w:p>
          <w:p w14:paraId="4EB237E7" w14:textId="77777777" w:rsidR="00C1209A" w:rsidRDefault="00E107DC">
            <w:pPr>
              <w:pStyle w:val="a6"/>
              <w:ind w:left="-41" w:firstLine="0"/>
              <w:rPr>
                <w:color w:val="000000"/>
              </w:rPr>
            </w:pPr>
            <w:r>
              <w:rPr>
                <w:rFonts w:hint="eastAsia"/>
                <w:color w:val="000000"/>
              </w:rPr>
              <w:t>4.</w:t>
            </w:r>
            <w:r>
              <w:rPr>
                <w:rFonts w:hint="eastAsia"/>
                <w:color w:val="000000"/>
              </w:rPr>
              <w:t>系统验证注册信息。</w:t>
            </w:r>
          </w:p>
          <w:p w14:paraId="4EB237E8" w14:textId="77777777" w:rsidR="00C1209A" w:rsidRDefault="00E107DC">
            <w:pPr>
              <w:pStyle w:val="a6"/>
              <w:ind w:left="-41" w:firstLine="0"/>
              <w:rPr>
                <w:color w:val="000000"/>
              </w:rPr>
            </w:pPr>
            <w:r>
              <w:rPr>
                <w:rFonts w:hint="eastAsia"/>
                <w:color w:val="000000"/>
              </w:rPr>
              <w:t>5.</w:t>
            </w:r>
            <w:r>
              <w:rPr>
                <w:rFonts w:hint="eastAsia"/>
                <w:color w:val="000000"/>
              </w:rPr>
              <w:t>游客提交注册信息。</w:t>
            </w:r>
          </w:p>
          <w:p w14:paraId="4EB237E9" w14:textId="77777777" w:rsidR="00C1209A" w:rsidRDefault="00E107DC">
            <w:pPr>
              <w:pStyle w:val="a6"/>
              <w:ind w:left="-41" w:firstLine="0"/>
              <w:rPr>
                <w:color w:val="000000"/>
                <w:lang w:val="en-US"/>
              </w:rPr>
            </w:pPr>
            <w:r>
              <w:rPr>
                <w:rFonts w:hint="eastAsia"/>
                <w:color w:val="000000"/>
              </w:rPr>
              <w:t>6.</w:t>
            </w:r>
            <w:r>
              <w:rPr>
                <w:rFonts w:hint="eastAsia"/>
                <w:color w:val="000000"/>
              </w:rPr>
              <w:t>系统提醒注册成功并返回首页。</w:t>
            </w:r>
          </w:p>
        </w:tc>
      </w:tr>
      <w:tr w:rsidR="00C1209A" w14:paraId="4EB237EE" w14:textId="77777777">
        <w:trPr>
          <w:trHeight w:val="90"/>
        </w:trPr>
        <w:tc>
          <w:tcPr>
            <w:tcW w:w="2127" w:type="dxa"/>
            <w:vMerge w:val="restart"/>
            <w:tcBorders>
              <w:top w:val="single" w:sz="8" w:space="0" w:color="4BACC6"/>
              <w:left w:val="single" w:sz="8" w:space="0" w:color="4BACC6"/>
              <w:bottom w:val="single" w:sz="8" w:space="0" w:color="4BACC6"/>
              <w:right w:val="single" w:sz="8" w:space="0" w:color="4BACC6"/>
            </w:tcBorders>
            <w:shd w:val="clear" w:color="auto" w:fill="B7DDE8"/>
          </w:tcPr>
          <w:p w14:paraId="4EB237EB"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4BACC6"/>
              <w:left w:val="single" w:sz="8" w:space="0" w:color="4BACC6"/>
              <w:bottom w:val="single" w:sz="8" w:space="0" w:color="4BACC6"/>
              <w:right w:val="single" w:sz="8" w:space="0" w:color="4BACC6"/>
            </w:tcBorders>
            <w:shd w:val="clear" w:color="auto" w:fill="B7DDE8"/>
          </w:tcPr>
          <w:p w14:paraId="4EB237EC"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4BACC6"/>
              <w:left w:val="single" w:sz="8" w:space="0" w:color="4BACC6"/>
              <w:bottom w:val="single" w:sz="8" w:space="0" w:color="4BACC6"/>
              <w:right w:val="single" w:sz="8" w:space="0" w:color="4BACC6"/>
            </w:tcBorders>
            <w:shd w:val="clear" w:color="auto" w:fill="B7DDE8"/>
          </w:tcPr>
          <w:p w14:paraId="4EB237ED" w14:textId="77777777" w:rsidR="00C1209A" w:rsidRDefault="00E107DC">
            <w:pPr>
              <w:pStyle w:val="a3"/>
              <w:rPr>
                <w:rFonts w:ascii="Calibri"/>
                <w:color w:val="000000"/>
                <w:lang w:val="en-US"/>
              </w:rPr>
            </w:pPr>
            <w:r>
              <w:rPr>
                <w:rFonts w:ascii="Calibri" w:hint="eastAsia"/>
                <w:color w:val="000000"/>
                <w:lang w:val="en-US"/>
              </w:rPr>
              <w:t>用户注册信息</w:t>
            </w:r>
          </w:p>
        </w:tc>
      </w:tr>
      <w:tr w:rsidR="00C1209A" w14:paraId="4EB237F6" w14:textId="77777777">
        <w:tc>
          <w:tcPr>
            <w:tcW w:w="2127" w:type="dxa"/>
            <w:vMerge/>
            <w:tcBorders>
              <w:top w:val="single" w:sz="8" w:space="0" w:color="4BACC6"/>
              <w:left w:val="single" w:sz="8" w:space="0" w:color="4BACC6"/>
              <w:bottom w:val="single" w:sz="8" w:space="0" w:color="4BACC6"/>
              <w:right w:val="single" w:sz="8" w:space="0" w:color="4BACC6"/>
            </w:tcBorders>
            <w:shd w:val="clear" w:color="auto" w:fill="FFFFFF"/>
          </w:tcPr>
          <w:p w14:paraId="4EB237EF" w14:textId="77777777" w:rsidR="00C1209A" w:rsidRDefault="00C1209A">
            <w:pPr>
              <w:pStyle w:val="a3"/>
              <w:rPr>
                <w:rFonts w:ascii="Calibri"/>
                <w:color w:val="000000"/>
                <w:lang w:val="en-US"/>
              </w:rPr>
            </w:pPr>
          </w:p>
        </w:tc>
        <w:tc>
          <w:tcPr>
            <w:tcW w:w="2127" w:type="dxa"/>
            <w:gridSpan w:val="2"/>
            <w:tcBorders>
              <w:top w:val="single" w:sz="8" w:space="0" w:color="4BACC6"/>
              <w:left w:val="single" w:sz="8" w:space="0" w:color="4BACC6"/>
              <w:bottom w:val="single" w:sz="8" w:space="0" w:color="4BACC6"/>
              <w:right w:val="single" w:sz="8" w:space="0" w:color="4BACC6"/>
            </w:tcBorders>
            <w:shd w:val="clear" w:color="auto" w:fill="FFFFFF"/>
          </w:tcPr>
          <w:p w14:paraId="4EB237F0"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4BACC6"/>
              <w:left w:val="single" w:sz="8" w:space="0" w:color="4BACC6"/>
              <w:bottom w:val="single" w:sz="8" w:space="0" w:color="4BACC6"/>
              <w:right w:val="single" w:sz="8" w:space="0" w:color="4BACC6"/>
            </w:tcBorders>
            <w:shd w:val="clear" w:color="auto" w:fill="FFFFFF"/>
          </w:tcPr>
          <w:p w14:paraId="4EB237F1" w14:textId="77777777" w:rsidR="00C1209A" w:rsidRDefault="00E107DC">
            <w:pPr>
              <w:pStyle w:val="a3"/>
              <w:numPr>
                <w:ilvl w:val="0"/>
                <w:numId w:val="5"/>
              </w:numPr>
              <w:rPr>
                <w:rFonts w:ascii="Calibri"/>
                <w:color w:val="000000"/>
                <w:lang w:val="en-US"/>
              </w:rPr>
            </w:pPr>
            <w:r>
              <w:rPr>
                <w:rFonts w:ascii="Calibri" w:hint="eastAsia"/>
                <w:color w:val="000000"/>
                <w:lang w:val="en-US"/>
              </w:rPr>
              <w:t>用户注册成功</w:t>
            </w:r>
          </w:p>
          <w:p w14:paraId="4EB237F2" w14:textId="77777777" w:rsidR="00C1209A" w:rsidRDefault="00E107DC">
            <w:pPr>
              <w:pStyle w:val="a3"/>
              <w:numPr>
                <w:ilvl w:val="0"/>
                <w:numId w:val="5"/>
              </w:numPr>
              <w:rPr>
                <w:rFonts w:ascii="Calibri"/>
                <w:color w:val="000000"/>
                <w:lang w:val="en-US"/>
              </w:rPr>
            </w:pPr>
            <w:r>
              <w:rPr>
                <w:rFonts w:ascii="Calibri" w:hint="eastAsia"/>
                <w:color w:val="000000"/>
                <w:lang w:val="en-US"/>
              </w:rPr>
              <w:t>此用户已存在</w:t>
            </w:r>
          </w:p>
          <w:p w14:paraId="4EB237F3" w14:textId="77777777" w:rsidR="00C1209A" w:rsidRDefault="00E107DC">
            <w:pPr>
              <w:pStyle w:val="a3"/>
              <w:numPr>
                <w:ilvl w:val="0"/>
                <w:numId w:val="5"/>
              </w:numPr>
              <w:rPr>
                <w:rFonts w:ascii="Calibri"/>
                <w:color w:val="000000"/>
                <w:lang w:val="en-US"/>
              </w:rPr>
            </w:pPr>
            <w:r>
              <w:rPr>
                <w:rFonts w:ascii="Calibri" w:hint="eastAsia"/>
                <w:color w:val="000000"/>
                <w:lang w:val="en-US"/>
              </w:rPr>
              <w:t>用户名非法</w:t>
            </w:r>
          </w:p>
          <w:p w14:paraId="4EB237F4" w14:textId="77777777" w:rsidR="00C1209A" w:rsidRDefault="00E107DC">
            <w:pPr>
              <w:pStyle w:val="a3"/>
              <w:numPr>
                <w:ilvl w:val="0"/>
                <w:numId w:val="5"/>
              </w:numPr>
              <w:rPr>
                <w:rFonts w:ascii="Calibri"/>
                <w:color w:val="000000"/>
                <w:lang w:val="en-US"/>
              </w:rPr>
            </w:pPr>
            <w:r>
              <w:rPr>
                <w:rFonts w:ascii="Calibri" w:hint="eastAsia"/>
                <w:color w:val="000000"/>
                <w:lang w:val="en-US"/>
              </w:rPr>
              <w:t>邮箱格式不正确</w:t>
            </w:r>
          </w:p>
          <w:p w14:paraId="4EB237F5" w14:textId="77777777" w:rsidR="00C1209A" w:rsidRDefault="00E107DC">
            <w:pPr>
              <w:pStyle w:val="a3"/>
              <w:numPr>
                <w:ilvl w:val="0"/>
                <w:numId w:val="5"/>
              </w:numPr>
              <w:rPr>
                <w:rFonts w:ascii="Calibri"/>
                <w:color w:val="000000"/>
                <w:lang w:val="en-US"/>
              </w:rPr>
            </w:pPr>
            <w:r>
              <w:rPr>
                <w:rFonts w:ascii="Calibri" w:hint="eastAsia"/>
                <w:color w:val="000000"/>
                <w:lang w:val="en-US"/>
              </w:rPr>
              <w:t>两次输入密码不一致</w:t>
            </w:r>
          </w:p>
        </w:tc>
      </w:tr>
      <w:tr w:rsidR="00C1209A" w14:paraId="4EB237FB" w14:textId="77777777">
        <w:tc>
          <w:tcPr>
            <w:tcW w:w="2127" w:type="dxa"/>
            <w:tcBorders>
              <w:top w:val="single" w:sz="8" w:space="0" w:color="4BACC6"/>
              <w:left w:val="single" w:sz="8" w:space="0" w:color="4BACC6"/>
              <w:bottom w:val="single" w:sz="8" w:space="0" w:color="4BACC6"/>
              <w:right w:val="single" w:sz="8" w:space="0" w:color="4BACC6"/>
            </w:tcBorders>
            <w:shd w:val="clear" w:color="auto" w:fill="B7DDE8"/>
          </w:tcPr>
          <w:p w14:paraId="4EB237F7"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4BACC6"/>
              <w:left w:val="single" w:sz="8" w:space="0" w:color="4BACC6"/>
              <w:bottom w:val="single" w:sz="8" w:space="0" w:color="4BACC6"/>
              <w:right w:val="single" w:sz="8" w:space="0" w:color="4BACC6"/>
            </w:tcBorders>
            <w:shd w:val="clear" w:color="auto" w:fill="B7DDE8"/>
          </w:tcPr>
          <w:p w14:paraId="4EB237F8"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4BACC6"/>
              <w:left w:val="single" w:sz="8" w:space="0" w:color="4BACC6"/>
              <w:bottom w:val="single" w:sz="8" w:space="0" w:color="4BACC6"/>
              <w:right w:val="single" w:sz="8" w:space="0" w:color="4BACC6"/>
            </w:tcBorders>
            <w:shd w:val="clear" w:color="auto" w:fill="B7DDE8"/>
          </w:tcPr>
          <w:p w14:paraId="4EB237F9"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4BACC6"/>
              <w:left w:val="single" w:sz="8" w:space="0" w:color="4BACC6"/>
              <w:bottom w:val="single" w:sz="8" w:space="0" w:color="4BACC6"/>
              <w:right w:val="single" w:sz="8" w:space="0" w:color="4BACC6"/>
            </w:tcBorders>
            <w:shd w:val="clear" w:color="auto" w:fill="B7DDE8"/>
          </w:tcPr>
          <w:p w14:paraId="4EB237FA"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800" w14:textId="77777777">
        <w:tc>
          <w:tcPr>
            <w:tcW w:w="2127" w:type="dxa"/>
            <w:tcBorders>
              <w:top w:val="single" w:sz="8" w:space="0" w:color="4BACC6"/>
              <w:left w:val="single" w:sz="8" w:space="0" w:color="4BACC6"/>
              <w:bottom w:val="single" w:sz="8" w:space="0" w:color="4BACC6"/>
              <w:right w:val="single" w:sz="8" w:space="0" w:color="4BACC6"/>
            </w:tcBorders>
            <w:shd w:val="clear" w:color="auto" w:fill="FFFFFF"/>
          </w:tcPr>
          <w:p w14:paraId="4EB237FC"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4BACC6"/>
              <w:left w:val="single" w:sz="8" w:space="0" w:color="4BACC6"/>
              <w:bottom w:val="single" w:sz="8" w:space="0" w:color="4BACC6"/>
              <w:right w:val="single" w:sz="8" w:space="0" w:color="4BACC6"/>
            </w:tcBorders>
            <w:shd w:val="clear" w:color="auto" w:fill="FFFFFF"/>
          </w:tcPr>
          <w:p w14:paraId="4EB237FD"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4BACC6"/>
              <w:left w:val="single" w:sz="8" w:space="0" w:color="4BACC6"/>
              <w:bottom w:val="single" w:sz="8" w:space="0" w:color="4BACC6"/>
              <w:right w:val="single" w:sz="8" w:space="0" w:color="4BACC6"/>
            </w:tcBorders>
            <w:shd w:val="clear" w:color="auto" w:fill="FFFFFF"/>
          </w:tcPr>
          <w:p w14:paraId="4EB237FE"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4BACC6"/>
              <w:left w:val="single" w:sz="8" w:space="0" w:color="4BACC6"/>
              <w:bottom w:val="single" w:sz="8" w:space="0" w:color="4BACC6"/>
              <w:right w:val="single" w:sz="8" w:space="0" w:color="4BACC6"/>
            </w:tcBorders>
            <w:shd w:val="clear" w:color="auto" w:fill="FFFFFF"/>
          </w:tcPr>
          <w:p w14:paraId="4EB237FF" w14:textId="77777777" w:rsidR="00C1209A" w:rsidRDefault="00E107DC">
            <w:pPr>
              <w:pStyle w:val="a3"/>
              <w:rPr>
                <w:rFonts w:ascii="Calibri"/>
                <w:color w:val="000000"/>
                <w:lang w:val="en-US"/>
              </w:rPr>
            </w:pPr>
            <w:r>
              <w:rPr>
                <w:rFonts w:ascii="Calibri" w:hint="eastAsia"/>
                <w:color w:val="000000"/>
                <w:lang w:val="en-US"/>
              </w:rPr>
              <w:t>2020-5-29</w:t>
            </w:r>
          </w:p>
        </w:tc>
      </w:tr>
    </w:tbl>
    <w:p w14:paraId="4EB23801" w14:textId="77777777" w:rsidR="00C1209A" w:rsidRDefault="00C1209A">
      <w:pPr>
        <w:pStyle w:val="a3"/>
        <w:ind w:firstLine="720"/>
        <w:rPr>
          <w:rFonts w:ascii="Calibri"/>
          <w:b/>
          <w:bCs/>
          <w:lang w:val="en-US"/>
        </w:rPr>
      </w:pPr>
    </w:p>
    <w:p w14:paraId="4EB23802" w14:textId="77777777" w:rsidR="00C1209A" w:rsidRDefault="00E107DC">
      <w:pPr>
        <w:pStyle w:val="a3"/>
        <w:ind w:firstLine="720"/>
        <w:rPr>
          <w:rFonts w:ascii="Calibri"/>
          <w:b/>
          <w:bCs/>
          <w:lang w:val="en-US"/>
        </w:rPr>
      </w:pPr>
      <w:r>
        <w:rPr>
          <w:rFonts w:ascii="Calibri" w:hint="eastAsia"/>
          <w:b/>
          <w:bCs/>
          <w:lang w:val="en-US"/>
        </w:rPr>
        <w:t>“用户注册”模块功能等价类划分</w:t>
      </w:r>
    </w:p>
    <w:tbl>
      <w:tblPr>
        <w:tblStyle w:val="a5"/>
        <w:tblW w:w="0" w:type="auto"/>
        <w:tblLook w:val="04A0" w:firstRow="1" w:lastRow="0" w:firstColumn="1" w:lastColumn="0" w:noHBand="0" w:noVBand="1"/>
      </w:tblPr>
      <w:tblGrid>
        <w:gridCol w:w="1702"/>
        <w:gridCol w:w="1702"/>
        <w:gridCol w:w="1702"/>
        <w:gridCol w:w="1702"/>
        <w:gridCol w:w="1702"/>
      </w:tblGrid>
      <w:tr w:rsidR="00C1209A" w14:paraId="4EB23808" w14:textId="77777777">
        <w:tc>
          <w:tcPr>
            <w:tcW w:w="1702" w:type="dxa"/>
            <w:tcBorders>
              <w:top w:val="single" w:sz="8" w:space="0" w:color="9BBB59"/>
              <w:left w:val="single" w:sz="8" w:space="0" w:color="9BBB59"/>
              <w:bottom w:val="single" w:sz="18" w:space="0" w:color="FFFFFF"/>
              <w:right w:val="single" w:sz="8" w:space="0" w:color="9BBB59"/>
            </w:tcBorders>
            <w:shd w:val="clear" w:color="auto" w:fill="9BBB59"/>
          </w:tcPr>
          <w:p w14:paraId="4EB23803" w14:textId="77777777" w:rsidR="00C1209A" w:rsidRDefault="00E107DC">
            <w:pPr>
              <w:pStyle w:val="a3"/>
              <w:rPr>
                <w:rFonts w:ascii="Calibri"/>
                <w:color w:val="FFFFFF"/>
                <w:lang w:val="en-US"/>
              </w:rPr>
            </w:pPr>
            <w:r>
              <w:rPr>
                <w:rFonts w:ascii="Calibri" w:hint="eastAsia"/>
                <w:color w:val="FFFFFF"/>
                <w:lang w:val="en-US"/>
              </w:rPr>
              <w:t>输入条件</w:t>
            </w:r>
          </w:p>
        </w:tc>
        <w:tc>
          <w:tcPr>
            <w:tcW w:w="1702" w:type="dxa"/>
            <w:tcBorders>
              <w:top w:val="single" w:sz="8" w:space="0" w:color="9BBB59"/>
              <w:left w:val="single" w:sz="8" w:space="0" w:color="9BBB59"/>
              <w:bottom w:val="single" w:sz="18" w:space="0" w:color="FFFFFF"/>
              <w:right w:val="single" w:sz="8" w:space="0" w:color="9BBB59"/>
            </w:tcBorders>
            <w:shd w:val="clear" w:color="auto" w:fill="9BBB59"/>
          </w:tcPr>
          <w:p w14:paraId="4EB23804" w14:textId="77777777" w:rsidR="00C1209A" w:rsidRDefault="00E107DC">
            <w:pPr>
              <w:pStyle w:val="a3"/>
              <w:rPr>
                <w:rFonts w:ascii="Calibri"/>
                <w:color w:val="FFFFFF"/>
                <w:lang w:val="en-US"/>
              </w:rPr>
            </w:pPr>
            <w:r>
              <w:rPr>
                <w:rFonts w:ascii="Calibri" w:hint="eastAsia"/>
                <w:color w:val="FFFFFF"/>
                <w:lang w:val="en-US"/>
              </w:rPr>
              <w:t>有效等价类</w:t>
            </w:r>
          </w:p>
        </w:tc>
        <w:tc>
          <w:tcPr>
            <w:tcW w:w="1702" w:type="dxa"/>
            <w:tcBorders>
              <w:top w:val="single" w:sz="8" w:space="0" w:color="9BBB59"/>
              <w:left w:val="single" w:sz="8" w:space="0" w:color="9BBB59"/>
              <w:bottom w:val="single" w:sz="18" w:space="0" w:color="FFFFFF"/>
              <w:right w:val="single" w:sz="8" w:space="0" w:color="9BBB59"/>
            </w:tcBorders>
            <w:shd w:val="clear" w:color="auto" w:fill="9BBB59"/>
          </w:tcPr>
          <w:p w14:paraId="4EB23805" w14:textId="77777777" w:rsidR="00C1209A" w:rsidRDefault="00E107DC">
            <w:pPr>
              <w:pStyle w:val="a3"/>
              <w:rPr>
                <w:rFonts w:ascii="Calibri"/>
                <w:color w:val="FFFFFF"/>
                <w:lang w:val="en-US"/>
              </w:rPr>
            </w:pPr>
            <w:r>
              <w:rPr>
                <w:rFonts w:ascii="Calibri" w:hint="eastAsia"/>
                <w:color w:val="FFFFFF"/>
                <w:lang w:val="en-US"/>
              </w:rPr>
              <w:t>编号</w:t>
            </w:r>
          </w:p>
        </w:tc>
        <w:tc>
          <w:tcPr>
            <w:tcW w:w="1702" w:type="dxa"/>
            <w:tcBorders>
              <w:top w:val="single" w:sz="8" w:space="0" w:color="9BBB59"/>
              <w:left w:val="single" w:sz="8" w:space="0" w:color="9BBB59"/>
              <w:bottom w:val="single" w:sz="18" w:space="0" w:color="FFFFFF"/>
              <w:right w:val="single" w:sz="8" w:space="0" w:color="9BBB59"/>
            </w:tcBorders>
            <w:shd w:val="clear" w:color="auto" w:fill="9BBB59"/>
          </w:tcPr>
          <w:p w14:paraId="4EB23806" w14:textId="77777777" w:rsidR="00C1209A" w:rsidRDefault="00E107DC">
            <w:pPr>
              <w:pStyle w:val="a3"/>
              <w:rPr>
                <w:rFonts w:ascii="Calibri"/>
                <w:color w:val="FFFFFF"/>
                <w:lang w:val="en-US"/>
              </w:rPr>
            </w:pPr>
            <w:r>
              <w:rPr>
                <w:rFonts w:ascii="Calibri" w:hint="eastAsia"/>
                <w:color w:val="FFFFFF"/>
                <w:lang w:val="en-US"/>
              </w:rPr>
              <w:t>无效等价类</w:t>
            </w:r>
          </w:p>
        </w:tc>
        <w:tc>
          <w:tcPr>
            <w:tcW w:w="1702" w:type="dxa"/>
            <w:tcBorders>
              <w:top w:val="single" w:sz="8" w:space="0" w:color="9BBB59"/>
              <w:left w:val="single" w:sz="8" w:space="0" w:color="9BBB59"/>
              <w:bottom w:val="single" w:sz="18" w:space="0" w:color="FFFFFF"/>
              <w:right w:val="single" w:sz="8" w:space="0" w:color="9BBB59"/>
            </w:tcBorders>
            <w:shd w:val="clear" w:color="auto" w:fill="9BBB59"/>
          </w:tcPr>
          <w:p w14:paraId="4EB23807" w14:textId="77777777" w:rsidR="00C1209A" w:rsidRDefault="00E107DC">
            <w:pPr>
              <w:pStyle w:val="a3"/>
              <w:rPr>
                <w:rFonts w:ascii="Calibri"/>
                <w:color w:val="FFFFFF"/>
                <w:lang w:val="en-US"/>
              </w:rPr>
            </w:pPr>
            <w:r>
              <w:rPr>
                <w:rFonts w:ascii="Calibri" w:hint="eastAsia"/>
                <w:color w:val="FFFFFF"/>
                <w:lang w:val="en-US"/>
              </w:rPr>
              <w:t>编号</w:t>
            </w:r>
          </w:p>
        </w:tc>
      </w:tr>
      <w:tr w:rsidR="00C1209A" w14:paraId="4EB2380E" w14:textId="77777777">
        <w:tc>
          <w:tcPr>
            <w:tcW w:w="1702" w:type="dxa"/>
            <w:tcBorders>
              <w:top w:val="single" w:sz="18" w:space="0" w:color="FFFFFF"/>
              <w:left w:val="single" w:sz="8" w:space="0" w:color="9BBB59"/>
              <w:bottom w:val="single" w:sz="8" w:space="0" w:color="9BBB59"/>
              <w:right w:val="single" w:sz="8" w:space="0" w:color="9BBB59"/>
            </w:tcBorders>
            <w:shd w:val="clear" w:color="auto" w:fill="D7E3BC"/>
          </w:tcPr>
          <w:p w14:paraId="4EB23809" w14:textId="77777777" w:rsidR="00C1209A" w:rsidRDefault="00E107DC">
            <w:pPr>
              <w:pStyle w:val="a3"/>
              <w:rPr>
                <w:rFonts w:ascii="Calibri"/>
                <w:color w:val="000000"/>
                <w:lang w:val="en-US"/>
              </w:rPr>
            </w:pPr>
            <w:r>
              <w:rPr>
                <w:rFonts w:ascii="Calibri" w:hint="eastAsia"/>
                <w:color w:val="000000"/>
                <w:lang w:val="en-US"/>
              </w:rPr>
              <w:t>用户名</w:t>
            </w:r>
          </w:p>
        </w:tc>
        <w:tc>
          <w:tcPr>
            <w:tcW w:w="1702" w:type="dxa"/>
            <w:tcBorders>
              <w:top w:val="single" w:sz="18" w:space="0" w:color="FFFFFF"/>
              <w:left w:val="single" w:sz="8" w:space="0" w:color="9BBB59"/>
              <w:bottom w:val="single" w:sz="8" w:space="0" w:color="9BBB59"/>
              <w:right w:val="single" w:sz="8" w:space="0" w:color="9BBB59"/>
            </w:tcBorders>
            <w:shd w:val="clear" w:color="auto" w:fill="D7E3BC"/>
          </w:tcPr>
          <w:p w14:paraId="4EB2380A" w14:textId="77777777" w:rsidR="00C1209A" w:rsidRDefault="00E107DC">
            <w:pPr>
              <w:pStyle w:val="a3"/>
              <w:rPr>
                <w:rFonts w:ascii="Calibri"/>
                <w:color w:val="000000"/>
                <w:lang w:val="en-US"/>
              </w:rPr>
            </w:pPr>
            <w:r>
              <w:rPr>
                <w:rFonts w:ascii="Calibri" w:hint="eastAsia"/>
                <w:color w:val="000000"/>
                <w:lang w:val="en-US"/>
              </w:rPr>
              <w:t>用户名未被使用</w:t>
            </w:r>
          </w:p>
        </w:tc>
        <w:tc>
          <w:tcPr>
            <w:tcW w:w="1702" w:type="dxa"/>
            <w:tcBorders>
              <w:top w:val="single" w:sz="18" w:space="0" w:color="FFFFFF"/>
              <w:left w:val="single" w:sz="8" w:space="0" w:color="9BBB59"/>
              <w:bottom w:val="single" w:sz="8" w:space="0" w:color="9BBB59"/>
              <w:right w:val="single" w:sz="8" w:space="0" w:color="9BBB59"/>
            </w:tcBorders>
            <w:shd w:val="clear" w:color="auto" w:fill="D7E3BC"/>
          </w:tcPr>
          <w:p w14:paraId="4EB2380B" w14:textId="77777777" w:rsidR="00C1209A" w:rsidRDefault="00E107DC">
            <w:pPr>
              <w:pStyle w:val="a3"/>
              <w:rPr>
                <w:rFonts w:ascii="Calibri"/>
                <w:color w:val="000000"/>
                <w:lang w:val="en-US"/>
              </w:rPr>
            </w:pPr>
            <w:r>
              <w:rPr>
                <w:rFonts w:ascii="Calibri" w:hint="eastAsia"/>
                <w:color w:val="000000"/>
                <w:lang w:val="en-US"/>
              </w:rPr>
              <w:t>1</w:t>
            </w:r>
          </w:p>
        </w:tc>
        <w:tc>
          <w:tcPr>
            <w:tcW w:w="1702" w:type="dxa"/>
            <w:tcBorders>
              <w:top w:val="single" w:sz="18" w:space="0" w:color="FFFFFF"/>
              <w:left w:val="single" w:sz="8" w:space="0" w:color="9BBB59"/>
              <w:bottom w:val="single" w:sz="8" w:space="0" w:color="9BBB59"/>
              <w:right w:val="single" w:sz="8" w:space="0" w:color="9BBB59"/>
            </w:tcBorders>
            <w:shd w:val="clear" w:color="auto" w:fill="D7E3BC"/>
          </w:tcPr>
          <w:p w14:paraId="4EB2380C" w14:textId="77777777" w:rsidR="00C1209A" w:rsidRDefault="00E107DC">
            <w:pPr>
              <w:pStyle w:val="a3"/>
              <w:rPr>
                <w:rFonts w:ascii="Calibri"/>
                <w:color w:val="000000"/>
                <w:lang w:val="en-US"/>
              </w:rPr>
            </w:pPr>
            <w:r>
              <w:rPr>
                <w:rFonts w:ascii="Calibri" w:hint="eastAsia"/>
                <w:color w:val="000000"/>
                <w:lang w:val="en-US"/>
              </w:rPr>
              <w:t>用户名已被使用</w:t>
            </w:r>
          </w:p>
        </w:tc>
        <w:tc>
          <w:tcPr>
            <w:tcW w:w="1702" w:type="dxa"/>
            <w:tcBorders>
              <w:top w:val="single" w:sz="18" w:space="0" w:color="FFFFFF"/>
              <w:left w:val="single" w:sz="8" w:space="0" w:color="9BBB59"/>
              <w:bottom w:val="single" w:sz="8" w:space="0" w:color="9BBB59"/>
              <w:right w:val="single" w:sz="8" w:space="0" w:color="9BBB59"/>
            </w:tcBorders>
            <w:shd w:val="clear" w:color="auto" w:fill="D7E3BC"/>
          </w:tcPr>
          <w:p w14:paraId="4EB2380D" w14:textId="77777777" w:rsidR="00C1209A" w:rsidRDefault="00E107DC">
            <w:pPr>
              <w:pStyle w:val="a3"/>
              <w:rPr>
                <w:rFonts w:ascii="Calibri"/>
                <w:color w:val="000000"/>
                <w:lang w:val="en-US"/>
              </w:rPr>
            </w:pPr>
            <w:r>
              <w:rPr>
                <w:rFonts w:ascii="Calibri" w:hint="eastAsia"/>
                <w:color w:val="000000"/>
                <w:lang w:val="en-US"/>
              </w:rPr>
              <w:t>6</w:t>
            </w:r>
          </w:p>
        </w:tc>
      </w:tr>
      <w:tr w:rsidR="00C1209A" w14:paraId="4EB23814" w14:textId="77777777">
        <w:tc>
          <w:tcPr>
            <w:tcW w:w="1702" w:type="dxa"/>
            <w:tcBorders>
              <w:top w:val="single" w:sz="8" w:space="0" w:color="9BBB59"/>
              <w:left w:val="single" w:sz="8" w:space="0" w:color="9BBB59"/>
              <w:bottom w:val="single" w:sz="8" w:space="0" w:color="9BBB59"/>
              <w:right w:val="single" w:sz="8" w:space="0" w:color="9BBB59"/>
            </w:tcBorders>
            <w:shd w:val="clear" w:color="auto" w:fill="FFFFFF"/>
          </w:tcPr>
          <w:p w14:paraId="4EB2380F" w14:textId="77777777" w:rsidR="00C1209A" w:rsidRDefault="00E107DC">
            <w:pPr>
              <w:pStyle w:val="a3"/>
              <w:rPr>
                <w:rFonts w:ascii="Calibri"/>
                <w:color w:val="000000"/>
                <w:lang w:val="en-US"/>
              </w:rPr>
            </w:pPr>
            <w:r>
              <w:rPr>
                <w:rFonts w:ascii="Calibri" w:hint="eastAsia"/>
                <w:color w:val="000000"/>
                <w:lang w:val="en-US"/>
              </w:rPr>
              <w:t>用户名</w:t>
            </w:r>
          </w:p>
        </w:tc>
        <w:tc>
          <w:tcPr>
            <w:tcW w:w="1702" w:type="dxa"/>
            <w:tcBorders>
              <w:top w:val="single" w:sz="8" w:space="0" w:color="9BBB59"/>
              <w:left w:val="single" w:sz="8" w:space="0" w:color="9BBB59"/>
              <w:bottom w:val="single" w:sz="8" w:space="0" w:color="9BBB59"/>
              <w:right w:val="single" w:sz="8" w:space="0" w:color="9BBB59"/>
            </w:tcBorders>
            <w:shd w:val="clear" w:color="auto" w:fill="FFFFFF"/>
          </w:tcPr>
          <w:p w14:paraId="4EB23810" w14:textId="77777777" w:rsidR="00C1209A" w:rsidRDefault="00E107DC">
            <w:pPr>
              <w:pStyle w:val="a3"/>
              <w:rPr>
                <w:rFonts w:ascii="Calibri"/>
                <w:color w:val="000000"/>
                <w:lang w:val="en-US"/>
              </w:rPr>
            </w:pPr>
            <w:r>
              <w:rPr>
                <w:rFonts w:ascii="Calibri" w:hint="eastAsia"/>
                <w:color w:val="000000"/>
                <w:lang w:val="en-US"/>
              </w:rPr>
              <w:t>用户名合法</w:t>
            </w:r>
          </w:p>
        </w:tc>
        <w:tc>
          <w:tcPr>
            <w:tcW w:w="1702" w:type="dxa"/>
            <w:tcBorders>
              <w:top w:val="single" w:sz="8" w:space="0" w:color="9BBB59"/>
              <w:left w:val="single" w:sz="8" w:space="0" w:color="9BBB59"/>
              <w:bottom w:val="single" w:sz="8" w:space="0" w:color="9BBB59"/>
              <w:right w:val="single" w:sz="8" w:space="0" w:color="9BBB59"/>
            </w:tcBorders>
            <w:shd w:val="clear" w:color="auto" w:fill="FFFFFF"/>
          </w:tcPr>
          <w:p w14:paraId="4EB23811" w14:textId="77777777" w:rsidR="00C1209A" w:rsidRDefault="00E107DC">
            <w:pPr>
              <w:pStyle w:val="a3"/>
              <w:rPr>
                <w:rFonts w:ascii="Calibri"/>
                <w:color w:val="000000"/>
                <w:lang w:val="en-US"/>
              </w:rPr>
            </w:pPr>
            <w:r>
              <w:rPr>
                <w:rFonts w:ascii="Calibri" w:hint="eastAsia"/>
                <w:color w:val="000000"/>
                <w:lang w:val="en-US"/>
              </w:rPr>
              <w:t>2</w:t>
            </w:r>
          </w:p>
        </w:tc>
        <w:tc>
          <w:tcPr>
            <w:tcW w:w="1702" w:type="dxa"/>
            <w:tcBorders>
              <w:top w:val="single" w:sz="8" w:space="0" w:color="9BBB59"/>
              <w:left w:val="single" w:sz="8" w:space="0" w:color="9BBB59"/>
              <w:bottom w:val="single" w:sz="8" w:space="0" w:color="9BBB59"/>
              <w:right w:val="single" w:sz="8" w:space="0" w:color="9BBB59"/>
            </w:tcBorders>
            <w:shd w:val="clear" w:color="auto" w:fill="FFFFFF"/>
          </w:tcPr>
          <w:p w14:paraId="4EB23812" w14:textId="77777777" w:rsidR="00C1209A" w:rsidRDefault="00E107DC">
            <w:pPr>
              <w:pStyle w:val="a3"/>
              <w:rPr>
                <w:rFonts w:ascii="Calibri"/>
                <w:color w:val="000000"/>
                <w:lang w:val="en-US"/>
              </w:rPr>
            </w:pPr>
            <w:r>
              <w:rPr>
                <w:rFonts w:ascii="Calibri" w:hint="eastAsia"/>
                <w:color w:val="000000"/>
                <w:lang w:val="en-US"/>
              </w:rPr>
              <w:t>用户名中有非法</w:t>
            </w:r>
            <w:r>
              <w:rPr>
                <w:rFonts w:ascii="Calibri" w:hint="eastAsia"/>
                <w:color w:val="000000"/>
                <w:lang w:val="en-US"/>
              </w:rPr>
              <w:lastRenderedPageBreak/>
              <w:t>字符</w:t>
            </w:r>
          </w:p>
        </w:tc>
        <w:tc>
          <w:tcPr>
            <w:tcW w:w="1702" w:type="dxa"/>
            <w:tcBorders>
              <w:top w:val="single" w:sz="8" w:space="0" w:color="9BBB59"/>
              <w:left w:val="single" w:sz="8" w:space="0" w:color="9BBB59"/>
              <w:bottom w:val="single" w:sz="8" w:space="0" w:color="9BBB59"/>
              <w:right w:val="single" w:sz="8" w:space="0" w:color="9BBB59"/>
            </w:tcBorders>
            <w:shd w:val="clear" w:color="auto" w:fill="FFFFFF"/>
          </w:tcPr>
          <w:p w14:paraId="4EB23813" w14:textId="77777777" w:rsidR="00C1209A" w:rsidRDefault="00E107DC">
            <w:pPr>
              <w:pStyle w:val="a3"/>
              <w:rPr>
                <w:rFonts w:ascii="Calibri"/>
                <w:color w:val="000000"/>
                <w:lang w:val="en-US"/>
              </w:rPr>
            </w:pPr>
            <w:r>
              <w:rPr>
                <w:rFonts w:ascii="Calibri" w:hint="eastAsia"/>
                <w:color w:val="000000"/>
                <w:lang w:val="en-US"/>
              </w:rPr>
              <w:lastRenderedPageBreak/>
              <w:t>7</w:t>
            </w:r>
          </w:p>
        </w:tc>
      </w:tr>
      <w:tr w:rsidR="00C1209A" w14:paraId="4EB2381A" w14:textId="77777777">
        <w:tc>
          <w:tcPr>
            <w:tcW w:w="1702" w:type="dxa"/>
            <w:tcBorders>
              <w:top w:val="single" w:sz="8" w:space="0" w:color="9BBB59"/>
              <w:left w:val="single" w:sz="8" w:space="0" w:color="9BBB59"/>
              <w:bottom w:val="single" w:sz="8" w:space="0" w:color="9BBB59"/>
              <w:right w:val="single" w:sz="8" w:space="0" w:color="9BBB59"/>
            </w:tcBorders>
            <w:shd w:val="clear" w:color="auto" w:fill="D7E3BC"/>
          </w:tcPr>
          <w:p w14:paraId="4EB23815" w14:textId="77777777" w:rsidR="00C1209A" w:rsidRDefault="00E107DC">
            <w:pPr>
              <w:pStyle w:val="a3"/>
              <w:rPr>
                <w:rFonts w:ascii="Calibri"/>
                <w:color w:val="000000"/>
                <w:lang w:val="en-US"/>
              </w:rPr>
            </w:pPr>
            <w:r>
              <w:rPr>
                <w:rFonts w:ascii="Calibri" w:hint="eastAsia"/>
                <w:color w:val="000000"/>
                <w:lang w:val="en-US"/>
              </w:rPr>
              <w:t>邮箱</w:t>
            </w:r>
          </w:p>
        </w:tc>
        <w:tc>
          <w:tcPr>
            <w:tcW w:w="1702" w:type="dxa"/>
            <w:tcBorders>
              <w:top w:val="single" w:sz="8" w:space="0" w:color="9BBB59"/>
              <w:left w:val="single" w:sz="8" w:space="0" w:color="9BBB59"/>
              <w:bottom w:val="single" w:sz="8" w:space="0" w:color="9BBB59"/>
              <w:right w:val="single" w:sz="8" w:space="0" w:color="9BBB59"/>
            </w:tcBorders>
            <w:shd w:val="clear" w:color="auto" w:fill="D7E3BC"/>
          </w:tcPr>
          <w:p w14:paraId="4EB23816" w14:textId="77777777" w:rsidR="00C1209A" w:rsidRDefault="00E107DC">
            <w:pPr>
              <w:pStyle w:val="a3"/>
              <w:rPr>
                <w:rFonts w:ascii="Calibri"/>
                <w:color w:val="000000"/>
                <w:lang w:val="en-US"/>
              </w:rPr>
            </w:pPr>
            <w:r>
              <w:rPr>
                <w:rFonts w:ascii="Calibri" w:hint="eastAsia"/>
                <w:color w:val="000000"/>
                <w:lang w:val="en-US"/>
              </w:rPr>
              <w:t>邮箱格式正确</w:t>
            </w:r>
          </w:p>
        </w:tc>
        <w:tc>
          <w:tcPr>
            <w:tcW w:w="1702" w:type="dxa"/>
            <w:tcBorders>
              <w:top w:val="single" w:sz="8" w:space="0" w:color="9BBB59"/>
              <w:left w:val="single" w:sz="8" w:space="0" w:color="9BBB59"/>
              <w:bottom w:val="single" w:sz="8" w:space="0" w:color="9BBB59"/>
              <w:right w:val="single" w:sz="8" w:space="0" w:color="9BBB59"/>
            </w:tcBorders>
            <w:shd w:val="clear" w:color="auto" w:fill="D7E3BC"/>
          </w:tcPr>
          <w:p w14:paraId="4EB23817" w14:textId="77777777" w:rsidR="00C1209A" w:rsidRDefault="00E107DC">
            <w:pPr>
              <w:pStyle w:val="a3"/>
              <w:rPr>
                <w:rFonts w:ascii="Calibri"/>
                <w:color w:val="000000"/>
                <w:lang w:val="en-US"/>
              </w:rPr>
            </w:pPr>
            <w:r>
              <w:rPr>
                <w:rFonts w:ascii="Calibri" w:hint="eastAsia"/>
                <w:color w:val="000000"/>
                <w:lang w:val="en-US"/>
              </w:rPr>
              <w:t>3</w:t>
            </w:r>
          </w:p>
        </w:tc>
        <w:tc>
          <w:tcPr>
            <w:tcW w:w="1702" w:type="dxa"/>
            <w:tcBorders>
              <w:top w:val="single" w:sz="8" w:space="0" w:color="9BBB59"/>
              <w:left w:val="single" w:sz="8" w:space="0" w:color="9BBB59"/>
              <w:bottom w:val="single" w:sz="8" w:space="0" w:color="9BBB59"/>
              <w:right w:val="single" w:sz="8" w:space="0" w:color="9BBB59"/>
            </w:tcBorders>
            <w:shd w:val="clear" w:color="auto" w:fill="D7E3BC"/>
          </w:tcPr>
          <w:p w14:paraId="4EB23818" w14:textId="77777777" w:rsidR="00C1209A" w:rsidRDefault="00E107DC">
            <w:pPr>
              <w:pStyle w:val="a3"/>
              <w:rPr>
                <w:rFonts w:ascii="Calibri"/>
                <w:color w:val="000000"/>
                <w:lang w:val="en-US"/>
              </w:rPr>
            </w:pPr>
            <w:r>
              <w:rPr>
                <w:rFonts w:ascii="Calibri" w:hint="eastAsia"/>
                <w:color w:val="000000"/>
                <w:lang w:val="en-US"/>
              </w:rPr>
              <w:t>邮箱格式错误</w:t>
            </w:r>
          </w:p>
        </w:tc>
        <w:tc>
          <w:tcPr>
            <w:tcW w:w="1702" w:type="dxa"/>
            <w:tcBorders>
              <w:top w:val="single" w:sz="8" w:space="0" w:color="9BBB59"/>
              <w:left w:val="single" w:sz="8" w:space="0" w:color="9BBB59"/>
              <w:bottom w:val="single" w:sz="8" w:space="0" w:color="9BBB59"/>
              <w:right w:val="single" w:sz="8" w:space="0" w:color="9BBB59"/>
            </w:tcBorders>
            <w:shd w:val="clear" w:color="auto" w:fill="D7E3BC"/>
          </w:tcPr>
          <w:p w14:paraId="4EB23819" w14:textId="77777777" w:rsidR="00C1209A" w:rsidRDefault="00E107DC">
            <w:pPr>
              <w:pStyle w:val="a3"/>
              <w:rPr>
                <w:rFonts w:ascii="Calibri"/>
                <w:color w:val="000000"/>
                <w:lang w:val="en-US"/>
              </w:rPr>
            </w:pPr>
            <w:r>
              <w:rPr>
                <w:rFonts w:ascii="Calibri" w:hint="eastAsia"/>
                <w:color w:val="000000"/>
                <w:lang w:val="en-US"/>
              </w:rPr>
              <w:t>8</w:t>
            </w:r>
          </w:p>
        </w:tc>
      </w:tr>
      <w:tr w:rsidR="00C1209A" w14:paraId="4EB23820" w14:textId="77777777">
        <w:tc>
          <w:tcPr>
            <w:tcW w:w="1702" w:type="dxa"/>
            <w:tcBorders>
              <w:top w:val="single" w:sz="8" w:space="0" w:color="9BBB59"/>
              <w:left w:val="single" w:sz="8" w:space="0" w:color="9BBB59"/>
              <w:bottom w:val="single" w:sz="8" w:space="0" w:color="9BBB59"/>
              <w:right w:val="single" w:sz="8" w:space="0" w:color="9BBB59"/>
            </w:tcBorders>
            <w:shd w:val="clear" w:color="auto" w:fill="FFFFFF"/>
          </w:tcPr>
          <w:p w14:paraId="4EB2381B" w14:textId="77777777" w:rsidR="00C1209A" w:rsidRDefault="00E107DC">
            <w:pPr>
              <w:pStyle w:val="a3"/>
              <w:rPr>
                <w:rFonts w:ascii="Calibri"/>
                <w:color w:val="000000"/>
                <w:lang w:val="en-US"/>
              </w:rPr>
            </w:pPr>
            <w:r>
              <w:rPr>
                <w:rFonts w:ascii="Calibri" w:hint="eastAsia"/>
                <w:color w:val="000000"/>
                <w:lang w:val="en-US"/>
              </w:rPr>
              <w:t>确认密码</w:t>
            </w:r>
          </w:p>
        </w:tc>
        <w:tc>
          <w:tcPr>
            <w:tcW w:w="1702" w:type="dxa"/>
            <w:tcBorders>
              <w:top w:val="single" w:sz="8" w:space="0" w:color="9BBB59"/>
              <w:left w:val="single" w:sz="8" w:space="0" w:color="9BBB59"/>
              <w:bottom w:val="single" w:sz="8" w:space="0" w:color="9BBB59"/>
              <w:right w:val="single" w:sz="8" w:space="0" w:color="9BBB59"/>
            </w:tcBorders>
            <w:shd w:val="clear" w:color="auto" w:fill="FFFFFF"/>
          </w:tcPr>
          <w:p w14:paraId="4EB2381C" w14:textId="77777777" w:rsidR="00C1209A" w:rsidRDefault="00E107DC">
            <w:pPr>
              <w:pStyle w:val="a3"/>
              <w:rPr>
                <w:rFonts w:ascii="Calibri"/>
                <w:color w:val="000000"/>
                <w:lang w:val="en-US"/>
              </w:rPr>
            </w:pPr>
            <w:r>
              <w:rPr>
                <w:rFonts w:ascii="Calibri" w:hint="eastAsia"/>
                <w:color w:val="000000"/>
                <w:lang w:val="en-US"/>
              </w:rPr>
              <w:t>确认密码与密码一致</w:t>
            </w:r>
          </w:p>
        </w:tc>
        <w:tc>
          <w:tcPr>
            <w:tcW w:w="1702" w:type="dxa"/>
            <w:tcBorders>
              <w:top w:val="single" w:sz="8" w:space="0" w:color="9BBB59"/>
              <w:left w:val="single" w:sz="8" w:space="0" w:color="9BBB59"/>
              <w:bottom w:val="single" w:sz="8" w:space="0" w:color="9BBB59"/>
              <w:right w:val="single" w:sz="8" w:space="0" w:color="9BBB59"/>
            </w:tcBorders>
            <w:shd w:val="clear" w:color="auto" w:fill="FFFFFF"/>
          </w:tcPr>
          <w:p w14:paraId="4EB2381D" w14:textId="77777777" w:rsidR="00C1209A" w:rsidRDefault="00E107DC">
            <w:pPr>
              <w:pStyle w:val="a3"/>
              <w:rPr>
                <w:rFonts w:ascii="Calibri"/>
                <w:color w:val="000000"/>
                <w:lang w:val="en-US"/>
              </w:rPr>
            </w:pPr>
            <w:r>
              <w:rPr>
                <w:rFonts w:ascii="Calibri" w:hint="eastAsia"/>
                <w:color w:val="000000"/>
                <w:lang w:val="en-US"/>
              </w:rPr>
              <w:t>4</w:t>
            </w:r>
          </w:p>
        </w:tc>
        <w:tc>
          <w:tcPr>
            <w:tcW w:w="1702" w:type="dxa"/>
            <w:tcBorders>
              <w:top w:val="single" w:sz="8" w:space="0" w:color="9BBB59"/>
              <w:left w:val="single" w:sz="8" w:space="0" w:color="9BBB59"/>
              <w:bottom w:val="single" w:sz="8" w:space="0" w:color="9BBB59"/>
              <w:right w:val="single" w:sz="8" w:space="0" w:color="9BBB59"/>
            </w:tcBorders>
            <w:shd w:val="clear" w:color="auto" w:fill="FFFFFF"/>
          </w:tcPr>
          <w:p w14:paraId="4EB2381E" w14:textId="77777777" w:rsidR="00C1209A" w:rsidRDefault="00E107DC">
            <w:pPr>
              <w:pStyle w:val="a3"/>
              <w:rPr>
                <w:rFonts w:ascii="Calibri"/>
                <w:color w:val="000000"/>
                <w:lang w:val="en-US"/>
              </w:rPr>
            </w:pPr>
            <w:r>
              <w:rPr>
                <w:rFonts w:ascii="Calibri" w:hint="eastAsia"/>
                <w:color w:val="000000"/>
                <w:lang w:val="en-US"/>
              </w:rPr>
              <w:t>确认密码与密码不一致</w:t>
            </w:r>
          </w:p>
        </w:tc>
        <w:tc>
          <w:tcPr>
            <w:tcW w:w="1702" w:type="dxa"/>
            <w:tcBorders>
              <w:top w:val="single" w:sz="8" w:space="0" w:color="9BBB59"/>
              <w:left w:val="single" w:sz="8" w:space="0" w:color="9BBB59"/>
              <w:bottom w:val="single" w:sz="8" w:space="0" w:color="9BBB59"/>
              <w:right w:val="single" w:sz="8" w:space="0" w:color="9BBB59"/>
            </w:tcBorders>
            <w:shd w:val="clear" w:color="auto" w:fill="FFFFFF"/>
          </w:tcPr>
          <w:p w14:paraId="4EB2381F" w14:textId="77777777" w:rsidR="00C1209A" w:rsidRDefault="00E107DC">
            <w:pPr>
              <w:pStyle w:val="a3"/>
              <w:rPr>
                <w:rFonts w:ascii="Calibri"/>
                <w:color w:val="000000"/>
                <w:lang w:val="en-US"/>
              </w:rPr>
            </w:pPr>
            <w:r>
              <w:rPr>
                <w:rFonts w:ascii="Calibri" w:hint="eastAsia"/>
                <w:color w:val="000000"/>
                <w:lang w:val="en-US"/>
              </w:rPr>
              <w:t>9</w:t>
            </w:r>
          </w:p>
        </w:tc>
      </w:tr>
      <w:tr w:rsidR="00C1209A" w14:paraId="4EB23826" w14:textId="77777777">
        <w:tc>
          <w:tcPr>
            <w:tcW w:w="1702" w:type="dxa"/>
            <w:tcBorders>
              <w:top w:val="single" w:sz="8" w:space="0" w:color="9BBB59"/>
              <w:left w:val="single" w:sz="8" w:space="0" w:color="9BBB59"/>
              <w:bottom w:val="single" w:sz="8" w:space="0" w:color="9BBB59"/>
              <w:right w:val="single" w:sz="8" w:space="0" w:color="9BBB59"/>
            </w:tcBorders>
            <w:shd w:val="clear" w:color="auto" w:fill="D7E3BC"/>
          </w:tcPr>
          <w:p w14:paraId="4EB23821" w14:textId="77777777" w:rsidR="00C1209A" w:rsidRDefault="00E107DC">
            <w:pPr>
              <w:pStyle w:val="a3"/>
              <w:rPr>
                <w:rFonts w:ascii="Calibri"/>
                <w:color w:val="000000"/>
                <w:lang w:val="en-US"/>
              </w:rPr>
            </w:pPr>
            <w:r>
              <w:rPr>
                <w:rFonts w:ascii="Calibri" w:hint="eastAsia"/>
                <w:color w:val="000000"/>
                <w:lang w:val="en-US"/>
              </w:rPr>
              <w:t>信息完整</w:t>
            </w:r>
          </w:p>
        </w:tc>
        <w:tc>
          <w:tcPr>
            <w:tcW w:w="1702" w:type="dxa"/>
            <w:tcBorders>
              <w:top w:val="single" w:sz="8" w:space="0" w:color="9BBB59"/>
              <w:left w:val="single" w:sz="8" w:space="0" w:color="9BBB59"/>
              <w:bottom w:val="single" w:sz="8" w:space="0" w:color="9BBB59"/>
              <w:right w:val="single" w:sz="8" w:space="0" w:color="9BBB59"/>
            </w:tcBorders>
            <w:shd w:val="clear" w:color="auto" w:fill="D7E3BC"/>
          </w:tcPr>
          <w:p w14:paraId="4EB23822" w14:textId="77777777" w:rsidR="00C1209A" w:rsidRDefault="00E107DC">
            <w:pPr>
              <w:pStyle w:val="a3"/>
              <w:rPr>
                <w:rFonts w:ascii="Calibri"/>
                <w:color w:val="000000"/>
                <w:lang w:val="en-US"/>
              </w:rPr>
            </w:pPr>
            <w:r>
              <w:rPr>
                <w:rFonts w:ascii="Calibri" w:hint="eastAsia"/>
                <w:color w:val="000000"/>
                <w:lang w:val="en-US"/>
              </w:rPr>
              <w:t>所有信息均正确填写</w:t>
            </w:r>
          </w:p>
        </w:tc>
        <w:tc>
          <w:tcPr>
            <w:tcW w:w="1702" w:type="dxa"/>
            <w:tcBorders>
              <w:top w:val="single" w:sz="8" w:space="0" w:color="9BBB59"/>
              <w:left w:val="single" w:sz="8" w:space="0" w:color="9BBB59"/>
              <w:bottom w:val="single" w:sz="8" w:space="0" w:color="9BBB59"/>
              <w:right w:val="single" w:sz="8" w:space="0" w:color="9BBB59"/>
            </w:tcBorders>
            <w:shd w:val="clear" w:color="auto" w:fill="D7E3BC"/>
          </w:tcPr>
          <w:p w14:paraId="4EB23823" w14:textId="77777777" w:rsidR="00C1209A" w:rsidRDefault="00E107DC">
            <w:pPr>
              <w:pStyle w:val="a3"/>
              <w:rPr>
                <w:rFonts w:ascii="Calibri"/>
                <w:color w:val="000000"/>
                <w:lang w:val="en-US"/>
              </w:rPr>
            </w:pPr>
            <w:r>
              <w:rPr>
                <w:rFonts w:ascii="Calibri" w:hint="eastAsia"/>
                <w:color w:val="000000"/>
                <w:lang w:val="en-US"/>
              </w:rPr>
              <w:t>5</w:t>
            </w:r>
          </w:p>
        </w:tc>
        <w:tc>
          <w:tcPr>
            <w:tcW w:w="1702" w:type="dxa"/>
            <w:tcBorders>
              <w:top w:val="single" w:sz="8" w:space="0" w:color="9BBB59"/>
              <w:left w:val="single" w:sz="8" w:space="0" w:color="9BBB59"/>
              <w:bottom w:val="single" w:sz="8" w:space="0" w:color="9BBB59"/>
              <w:right w:val="single" w:sz="8" w:space="0" w:color="9BBB59"/>
            </w:tcBorders>
            <w:shd w:val="clear" w:color="auto" w:fill="D7E3BC"/>
          </w:tcPr>
          <w:p w14:paraId="4EB23824" w14:textId="77777777" w:rsidR="00C1209A" w:rsidRDefault="00E107DC">
            <w:pPr>
              <w:pStyle w:val="a3"/>
              <w:rPr>
                <w:rFonts w:ascii="Calibri"/>
                <w:color w:val="000000"/>
                <w:lang w:val="en-US"/>
              </w:rPr>
            </w:pPr>
            <w:r>
              <w:rPr>
                <w:rFonts w:ascii="Calibri" w:hint="eastAsia"/>
                <w:color w:val="000000"/>
                <w:lang w:val="en-US"/>
              </w:rPr>
              <w:t>只输入部分信息</w:t>
            </w:r>
          </w:p>
        </w:tc>
        <w:tc>
          <w:tcPr>
            <w:tcW w:w="1702" w:type="dxa"/>
            <w:tcBorders>
              <w:top w:val="single" w:sz="8" w:space="0" w:color="9BBB59"/>
              <w:left w:val="single" w:sz="8" w:space="0" w:color="9BBB59"/>
              <w:bottom w:val="single" w:sz="8" w:space="0" w:color="9BBB59"/>
              <w:right w:val="single" w:sz="8" w:space="0" w:color="9BBB59"/>
            </w:tcBorders>
            <w:shd w:val="clear" w:color="auto" w:fill="D7E3BC"/>
          </w:tcPr>
          <w:p w14:paraId="4EB23825" w14:textId="77777777" w:rsidR="00C1209A" w:rsidRDefault="00E107DC">
            <w:pPr>
              <w:pStyle w:val="a3"/>
              <w:rPr>
                <w:rFonts w:ascii="Calibri"/>
                <w:color w:val="000000"/>
                <w:lang w:val="en-US"/>
              </w:rPr>
            </w:pPr>
            <w:r>
              <w:rPr>
                <w:rFonts w:ascii="Calibri" w:hint="eastAsia"/>
                <w:color w:val="000000"/>
                <w:lang w:val="en-US"/>
              </w:rPr>
              <w:t>10</w:t>
            </w:r>
          </w:p>
        </w:tc>
      </w:tr>
    </w:tbl>
    <w:p w14:paraId="4EB23827" w14:textId="77777777" w:rsidR="00C1209A" w:rsidRDefault="00C1209A">
      <w:pPr>
        <w:pStyle w:val="a3"/>
        <w:ind w:firstLine="720"/>
        <w:rPr>
          <w:rFonts w:ascii="Calibri"/>
          <w:b/>
          <w:bCs/>
          <w:lang w:val="en-US"/>
        </w:rPr>
      </w:pPr>
    </w:p>
    <w:p w14:paraId="4EB23828" w14:textId="77777777" w:rsidR="00C1209A" w:rsidRDefault="00E107DC">
      <w:pPr>
        <w:pStyle w:val="a3"/>
        <w:ind w:firstLine="720"/>
        <w:rPr>
          <w:rFonts w:ascii="Calibri"/>
          <w:b/>
          <w:bCs/>
          <w:lang w:val="en-US"/>
        </w:rPr>
      </w:pPr>
      <w:r>
        <w:rPr>
          <w:rFonts w:ascii="Calibri" w:hint="eastAsia"/>
          <w:b/>
          <w:bCs/>
          <w:lang w:val="en-US"/>
        </w:rPr>
        <w:t>“用户注册”模块功能测试用例</w:t>
      </w:r>
    </w:p>
    <w:p w14:paraId="4EB23829" w14:textId="77777777" w:rsidR="00C1209A" w:rsidRDefault="00E107DC">
      <w:pPr>
        <w:pStyle w:val="a3"/>
        <w:ind w:firstLine="720"/>
        <w:rPr>
          <w:rFonts w:ascii="Calibri"/>
          <w:lang w:val="en-US"/>
        </w:rPr>
      </w:pPr>
      <w:r>
        <w:rPr>
          <w:rFonts w:ascii="Calibri" w:hint="eastAsia"/>
          <w:lang w:val="en-US"/>
        </w:rPr>
        <w:t>测试前已经注册用户名</w:t>
      </w:r>
      <w:r>
        <w:rPr>
          <w:rFonts w:ascii="Calibri" w:hint="eastAsia"/>
          <w:lang w:val="en-US"/>
        </w:rPr>
        <w:t>Dybala</w:t>
      </w:r>
    </w:p>
    <w:tbl>
      <w:tblPr>
        <w:tblStyle w:val="a5"/>
        <w:tblW w:w="0" w:type="auto"/>
        <w:tblLayout w:type="fixed"/>
        <w:tblLook w:val="04A0" w:firstRow="1" w:lastRow="0" w:firstColumn="1" w:lastColumn="0" w:noHBand="0" w:noVBand="1"/>
      </w:tblPr>
      <w:tblGrid>
        <w:gridCol w:w="792"/>
        <w:gridCol w:w="823"/>
        <w:gridCol w:w="1584"/>
        <w:gridCol w:w="888"/>
        <w:gridCol w:w="892"/>
        <w:gridCol w:w="2264"/>
        <w:gridCol w:w="1267"/>
      </w:tblGrid>
      <w:tr w:rsidR="00C1209A" w14:paraId="4EB2382E" w14:textId="77777777">
        <w:tc>
          <w:tcPr>
            <w:tcW w:w="792" w:type="dxa"/>
            <w:vMerge w:val="restart"/>
            <w:tcBorders>
              <w:top w:val="single" w:sz="8" w:space="0" w:color="8064A2"/>
              <w:left w:val="single" w:sz="8" w:space="0" w:color="8064A2"/>
              <w:bottom w:val="single" w:sz="18" w:space="0" w:color="FFFFFF"/>
              <w:right w:val="single" w:sz="8" w:space="0" w:color="8064A2"/>
            </w:tcBorders>
            <w:shd w:val="clear" w:color="auto" w:fill="8064A2"/>
          </w:tcPr>
          <w:p w14:paraId="4EB2382A" w14:textId="77777777" w:rsidR="00C1209A" w:rsidRDefault="00E107DC">
            <w:pPr>
              <w:pStyle w:val="a3"/>
              <w:rPr>
                <w:rFonts w:ascii="Calibri"/>
                <w:color w:val="FFFFFF"/>
                <w:lang w:val="en-US"/>
              </w:rPr>
            </w:pPr>
            <w:r>
              <w:rPr>
                <w:rFonts w:ascii="Calibri" w:hint="eastAsia"/>
                <w:color w:val="FFFFFF"/>
                <w:lang w:val="en-US"/>
              </w:rPr>
              <w:t>用例编号</w:t>
            </w:r>
          </w:p>
        </w:tc>
        <w:tc>
          <w:tcPr>
            <w:tcW w:w="4187" w:type="dxa"/>
            <w:gridSpan w:val="4"/>
            <w:tcBorders>
              <w:top w:val="single" w:sz="8" w:space="0" w:color="8064A2"/>
              <w:left w:val="single" w:sz="8" w:space="0" w:color="8064A2"/>
              <w:bottom w:val="single" w:sz="18" w:space="0" w:color="FFFFFF"/>
              <w:right w:val="single" w:sz="8" w:space="0" w:color="8064A2"/>
            </w:tcBorders>
            <w:shd w:val="clear" w:color="auto" w:fill="8064A2"/>
          </w:tcPr>
          <w:p w14:paraId="4EB2382B" w14:textId="77777777" w:rsidR="00C1209A" w:rsidRDefault="00E107DC">
            <w:pPr>
              <w:pStyle w:val="a3"/>
              <w:jc w:val="center"/>
              <w:rPr>
                <w:rFonts w:ascii="Calibri"/>
                <w:color w:val="FFFFFF"/>
                <w:lang w:val="en-US"/>
              </w:rPr>
            </w:pPr>
            <w:r>
              <w:rPr>
                <w:rFonts w:ascii="Calibri" w:hint="eastAsia"/>
                <w:color w:val="FFFFFF"/>
                <w:lang w:val="en-US"/>
              </w:rPr>
              <w:t>输入</w:t>
            </w:r>
          </w:p>
        </w:tc>
        <w:tc>
          <w:tcPr>
            <w:tcW w:w="2264" w:type="dxa"/>
            <w:vMerge w:val="restart"/>
            <w:tcBorders>
              <w:top w:val="single" w:sz="8" w:space="0" w:color="8064A2"/>
              <w:left w:val="single" w:sz="8" w:space="0" w:color="8064A2"/>
              <w:bottom w:val="single" w:sz="18" w:space="0" w:color="FFFFFF"/>
              <w:right w:val="single" w:sz="8" w:space="0" w:color="8064A2"/>
            </w:tcBorders>
            <w:shd w:val="clear" w:color="auto" w:fill="8064A2"/>
          </w:tcPr>
          <w:p w14:paraId="4EB2382C" w14:textId="77777777" w:rsidR="00C1209A" w:rsidRDefault="00E107DC">
            <w:pPr>
              <w:pStyle w:val="a3"/>
              <w:jc w:val="center"/>
              <w:rPr>
                <w:rFonts w:ascii="Calibri"/>
                <w:color w:val="FFFFFF"/>
                <w:lang w:val="en-US"/>
              </w:rPr>
            </w:pPr>
            <w:r>
              <w:rPr>
                <w:rFonts w:ascii="Calibri" w:hint="eastAsia"/>
                <w:color w:val="FFFFFF"/>
                <w:lang w:val="en-US"/>
              </w:rPr>
              <w:t>预期输出</w:t>
            </w:r>
          </w:p>
        </w:tc>
        <w:tc>
          <w:tcPr>
            <w:tcW w:w="1267" w:type="dxa"/>
            <w:vMerge w:val="restart"/>
            <w:tcBorders>
              <w:top w:val="single" w:sz="8" w:space="0" w:color="8064A2"/>
              <w:left w:val="single" w:sz="8" w:space="0" w:color="8064A2"/>
              <w:bottom w:val="single" w:sz="18" w:space="0" w:color="FFFFFF"/>
              <w:right w:val="single" w:sz="8" w:space="0" w:color="8064A2"/>
            </w:tcBorders>
            <w:shd w:val="clear" w:color="auto" w:fill="8064A2"/>
          </w:tcPr>
          <w:p w14:paraId="4EB2382D" w14:textId="77777777" w:rsidR="00C1209A" w:rsidRDefault="00E107DC">
            <w:pPr>
              <w:pStyle w:val="a3"/>
              <w:rPr>
                <w:rFonts w:ascii="Calibri"/>
                <w:color w:val="FFFFFF"/>
                <w:lang w:val="en-US"/>
              </w:rPr>
            </w:pPr>
            <w:r>
              <w:rPr>
                <w:rFonts w:ascii="Calibri" w:hint="eastAsia"/>
                <w:color w:val="FFFFFF"/>
                <w:lang w:val="en-US"/>
              </w:rPr>
              <w:t>覆盖范围</w:t>
            </w:r>
          </w:p>
        </w:tc>
      </w:tr>
      <w:tr w:rsidR="00C1209A" w14:paraId="4EB23836" w14:textId="77777777">
        <w:tc>
          <w:tcPr>
            <w:tcW w:w="792" w:type="dxa"/>
            <w:vMerge/>
            <w:tcBorders>
              <w:top w:val="single" w:sz="18" w:space="0" w:color="FFFFFF"/>
              <w:left w:val="single" w:sz="8" w:space="0" w:color="8064A2"/>
              <w:bottom w:val="single" w:sz="8" w:space="0" w:color="8064A2"/>
              <w:right w:val="single" w:sz="8" w:space="0" w:color="8064A2"/>
            </w:tcBorders>
            <w:shd w:val="clear" w:color="auto" w:fill="CCC1D9"/>
          </w:tcPr>
          <w:p w14:paraId="4EB2382F" w14:textId="77777777" w:rsidR="00C1209A" w:rsidRDefault="00C1209A">
            <w:pPr>
              <w:pStyle w:val="a3"/>
              <w:rPr>
                <w:rFonts w:ascii="Calibri"/>
                <w:color w:val="000000"/>
                <w:lang w:val="en-US"/>
              </w:rPr>
            </w:pPr>
          </w:p>
        </w:tc>
        <w:tc>
          <w:tcPr>
            <w:tcW w:w="823" w:type="dxa"/>
            <w:tcBorders>
              <w:top w:val="single" w:sz="18" w:space="0" w:color="FFFFFF"/>
              <w:left w:val="single" w:sz="8" w:space="0" w:color="8064A2"/>
              <w:bottom w:val="single" w:sz="8" w:space="0" w:color="8064A2"/>
              <w:right w:val="single" w:sz="8" w:space="0" w:color="8064A2"/>
            </w:tcBorders>
            <w:shd w:val="clear" w:color="auto" w:fill="CCC1D9"/>
          </w:tcPr>
          <w:p w14:paraId="4EB23830" w14:textId="77777777" w:rsidR="00C1209A" w:rsidRDefault="00E107DC">
            <w:pPr>
              <w:pStyle w:val="a3"/>
              <w:rPr>
                <w:rFonts w:ascii="Calibri"/>
                <w:color w:val="000000"/>
                <w:lang w:val="en-US"/>
              </w:rPr>
            </w:pPr>
            <w:r>
              <w:rPr>
                <w:rFonts w:ascii="Calibri" w:hint="eastAsia"/>
                <w:color w:val="000000"/>
                <w:lang w:val="en-US"/>
              </w:rPr>
              <w:t>用户名</w:t>
            </w:r>
          </w:p>
        </w:tc>
        <w:tc>
          <w:tcPr>
            <w:tcW w:w="1584" w:type="dxa"/>
            <w:tcBorders>
              <w:top w:val="single" w:sz="18" w:space="0" w:color="FFFFFF"/>
              <w:left w:val="single" w:sz="8" w:space="0" w:color="8064A2"/>
              <w:bottom w:val="single" w:sz="8" w:space="0" w:color="8064A2"/>
              <w:right w:val="single" w:sz="8" w:space="0" w:color="8064A2"/>
            </w:tcBorders>
            <w:shd w:val="clear" w:color="auto" w:fill="CCC1D9"/>
          </w:tcPr>
          <w:p w14:paraId="4EB23831" w14:textId="77777777" w:rsidR="00C1209A" w:rsidRDefault="00E107DC">
            <w:pPr>
              <w:pStyle w:val="a3"/>
              <w:rPr>
                <w:rFonts w:ascii="Calibri"/>
                <w:color w:val="000000"/>
                <w:lang w:val="en-US"/>
              </w:rPr>
            </w:pPr>
            <w:r>
              <w:rPr>
                <w:rFonts w:ascii="Calibri" w:hint="eastAsia"/>
                <w:color w:val="000000"/>
                <w:lang w:val="en-US"/>
              </w:rPr>
              <w:t>邮箱</w:t>
            </w:r>
          </w:p>
        </w:tc>
        <w:tc>
          <w:tcPr>
            <w:tcW w:w="888" w:type="dxa"/>
            <w:tcBorders>
              <w:top w:val="single" w:sz="18" w:space="0" w:color="FFFFFF"/>
              <w:left w:val="single" w:sz="8" w:space="0" w:color="8064A2"/>
              <w:bottom w:val="single" w:sz="8" w:space="0" w:color="8064A2"/>
              <w:right w:val="single" w:sz="8" w:space="0" w:color="8064A2"/>
            </w:tcBorders>
            <w:shd w:val="clear" w:color="auto" w:fill="CCC1D9"/>
          </w:tcPr>
          <w:p w14:paraId="4EB23832" w14:textId="77777777" w:rsidR="00C1209A" w:rsidRDefault="00E107DC">
            <w:pPr>
              <w:pStyle w:val="a3"/>
              <w:rPr>
                <w:rFonts w:ascii="Calibri"/>
                <w:color w:val="000000"/>
                <w:lang w:val="en-US"/>
              </w:rPr>
            </w:pPr>
            <w:r>
              <w:rPr>
                <w:rFonts w:ascii="Calibri" w:hint="eastAsia"/>
                <w:color w:val="000000"/>
                <w:lang w:val="en-US"/>
              </w:rPr>
              <w:t>密码</w:t>
            </w:r>
          </w:p>
        </w:tc>
        <w:tc>
          <w:tcPr>
            <w:tcW w:w="892" w:type="dxa"/>
            <w:tcBorders>
              <w:top w:val="single" w:sz="18" w:space="0" w:color="FFFFFF"/>
              <w:left w:val="single" w:sz="8" w:space="0" w:color="8064A2"/>
              <w:bottom w:val="single" w:sz="8" w:space="0" w:color="8064A2"/>
              <w:right w:val="single" w:sz="8" w:space="0" w:color="8064A2"/>
            </w:tcBorders>
            <w:shd w:val="clear" w:color="auto" w:fill="CCC1D9"/>
          </w:tcPr>
          <w:p w14:paraId="4EB23833" w14:textId="77777777" w:rsidR="00C1209A" w:rsidRDefault="00E107DC">
            <w:pPr>
              <w:pStyle w:val="a3"/>
              <w:rPr>
                <w:rFonts w:ascii="Calibri"/>
                <w:color w:val="000000"/>
                <w:lang w:val="en-US"/>
              </w:rPr>
            </w:pPr>
            <w:r>
              <w:rPr>
                <w:rFonts w:ascii="Calibri" w:hint="eastAsia"/>
                <w:color w:val="000000"/>
                <w:lang w:val="en-US"/>
              </w:rPr>
              <w:t>确认密码</w:t>
            </w:r>
          </w:p>
        </w:tc>
        <w:tc>
          <w:tcPr>
            <w:tcW w:w="2264" w:type="dxa"/>
            <w:vMerge/>
            <w:tcBorders>
              <w:top w:val="single" w:sz="18" w:space="0" w:color="FFFFFF"/>
              <w:left w:val="single" w:sz="8" w:space="0" w:color="8064A2"/>
              <w:bottom w:val="single" w:sz="8" w:space="0" w:color="8064A2"/>
              <w:right w:val="single" w:sz="8" w:space="0" w:color="8064A2"/>
            </w:tcBorders>
            <w:shd w:val="clear" w:color="auto" w:fill="CCC1D9"/>
          </w:tcPr>
          <w:p w14:paraId="4EB23834" w14:textId="77777777" w:rsidR="00C1209A" w:rsidRDefault="00C1209A">
            <w:pPr>
              <w:pStyle w:val="a3"/>
              <w:rPr>
                <w:rFonts w:ascii="Calibri"/>
                <w:color w:val="000000"/>
                <w:lang w:val="en-US"/>
              </w:rPr>
            </w:pPr>
          </w:p>
        </w:tc>
        <w:tc>
          <w:tcPr>
            <w:tcW w:w="1267" w:type="dxa"/>
            <w:vMerge/>
            <w:tcBorders>
              <w:top w:val="single" w:sz="18" w:space="0" w:color="FFFFFF"/>
              <w:left w:val="single" w:sz="8" w:space="0" w:color="8064A2"/>
              <w:bottom w:val="single" w:sz="8" w:space="0" w:color="8064A2"/>
              <w:right w:val="single" w:sz="8" w:space="0" w:color="8064A2"/>
            </w:tcBorders>
            <w:shd w:val="clear" w:color="auto" w:fill="CCC1D9"/>
          </w:tcPr>
          <w:p w14:paraId="4EB23835" w14:textId="77777777" w:rsidR="00C1209A" w:rsidRDefault="00C1209A">
            <w:pPr>
              <w:pStyle w:val="a3"/>
              <w:rPr>
                <w:rFonts w:ascii="Calibri"/>
                <w:color w:val="000000"/>
                <w:lang w:val="en-US"/>
              </w:rPr>
            </w:pPr>
          </w:p>
        </w:tc>
      </w:tr>
      <w:tr w:rsidR="00C1209A" w14:paraId="4EB2383E" w14:textId="77777777">
        <w:tc>
          <w:tcPr>
            <w:tcW w:w="792" w:type="dxa"/>
            <w:tcBorders>
              <w:top w:val="single" w:sz="8" w:space="0" w:color="8064A2"/>
              <w:left w:val="single" w:sz="8" w:space="0" w:color="8064A2"/>
              <w:bottom w:val="single" w:sz="8" w:space="0" w:color="8064A2"/>
              <w:right w:val="single" w:sz="8" w:space="0" w:color="8064A2"/>
            </w:tcBorders>
            <w:shd w:val="clear" w:color="auto" w:fill="FFFFFF"/>
          </w:tcPr>
          <w:p w14:paraId="4EB23837" w14:textId="77777777" w:rsidR="00C1209A" w:rsidRDefault="00E107DC">
            <w:pPr>
              <w:pStyle w:val="a3"/>
              <w:rPr>
                <w:rFonts w:ascii="Calibri"/>
                <w:color w:val="000000"/>
                <w:lang w:val="en-US"/>
              </w:rPr>
            </w:pPr>
            <w:r>
              <w:rPr>
                <w:rFonts w:ascii="Calibri" w:hint="eastAsia"/>
                <w:color w:val="000000"/>
                <w:lang w:val="en-US"/>
              </w:rPr>
              <w:t>1.1</w:t>
            </w:r>
          </w:p>
        </w:tc>
        <w:tc>
          <w:tcPr>
            <w:tcW w:w="823" w:type="dxa"/>
            <w:tcBorders>
              <w:top w:val="single" w:sz="8" w:space="0" w:color="8064A2"/>
              <w:left w:val="single" w:sz="8" w:space="0" w:color="8064A2"/>
              <w:bottom w:val="single" w:sz="8" w:space="0" w:color="8064A2"/>
              <w:right w:val="single" w:sz="8" w:space="0" w:color="8064A2"/>
            </w:tcBorders>
            <w:shd w:val="clear" w:color="auto" w:fill="FFFFFF"/>
          </w:tcPr>
          <w:p w14:paraId="4EB23838" w14:textId="77777777" w:rsidR="00C1209A" w:rsidRDefault="00E107DC">
            <w:pPr>
              <w:pStyle w:val="a3"/>
              <w:rPr>
                <w:rFonts w:ascii="Calibri"/>
                <w:color w:val="000000"/>
                <w:lang w:val="en-US"/>
              </w:rPr>
            </w:pPr>
            <w:r>
              <w:rPr>
                <w:rFonts w:ascii="Calibri" w:hint="eastAsia"/>
                <w:color w:val="000000"/>
                <w:lang w:val="en-US"/>
              </w:rPr>
              <w:t>User1</w:t>
            </w:r>
          </w:p>
        </w:tc>
        <w:tc>
          <w:tcPr>
            <w:tcW w:w="1584" w:type="dxa"/>
            <w:tcBorders>
              <w:top w:val="single" w:sz="8" w:space="0" w:color="8064A2"/>
              <w:left w:val="single" w:sz="8" w:space="0" w:color="8064A2"/>
              <w:bottom w:val="single" w:sz="8" w:space="0" w:color="8064A2"/>
              <w:right w:val="single" w:sz="8" w:space="0" w:color="8064A2"/>
            </w:tcBorders>
            <w:shd w:val="clear" w:color="auto" w:fill="FFFFFF"/>
          </w:tcPr>
          <w:p w14:paraId="4EB23839" w14:textId="77777777" w:rsidR="00C1209A" w:rsidRDefault="00E107DC">
            <w:pPr>
              <w:pStyle w:val="a3"/>
              <w:rPr>
                <w:rFonts w:ascii="Calibri"/>
                <w:color w:val="000000"/>
                <w:lang w:val="en-US"/>
              </w:rPr>
            </w:pPr>
            <w:r>
              <w:rPr>
                <w:rFonts w:ascii="Calibri" w:hint="eastAsia"/>
                <w:color w:val="000000"/>
                <w:lang w:val="en-US"/>
              </w:rPr>
              <w:t>11692@qq.com</w:t>
            </w:r>
          </w:p>
        </w:tc>
        <w:tc>
          <w:tcPr>
            <w:tcW w:w="888" w:type="dxa"/>
            <w:tcBorders>
              <w:top w:val="single" w:sz="8" w:space="0" w:color="8064A2"/>
              <w:left w:val="single" w:sz="8" w:space="0" w:color="8064A2"/>
              <w:bottom w:val="single" w:sz="8" w:space="0" w:color="8064A2"/>
              <w:right w:val="single" w:sz="8" w:space="0" w:color="8064A2"/>
            </w:tcBorders>
            <w:shd w:val="clear" w:color="auto" w:fill="FFFFFF"/>
          </w:tcPr>
          <w:p w14:paraId="4EB2383A" w14:textId="77777777" w:rsidR="00C1209A" w:rsidRDefault="00E107DC">
            <w:pPr>
              <w:pStyle w:val="a3"/>
              <w:rPr>
                <w:rFonts w:ascii="Calibri"/>
                <w:color w:val="000000"/>
                <w:lang w:val="en-US"/>
              </w:rPr>
            </w:pPr>
            <w:r>
              <w:rPr>
                <w:rFonts w:ascii="Calibri" w:hint="eastAsia"/>
                <w:color w:val="000000"/>
                <w:lang w:val="en-US"/>
              </w:rPr>
              <w:t>511885</w:t>
            </w:r>
          </w:p>
        </w:tc>
        <w:tc>
          <w:tcPr>
            <w:tcW w:w="892" w:type="dxa"/>
            <w:tcBorders>
              <w:top w:val="single" w:sz="8" w:space="0" w:color="8064A2"/>
              <w:left w:val="single" w:sz="8" w:space="0" w:color="8064A2"/>
              <w:bottom w:val="single" w:sz="8" w:space="0" w:color="8064A2"/>
              <w:right w:val="single" w:sz="8" w:space="0" w:color="8064A2"/>
            </w:tcBorders>
            <w:shd w:val="clear" w:color="auto" w:fill="FFFFFF"/>
          </w:tcPr>
          <w:p w14:paraId="4EB2383B" w14:textId="77777777" w:rsidR="00C1209A" w:rsidRDefault="00E107DC">
            <w:pPr>
              <w:pStyle w:val="a3"/>
              <w:rPr>
                <w:rFonts w:ascii="Calibri"/>
                <w:color w:val="000000"/>
                <w:lang w:val="en-US"/>
              </w:rPr>
            </w:pPr>
            <w:r>
              <w:rPr>
                <w:rFonts w:ascii="Calibri" w:hint="eastAsia"/>
                <w:color w:val="000000"/>
                <w:lang w:val="en-US"/>
              </w:rPr>
              <w:t>511885</w:t>
            </w:r>
          </w:p>
        </w:tc>
        <w:tc>
          <w:tcPr>
            <w:tcW w:w="2264" w:type="dxa"/>
            <w:tcBorders>
              <w:top w:val="single" w:sz="8" w:space="0" w:color="8064A2"/>
              <w:left w:val="single" w:sz="8" w:space="0" w:color="8064A2"/>
              <w:bottom w:val="single" w:sz="8" w:space="0" w:color="8064A2"/>
              <w:right w:val="single" w:sz="8" w:space="0" w:color="8064A2"/>
            </w:tcBorders>
            <w:shd w:val="clear" w:color="auto" w:fill="FFFFFF"/>
          </w:tcPr>
          <w:p w14:paraId="4EB2383C" w14:textId="77777777" w:rsidR="00C1209A" w:rsidRDefault="00E107DC">
            <w:pPr>
              <w:pStyle w:val="a3"/>
              <w:rPr>
                <w:rFonts w:ascii="Calibri"/>
                <w:color w:val="000000"/>
                <w:lang w:val="en-US"/>
              </w:rPr>
            </w:pPr>
            <w:r>
              <w:rPr>
                <w:rFonts w:ascii="Calibri" w:hint="eastAsia"/>
                <w:color w:val="000000"/>
                <w:lang w:val="en-US"/>
              </w:rPr>
              <w:t>用户注册成功</w:t>
            </w:r>
          </w:p>
        </w:tc>
        <w:tc>
          <w:tcPr>
            <w:tcW w:w="1267" w:type="dxa"/>
            <w:tcBorders>
              <w:top w:val="single" w:sz="8" w:space="0" w:color="8064A2"/>
              <w:left w:val="single" w:sz="8" w:space="0" w:color="8064A2"/>
              <w:bottom w:val="single" w:sz="8" w:space="0" w:color="8064A2"/>
              <w:right w:val="single" w:sz="8" w:space="0" w:color="8064A2"/>
            </w:tcBorders>
            <w:shd w:val="clear" w:color="auto" w:fill="FFFFFF"/>
          </w:tcPr>
          <w:p w14:paraId="4EB2383D" w14:textId="77777777" w:rsidR="00C1209A" w:rsidRDefault="00E107DC">
            <w:pPr>
              <w:pStyle w:val="a3"/>
              <w:rPr>
                <w:rFonts w:ascii="Calibri"/>
                <w:color w:val="000000"/>
                <w:lang w:val="en-US"/>
              </w:rPr>
            </w:pPr>
            <w:r>
              <w:rPr>
                <w:rFonts w:ascii="Calibri" w:hint="eastAsia"/>
                <w:color w:val="000000"/>
                <w:lang w:val="en-US"/>
              </w:rPr>
              <w:t>1,2,3,4,5</w:t>
            </w:r>
          </w:p>
        </w:tc>
      </w:tr>
      <w:tr w:rsidR="00C1209A" w14:paraId="4EB23846" w14:textId="77777777">
        <w:tc>
          <w:tcPr>
            <w:tcW w:w="792" w:type="dxa"/>
            <w:tcBorders>
              <w:top w:val="single" w:sz="8" w:space="0" w:color="8064A2"/>
              <w:left w:val="single" w:sz="8" w:space="0" w:color="8064A2"/>
              <w:bottom w:val="single" w:sz="8" w:space="0" w:color="8064A2"/>
              <w:right w:val="single" w:sz="8" w:space="0" w:color="8064A2"/>
            </w:tcBorders>
            <w:shd w:val="clear" w:color="auto" w:fill="CCC1D9"/>
          </w:tcPr>
          <w:p w14:paraId="4EB2383F" w14:textId="77777777" w:rsidR="00C1209A" w:rsidRDefault="00E107DC">
            <w:pPr>
              <w:pStyle w:val="a3"/>
              <w:rPr>
                <w:rFonts w:ascii="Calibri"/>
                <w:color w:val="000000"/>
                <w:lang w:val="en-US"/>
              </w:rPr>
            </w:pPr>
            <w:r>
              <w:rPr>
                <w:rFonts w:ascii="Calibri" w:hint="eastAsia"/>
                <w:color w:val="000000"/>
                <w:lang w:val="en-US"/>
              </w:rPr>
              <w:t>1.2</w:t>
            </w:r>
          </w:p>
        </w:tc>
        <w:tc>
          <w:tcPr>
            <w:tcW w:w="823" w:type="dxa"/>
            <w:tcBorders>
              <w:top w:val="single" w:sz="8" w:space="0" w:color="8064A2"/>
              <w:left w:val="single" w:sz="8" w:space="0" w:color="8064A2"/>
              <w:bottom w:val="single" w:sz="8" w:space="0" w:color="8064A2"/>
              <w:right w:val="single" w:sz="8" w:space="0" w:color="8064A2"/>
            </w:tcBorders>
            <w:shd w:val="clear" w:color="auto" w:fill="CCC1D9"/>
          </w:tcPr>
          <w:p w14:paraId="4EB23840" w14:textId="77777777" w:rsidR="00C1209A" w:rsidRDefault="00E107DC">
            <w:pPr>
              <w:pStyle w:val="a3"/>
              <w:rPr>
                <w:rFonts w:ascii="Calibri"/>
                <w:color w:val="000000"/>
                <w:lang w:val="en-US"/>
              </w:rPr>
            </w:pPr>
            <w:r>
              <w:rPr>
                <w:rFonts w:ascii="Calibri" w:hint="eastAsia"/>
                <w:color w:val="000000"/>
                <w:lang w:val="en-US"/>
              </w:rPr>
              <w:t>Dybala</w:t>
            </w:r>
          </w:p>
        </w:tc>
        <w:tc>
          <w:tcPr>
            <w:tcW w:w="1584" w:type="dxa"/>
            <w:tcBorders>
              <w:top w:val="single" w:sz="8" w:space="0" w:color="8064A2"/>
              <w:left w:val="single" w:sz="8" w:space="0" w:color="8064A2"/>
              <w:bottom w:val="single" w:sz="8" w:space="0" w:color="8064A2"/>
              <w:right w:val="single" w:sz="8" w:space="0" w:color="8064A2"/>
            </w:tcBorders>
            <w:shd w:val="clear" w:color="auto" w:fill="CCC1D9"/>
          </w:tcPr>
          <w:p w14:paraId="4EB23841" w14:textId="77777777" w:rsidR="00C1209A" w:rsidRDefault="00E107DC">
            <w:pPr>
              <w:pStyle w:val="a3"/>
              <w:rPr>
                <w:rFonts w:ascii="Calibri"/>
                <w:color w:val="000000"/>
                <w:lang w:val="en-US"/>
              </w:rPr>
            </w:pPr>
            <w:r>
              <w:rPr>
                <w:rFonts w:ascii="Calibri" w:hint="eastAsia"/>
                <w:color w:val="000000"/>
                <w:lang w:val="en-US"/>
              </w:rPr>
              <w:t>12345@qq.com</w:t>
            </w:r>
          </w:p>
        </w:tc>
        <w:tc>
          <w:tcPr>
            <w:tcW w:w="888" w:type="dxa"/>
            <w:tcBorders>
              <w:top w:val="single" w:sz="8" w:space="0" w:color="8064A2"/>
              <w:left w:val="single" w:sz="8" w:space="0" w:color="8064A2"/>
              <w:bottom w:val="single" w:sz="8" w:space="0" w:color="8064A2"/>
              <w:right w:val="single" w:sz="8" w:space="0" w:color="8064A2"/>
            </w:tcBorders>
            <w:shd w:val="clear" w:color="auto" w:fill="CCC1D9"/>
          </w:tcPr>
          <w:p w14:paraId="4EB23842" w14:textId="77777777" w:rsidR="00C1209A" w:rsidRDefault="00E107DC">
            <w:pPr>
              <w:pStyle w:val="a3"/>
              <w:rPr>
                <w:rFonts w:ascii="Calibri"/>
                <w:color w:val="000000"/>
                <w:lang w:val="en-US"/>
              </w:rPr>
            </w:pPr>
            <w:r>
              <w:rPr>
                <w:rFonts w:ascii="Calibri" w:hint="eastAsia"/>
                <w:color w:val="000000"/>
                <w:lang w:val="en-US"/>
              </w:rPr>
              <w:t>12345</w:t>
            </w:r>
          </w:p>
        </w:tc>
        <w:tc>
          <w:tcPr>
            <w:tcW w:w="892" w:type="dxa"/>
            <w:tcBorders>
              <w:top w:val="single" w:sz="8" w:space="0" w:color="8064A2"/>
              <w:left w:val="single" w:sz="8" w:space="0" w:color="8064A2"/>
              <w:bottom w:val="single" w:sz="8" w:space="0" w:color="8064A2"/>
              <w:right w:val="single" w:sz="8" w:space="0" w:color="8064A2"/>
            </w:tcBorders>
            <w:shd w:val="clear" w:color="auto" w:fill="CCC1D9"/>
          </w:tcPr>
          <w:p w14:paraId="4EB23843" w14:textId="77777777" w:rsidR="00C1209A" w:rsidRDefault="00E107DC">
            <w:pPr>
              <w:pStyle w:val="a3"/>
              <w:rPr>
                <w:rFonts w:ascii="Calibri"/>
                <w:color w:val="000000"/>
                <w:lang w:val="en-US"/>
              </w:rPr>
            </w:pPr>
            <w:r>
              <w:rPr>
                <w:rFonts w:ascii="Calibri" w:hint="eastAsia"/>
                <w:color w:val="000000"/>
                <w:lang w:val="en-US"/>
              </w:rPr>
              <w:t>12345</w:t>
            </w:r>
          </w:p>
        </w:tc>
        <w:tc>
          <w:tcPr>
            <w:tcW w:w="2264" w:type="dxa"/>
            <w:tcBorders>
              <w:top w:val="single" w:sz="8" w:space="0" w:color="8064A2"/>
              <w:left w:val="single" w:sz="8" w:space="0" w:color="8064A2"/>
              <w:bottom w:val="single" w:sz="8" w:space="0" w:color="8064A2"/>
              <w:right w:val="single" w:sz="8" w:space="0" w:color="8064A2"/>
            </w:tcBorders>
            <w:shd w:val="clear" w:color="auto" w:fill="CCC1D9"/>
          </w:tcPr>
          <w:p w14:paraId="4EB23844" w14:textId="77777777" w:rsidR="00C1209A" w:rsidRDefault="00E107DC">
            <w:pPr>
              <w:pStyle w:val="a3"/>
              <w:rPr>
                <w:rFonts w:ascii="Calibri"/>
                <w:color w:val="000000"/>
                <w:lang w:val="en-US"/>
              </w:rPr>
            </w:pPr>
            <w:r>
              <w:rPr>
                <w:rFonts w:ascii="Calibri" w:hint="eastAsia"/>
                <w:color w:val="000000"/>
                <w:lang w:val="en-US"/>
              </w:rPr>
              <w:t>此用户已存在</w:t>
            </w:r>
          </w:p>
        </w:tc>
        <w:tc>
          <w:tcPr>
            <w:tcW w:w="1267" w:type="dxa"/>
            <w:tcBorders>
              <w:top w:val="single" w:sz="8" w:space="0" w:color="8064A2"/>
              <w:left w:val="single" w:sz="8" w:space="0" w:color="8064A2"/>
              <w:bottom w:val="single" w:sz="8" w:space="0" w:color="8064A2"/>
              <w:right w:val="single" w:sz="8" w:space="0" w:color="8064A2"/>
            </w:tcBorders>
            <w:shd w:val="clear" w:color="auto" w:fill="CCC1D9"/>
          </w:tcPr>
          <w:p w14:paraId="4EB23845" w14:textId="77777777" w:rsidR="00C1209A" w:rsidRDefault="00E107DC">
            <w:pPr>
              <w:pStyle w:val="a3"/>
              <w:rPr>
                <w:rFonts w:ascii="Calibri"/>
                <w:color w:val="000000"/>
                <w:lang w:val="en-US"/>
              </w:rPr>
            </w:pPr>
            <w:r>
              <w:rPr>
                <w:rFonts w:ascii="Calibri" w:hint="eastAsia"/>
                <w:color w:val="000000"/>
                <w:lang w:val="en-US"/>
              </w:rPr>
              <w:t>6,2,3,4,5</w:t>
            </w:r>
          </w:p>
        </w:tc>
      </w:tr>
      <w:tr w:rsidR="00C1209A" w14:paraId="4EB2384E" w14:textId="77777777">
        <w:tc>
          <w:tcPr>
            <w:tcW w:w="792" w:type="dxa"/>
            <w:tcBorders>
              <w:top w:val="single" w:sz="8" w:space="0" w:color="8064A2"/>
              <w:left w:val="single" w:sz="8" w:space="0" w:color="8064A2"/>
              <w:bottom w:val="single" w:sz="8" w:space="0" w:color="8064A2"/>
              <w:right w:val="single" w:sz="8" w:space="0" w:color="8064A2"/>
            </w:tcBorders>
            <w:shd w:val="clear" w:color="auto" w:fill="FFFFFF"/>
          </w:tcPr>
          <w:p w14:paraId="4EB23847" w14:textId="77777777" w:rsidR="00C1209A" w:rsidRDefault="00E107DC">
            <w:pPr>
              <w:pStyle w:val="a3"/>
              <w:rPr>
                <w:rFonts w:ascii="Calibri"/>
                <w:color w:val="000000"/>
                <w:lang w:val="en-US"/>
              </w:rPr>
            </w:pPr>
            <w:r>
              <w:rPr>
                <w:rFonts w:ascii="Calibri" w:hint="eastAsia"/>
                <w:color w:val="000000"/>
                <w:lang w:val="en-US"/>
              </w:rPr>
              <w:t>1.3</w:t>
            </w:r>
          </w:p>
        </w:tc>
        <w:tc>
          <w:tcPr>
            <w:tcW w:w="823" w:type="dxa"/>
            <w:tcBorders>
              <w:top w:val="single" w:sz="8" w:space="0" w:color="8064A2"/>
              <w:left w:val="single" w:sz="8" w:space="0" w:color="8064A2"/>
              <w:bottom w:val="single" w:sz="8" w:space="0" w:color="8064A2"/>
              <w:right w:val="single" w:sz="8" w:space="0" w:color="8064A2"/>
            </w:tcBorders>
            <w:shd w:val="clear" w:color="auto" w:fill="FFFFFF"/>
          </w:tcPr>
          <w:p w14:paraId="4EB23848" w14:textId="77777777" w:rsidR="00C1209A" w:rsidRDefault="00E107DC">
            <w:pPr>
              <w:pStyle w:val="a3"/>
              <w:rPr>
                <w:rFonts w:ascii="Calibri"/>
                <w:color w:val="000000"/>
                <w:lang w:val="en-US"/>
              </w:rPr>
            </w:pPr>
            <w:r>
              <w:rPr>
                <w:rFonts w:ascii="Calibri" w:hint="eastAsia"/>
                <w:color w:val="000000"/>
                <w:lang w:val="en-US"/>
              </w:rPr>
              <w:t>@_*</w:t>
            </w:r>
          </w:p>
        </w:tc>
        <w:tc>
          <w:tcPr>
            <w:tcW w:w="1584" w:type="dxa"/>
            <w:tcBorders>
              <w:top w:val="single" w:sz="8" w:space="0" w:color="8064A2"/>
              <w:left w:val="single" w:sz="8" w:space="0" w:color="8064A2"/>
              <w:bottom w:val="single" w:sz="8" w:space="0" w:color="8064A2"/>
              <w:right w:val="single" w:sz="8" w:space="0" w:color="8064A2"/>
            </w:tcBorders>
            <w:shd w:val="clear" w:color="auto" w:fill="FFFFFF"/>
          </w:tcPr>
          <w:p w14:paraId="4EB23849" w14:textId="77777777" w:rsidR="00C1209A" w:rsidRDefault="00E107DC">
            <w:pPr>
              <w:pStyle w:val="a3"/>
              <w:rPr>
                <w:rFonts w:ascii="Calibri"/>
                <w:color w:val="000000"/>
                <w:lang w:val="en-US"/>
              </w:rPr>
            </w:pPr>
            <w:r>
              <w:rPr>
                <w:rFonts w:ascii="Calibri" w:hint="eastAsia"/>
                <w:color w:val="000000"/>
                <w:lang w:val="en-US"/>
              </w:rPr>
              <w:t>12345@qq.com</w:t>
            </w:r>
          </w:p>
        </w:tc>
        <w:tc>
          <w:tcPr>
            <w:tcW w:w="888" w:type="dxa"/>
            <w:tcBorders>
              <w:top w:val="single" w:sz="8" w:space="0" w:color="8064A2"/>
              <w:left w:val="single" w:sz="8" w:space="0" w:color="8064A2"/>
              <w:bottom w:val="single" w:sz="8" w:space="0" w:color="8064A2"/>
              <w:right w:val="single" w:sz="8" w:space="0" w:color="8064A2"/>
            </w:tcBorders>
            <w:shd w:val="clear" w:color="auto" w:fill="FFFFFF"/>
          </w:tcPr>
          <w:p w14:paraId="4EB2384A" w14:textId="77777777" w:rsidR="00C1209A" w:rsidRDefault="00E107DC">
            <w:pPr>
              <w:pStyle w:val="a3"/>
              <w:rPr>
                <w:rFonts w:ascii="Calibri"/>
                <w:color w:val="000000"/>
                <w:lang w:val="en-US"/>
              </w:rPr>
            </w:pPr>
            <w:r>
              <w:rPr>
                <w:rFonts w:ascii="Calibri" w:hint="eastAsia"/>
                <w:color w:val="000000"/>
                <w:lang w:val="en-US"/>
              </w:rPr>
              <w:t>12345</w:t>
            </w:r>
          </w:p>
        </w:tc>
        <w:tc>
          <w:tcPr>
            <w:tcW w:w="892" w:type="dxa"/>
            <w:tcBorders>
              <w:top w:val="single" w:sz="8" w:space="0" w:color="8064A2"/>
              <w:left w:val="single" w:sz="8" w:space="0" w:color="8064A2"/>
              <w:bottom w:val="single" w:sz="8" w:space="0" w:color="8064A2"/>
              <w:right w:val="single" w:sz="8" w:space="0" w:color="8064A2"/>
            </w:tcBorders>
            <w:shd w:val="clear" w:color="auto" w:fill="FFFFFF"/>
          </w:tcPr>
          <w:p w14:paraId="4EB2384B" w14:textId="77777777" w:rsidR="00C1209A" w:rsidRDefault="00E107DC">
            <w:pPr>
              <w:pStyle w:val="a3"/>
              <w:rPr>
                <w:rFonts w:ascii="Calibri"/>
                <w:color w:val="000000"/>
                <w:lang w:val="en-US"/>
              </w:rPr>
            </w:pPr>
            <w:r>
              <w:rPr>
                <w:rFonts w:ascii="Calibri" w:hint="eastAsia"/>
                <w:color w:val="000000"/>
                <w:lang w:val="en-US"/>
              </w:rPr>
              <w:t>12345</w:t>
            </w:r>
          </w:p>
        </w:tc>
        <w:tc>
          <w:tcPr>
            <w:tcW w:w="2264" w:type="dxa"/>
            <w:tcBorders>
              <w:top w:val="single" w:sz="8" w:space="0" w:color="8064A2"/>
              <w:left w:val="single" w:sz="8" w:space="0" w:color="8064A2"/>
              <w:bottom w:val="single" w:sz="8" w:space="0" w:color="8064A2"/>
              <w:right w:val="single" w:sz="8" w:space="0" w:color="8064A2"/>
            </w:tcBorders>
            <w:shd w:val="clear" w:color="auto" w:fill="FFFFFF"/>
          </w:tcPr>
          <w:p w14:paraId="4EB2384C" w14:textId="77777777" w:rsidR="00C1209A" w:rsidRDefault="00E107DC">
            <w:pPr>
              <w:pStyle w:val="a3"/>
              <w:rPr>
                <w:rFonts w:ascii="Calibri"/>
                <w:color w:val="000000"/>
                <w:lang w:val="en-US"/>
              </w:rPr>
            </w:pPr>
            <w:r>
              <w:rPr>
                <w:rFonts w:ascii="Calibri" w:hint="eastAsia"/>
                <w:color w:val="000000"/>
                <w:lang w:val="en-US"/>
              </w:rPr>
              <w:t>用户名非法</w:t>
            </w:r>
          </w:p>
        </w:tc>
        <w:tc>
          <w:tcPr>
            <w:tcW w:w="1267" w:type="dxa"/>
            <w:tcBorders>
              <w:top w:val="single" w:sz="8" w:space="0" w:color="8064A2"/>
              <w:left w:val="single" w:sz="8" w:space="0" w:color="8064A2"/>
              <w:bottom w:val="single" w:sz="8" w:space="0" w:color="8064A2"/>
              <w:right w:val="single" w:sz="8" w:space="0" w:color="8064A2"/>
            </w:tcBorders>
            <w:shd w:val="clear" w:color="auto" w:fill="FFFFFF"/>
          </w:tcPr>
          <w:p w14:paraId="4EB2384D" w14:textId="77777777" w:rsidR="00C1209A" w:rsidRDefault="00E107DC">
            <w:pPr>
              <w:pStyle w:val="a3"/>
              <w:rPr>
                <w:rFonts w:ascii="Calibri"/>
                <w:color w:val="000000"/>
                <w:lang w:val="en-US"/>
              </w:rPr>
            </w:pPr>
            <w:r>
              <w:rPr>
                <w:rFonts w:ascii="Calibri" w:hint="eastAsia"/>
                <w:color w:val="000000"/>
                <w:lang w:val="en-US"/>
              </w:rPr>
              <w:t>1,7,3,4,5</w:t>
            </w:r>
          </w:p>
        </w:tc>
      </w:tr>
      <w:tr w:rsidR="00C1209A" w14:paraId="4EB23856" w14:textId="77777777">
        <w:tc>
          <w:tcPr>
            <w:tcW w:w="792" w:type="dxa"/>
            <w:tcBorders>
              <w:top w:val="single" w:sz="8" w:space="0" w:color="8064A2"/>
              <w:left w:val="single" w:sz="8" w:space="0" w:color="8064A2"/>
              <w:bottom w:val="single" w:sz="8" w:space="0" w:color="8064A2"/>
              <w:right w:val="single" w:sz="8" w:space="0" w:color="8064A2"/>
            </w:tcBorders>
            <w:shd w:val="clear" w:color="auto" w:fill="CCC1D9"/>
          </w:tcPr>
          <w:p w14:paraId="4EB2384F" w14:textId="77777777" w:rsidR="00C1209A" w:rsidRDefault="00E107DC">
            <w:pPr>
              <w:pStyle w:val="a3"/>
              <w:rPr>
                <w:rFonts w:ascii="Calibri"/>
                <w:color w:val="000000"/>
                <w:lang w:val="en-US"/>
              </w:rPr>
            </w:pPr>
            <w:r>
              <w:rPr>
                <w:rFonts w:ascii="Calibri" w:hint="eastAsia"/>
                <w:color w:val="000000"/>
                <w:lang w:val="en-US"/>
              </w:rPr>
              <w:t>1.4</w:t>
            </w:r>
          </w:p>
        </w:tc>
        <w:tc>
          <w:tcPr>
            <w:tcW w:w="823" w:type="dxa"/>
            <w:tcBorders>
              <w:top w:val="single" w:sz="8" w:space="0" w:color="8064A2"/>
              <w:left w:val="single" w:sz="8" w:space="0" w:color="8064A2"/>
              <w:bottom w:val="single" w:sz="8" w:space="0" w:color="8064A2"/>
              <w:right w:val="single" w:sz="8" w:space="0" w:color="8064A2"/>
            </w:tcBorders>
            <w:shd w:val="clear" w:color="auto" w:fill="CCC1D9"/>
          </w:tcPr>
          <w:p w14:paraId="4EB23850" w14:textId="77777777" w:rsidR="00C1209A" w:rsidRDefault="00E107DC">
            <w:pPr>
              <w:pStyle w:val="a3"/>
              <w:rPr>
                <w:rFonts w:ascii="Calibri"/>
                <w:color w:val="000000"/>
                <w:lang w:val="en-US"/>
              </w:rPr>
            </w:pPr>
            <w:r>
              <w:rPr>
                <w:rFonts w:ascii="Calibri" w:hint="eastAsia"/>
                <w:color w:val="000000"/>
                <w:lang w:val="en-US"/>
              </w:rPr>
              <w:t>Test1</w:t>
            </w:r>
          </w:p>
        </w:tc>
        <w:tc>
          <w:tcPr>
            <w:tcW w:w="1584" w:type="dxa"/>
            <w:tcBorders>
              <w:top w:val="single" w:sz="8" w:space="0" w:color="8064A2"/>
              <w:left w:val="single" w:sz="8" w:space="0" w:color="8064A2"/>
              <w:bottom w:val="single" w:sz="8" w:space="0" w:color="8064A2"/>
              <w:right w:val="single" w:sz="8" w:space="0" w:color="8064A2"/>
            </w:tcBorders>
            <w:shd w:val="clear" w:color="auto" w:fill="CCC1D9"/>
          </w:tcPr>
          <w:p w14:paraId="4EB23851" w14:textId="77777777" w:rsidR="00C1209A" w:rsidRDefault="00E107DC">
            <w:pPr>
              <w:pStyle w:val="a3"/>
              <w:rPr>
                <w:rFonts w:ascii="Calibri"/>
                <w:color w:val="000000"/>
                <w:lang w:val="en-US"/>
              </w:rPr>
            </w:pPr>
            <w:r>
              <w:rPr>
                <w:rFonts w:ascii="Calibri" w:hint="eastAsia"/>
                <w:color w:val="000000"/>
                <w:lang w:val="en-US"/>
              </w:rPr>
              <w:t>12345</w:t>
            </w:r>
          </w:p>
        </w:tc>
        <w:tc>
          <w:tcPr>
            <w:tcW w:w="888" w:type="dxa"/>
            <w:tcBorders>
              <w:top w:val="single" w:sz="8" w:space="0" w:color="8064A2"/>
              <w:left w:val="single" w:sz="8" w:space="0" w:color="8064A2"/>
              <w:bottom w:val="single" w:sz="8" w:space="0" w:color="8064A2"/>
              <w:right w:val="single" w:sz="8" w:space="0" w:color="8064A2"/>
            </w:tcBorders>
            <w:shd w:val="clear" w:color="auto" w:fill="CCC1D9"/>
          </w:tcPr>
          <w:p w14:paraId="4EB23852" w14:textId="77777777" w:rsidR="00C1209A" w:rsidRDefault="00E107DC">
            <w:pPr>
              <w:pStyle w:val="a3"/>
              <w:rPr>
                <w:rFonts w:ascii="Calibri"/>
                <w:color w:val="000000"/>
                <w:lang w:val="en-US"/>
              </w:rPr>
            </w:pPr>
            <w:r>
              <w:rPr>
                <w:rFonts w:ascii="Calibri" w:hint="eastAsia"/>
                <w:color w:val="000000"/>
                <w:lang w:val="en-US"/>
              </w:rPr>
              <w:t>77777</w:t>
            </w:r>
          </w:p>
        </w:tc>
        <w:tc>
          <w:tcPr>
            <w:tcW w:w="892" w:type="dxa"/>
            <w:tcBorders>
              <w:top w:val="single" w:sz="8" w:space="0" w:color="8064A2"/>
              <w:left w:val="single" w:sz="8" w:space="0" w:color="8064A2"/>
              <w:bottom w:val="single" w:sz="8" w:space="0" w:color="8064A2"/>
              <w:right w:val="single" w:sz="8" w:space="0" w:color="8064A2"/>
            </w:tcBorders>
            <w:shd w:val="clear" w:color="auto" w:fill="CCC1D9"/>
          </w:tcPr>
          <w:p w14:paraId="4EB23853" w14:textId="77777777" w:rsidR="00C1209A" w:rsidRDefault="00E107DC">
            <w:pPr>
              <w:pStyle w:val="a3"/>
              <w:rPr>
                <w:rFonts w:ascii="Calibri"/>
                <w:color w:val="000000"/>
                <w:lang w:val="en-US"/>
              </w:rPr>
            </w:pPr>
            <w:r>
              <w:rPr>
                <w:rFonts w:ascii="Calibri" w:hint="eastAsia"/>
                <w:color w:val="000000"/>
                <w:lang w:val="en-US"/>
              </w:rPr>
              <w:t>77777</w:t>
            </w:r>
          </w:p>
        </w:tc>
        <w:tc>
          <w:tcPr>
            <w:tcW w:w="2264" w:type="dxa"/>
            <w:tcBorders>
              <w:top w:val="single" w:sz="8" w:space="0" w:color="8064A2"/>
              <w:left w:val="single" w:sz="8" w:space="0" w:color="8064A2"/>
              <w:bottom w:val="single" w:sz="8" w:space="0" w:color="8064A2"/>
              <w:right w:val="single" w:sz="8" w:space="0" w:color="8064A2"/>
            </w:tcBorders>
            <w:shd w:val="clear" w:color="auto" w:fill="CCC1D9"/>
          </w:tcPr>
          <w:p w14:paraId="4EB23854" w14:textId="77777777" w:rsidR="00C1209A" w:rsidRDefault="00E107DC">
            <w:pPr>
              <w:pStyle w:val="a3"/>
              <w:rPr>
                <w:rFonts w:ascii="Calibri"/>
                <w:color w:val="000000"/>
                <w:lang w:val="en-US"/>
              </w:rPr>
            </w:pPr>
            <w:r>
              <w:rPr>
                <w:rFonts w:ascii="Calibri" w:hint="eastAsia"/>
                <w:color w:val="000000"/>
                <w:lang w:val="en-US"/>
              </w:rPr>
              <w:t>邮箱格式不正确</w:t>
            </w:r>
          </w:p>
        </w:tc>
        <w:tc>
          <w:tcPr>
            <w:tcW w:w="1267" w:type="dxa"/>
            <w:tcBorders>
              <w:top w:val="single" w:sz="8" w:space="0" w:color="8064A2"/>
              <w:left w:val="single" w:sz="8" w:space="0" w:color="8064A2"/>
              <w:bottom w:val="single" w:sz="8" w:space="0" w:color="8064A2"/>
              <w:right w:val="single" w:sz="8" w:space="0" w:color="8064A2"/>
            </w:tcBorders>
            <w:shd w:val="clear" w:color="auto" w:fill="CCC1D9"/>
          </w:tcPr>
          <w:p w14:paraId="4EB23855" w14:textId="77777777" w:rsidR="00C1209A" w:rsidRDefault="00E107DC">
            <w:pPr>
              <w:pStyle w:val="a3"/>
              <w:rPr>
                <w:rFonts w:ascii="Calibri"/>
                <w:color w:val="000000"/>
                <w:lang w:val="en-US"/>
              </w:rPr>
            </w:pPr>
            <w:r>
              <w:rPr>
                <w:rFonts w:ascii="Calibri" w:hint="eastAsia"/>
                <w:color w:val="000000"/>
                <w:lang w:val="en-US"/>
              </w:rPr>
              <w:t>1,2,8,4,5</w:t>
            </w:r>
          </w:p>
        </w:tc>
      </w:tr>
      <w:tr w:rsidR="00C1209A" w14:paraId="4EB2385E" w14:textId="77777777">
        <w:tc>
          <w:tcPr>
            <w:tcW w:w="792" w:type="dxa"/>
            <w:tcBorders>
              <w:top w:val="single" w:sz="8" w:space="0" w:color="8064A2"/>
              <w:left w:val="single" w:sz="8" w:space="0" w:color="8064A2"/>
              <w:bottom w:val="single" w:sz="8" w:space="0" w:color="8064A2"/>
              <w:right w:val="single" w:sz="8" w:space="0" w:color="8064A2"/>
            </w:tcBorders>
            <w:shd w:val="clear" w:color="auto" w:fill="FFFFFF"/>
          </w:tcPr>
          <w:p w14:paraId="4EB23857" w14:textId="77777777" w:rsidR="00C1209A" w:rsidRDefault="00E107DC">
            <w:pPr>
              <w:pStyle w:val="a3"/>
              <w:rPr>
                <w:rFonts w:ascii="Calibri"/>
                <w:color w:val="000000"/>
                <w:lang w:val="en-US"/>
              </w:rPr>
            </w:pPr>
            <w:r>
              <w:rPr>
                <w:rFonts w:ascii="Calibri" w:hint="eastAsia"/>
                <w:color w:val="000000"/>
                <w:lang w:val="en-US"/>
              </w:rPr>
              <w:t>1.5</w:t>
            </w:r>
          </w:p>
        </w:tc>
        <w:tc>
          <w:tcPr>
            <w:tcW w:w="823" w:type="dxa"/>
            <w:tcBorders>
              <w:top w:val="single" w:sz="8" w:space="0" w:color="8064A2"/>
              <w:left w:val="single" w:sz="8" w:space="0" w:color="8064A2"/>
              <w:bottom w:val="single" w:sz="8" w:space="0" w:color="8064A2"/>
              <w:right w:val="single" w:sz="8" w:space="0" w:color="8064A2"/>
            </w:tcBorders>
            <w:shd w:val="clear" w:color="auto" w:fill="FFFFFF"/>
          </w:tcPr>
          <w:p w14:paraId="4EB23858" w14:textId="77777777" w:rsidR="00C1209A" w:rsidRDefault="00E107DC">
            <w:pPr>
              <w:pStyle w:val="a3"/>
              <w:rPr>
                <w:rFonts w:ascii="Calibri"/>
                <w:color w:val="000000"/>
                <w:lang w:val="en-US"/>
              </w:rPr>
            </w:pPr>
            <w:r>
              <w:rPr>
                <w:rFonts w:ascii="Calibri" w:hint="eastAsia"/>
                <w:color w:val="000000"/>
                <w:lang w:val="en-US"/>
              </w:rPr>
              <w:t>Test1</w:t>
            </w:r>
          </w:p>
        </w:tc>
        <w:tc>
          <w:tcPr>
            <w:tcW w:w="1584" w:type="dxa"/>
            <w:tcBorders>
              <w:top w:val="single" w:sz="8" w:space="0" w:color="8064A2"/>
              <w:left w:val="single" w:sz="8" w:space="0" w:color="8064A2"/>
              <w:bottom w:val="single" w:sz="8" w:space="0" w:color="8064A2"/>
              <w:right w:val="single" w:sz="8" w:space="0" w:color="8064A2"/>
            </w:tcBorders>
            <w:shd w:val="clear" w:color="auto" w:fill="FFFFFF"/>
          </w:tcPr>
          <w:p w14:paraId="4EB23859" w14:textId="77777777" w:rsidR="00C1209A" w:rsidRDefault="00E107DC">
            <w:pPr>
              <w:pStyle w:val="a3"/>
              <w:rPr>
                <w:rFonts w:ascii="Calibri"/>
                <w:color w:val="000000"/>
                <w:lang w:val="en-US"/>
              </w:rPr>
            </w:pPr>
            <w:r>
              <w:rPr>
                <w:rFonts w:ascii="Calibri" w:hint="eastAsia"/>
                <w:color w:val="000000"/>
                <w:lang w:val="en-US"/>
              </w:rPr>
              <w:t>7777@163.com</w:t>
            </w:r>
          </w:p>
        </w:tc>
        <w:tc>
          <w:tcPr>
            <w:tcW w:w="888" w:type="dxa"/>
            <w:tcBorders>
              <w:top w:val="single" w:sz="8" w:space="0" w:color="8064A2"/>
              <w:left w:val="single" w:sz="8" w:space="0" w:color="8064A2"/>
              <w:bottom w:val="single" w:sz="8" w:space="0" w:color="8064A2"/>
              <w:right w:val="single" w:sz="8" w:space="0" w:color="8064A2"/>
            </w:tcBorders>
            <w:shd w:val="clear" w:color="auto" w:fill="FFFFFF"/>
          </w:tcPr>
          <w:p w14:paraId="4EB2385A" w14:textId="77777777" w:rsidR="00C1209A" w:rsidRDefault="00E107DC">
            <w:pPr>
              <w:pStyle w:val="a3"/>
              <w:rPr>
                <w:rFonts w:ascii="Calibri"/>
                <w:color w:val="000000"/>
                <w:lang w:val="en-US"/>
              </w:rPr>
            </w:pPr>
            <w:r>
              <w:rPr>
                <w:rFonts w:ascii="Calibri" w:hint="eastAsia"/>
                <w:color w:val="000000"/>
                <w:lang w:val="en-US"/>
              </w:rPr>
              <w:t>123456</w:t>
            </w:r>
          </w:p>
        </w:tc>
        <w:tc>
          <w:tcPr>
            <w:tcW w:w="892" w:type="dxa"/>
            <w:tcBorders>
              <w:top w:val="single" w:sz="8" w:space="0" w:color="8064A2"/>
              <w:left w:val="single" w:sz="8" w:space="0" w:color="8064A2"/>
              <w:bottom w:val="single" w:sz="8" w:space="0" w:color="8064A2"/>
              <w:right w:val="single" w:sz="8" w:space="0" w:color="8064A2"/>
            </w:tcBorders>
            <w:shd w:val="clear" w:color="auto" w:fill="FFFFFF"/>
          </w:tcPr>
          <w:p w14:paraId="4EB2385B" w14:textId="77777777" w:rsidR="00C1209A" w:rsidRDefault="00E107DC">
            <w:pPr>
              <w:pStyle w:val="a3"/>
              <w:rPr>
                <w:rFonts w:ascii="Calibri"/>
                <w:color w:val="000000"/>
                <w:lang w:val="en-US"/>
              </w:rPr>
            </w:pPr>
            <w:r>
              <w:rPr>
                <w:rFonts w:ascii="Calibri" w:hint="eastAsia"/>
                <w:color w:val="000000"/>
                <w:lang w:val="en-US"/>
              </w:rPr>
              <w:t>11111</w:t>
            </w:r>
          </w:p>
        </w:tc>
        <w:tc>
          <w:tcPr>
            <w:tcW w:w="2264" w:type="dxa"/>
            <w:tcBorders>
              <w:top w:val="single" w:sz="8" w:space="0" w:color="8064A2"/>
              <w:left w:val="single" w:sz="8" w:space="0" w:color="8064A2"/>
              <w:bottom w:val="single" w:sz="8" w:space="0" w:color="8064A2"/>
              <w:right w:val="single" w:sz="8" w:space="0" w:color="8064A2"/>
            </w:tcBorders>
            <w:shd w:val="clear" w:color="auto" w:fill="FFFFFF"/>
          </w:tcPr>
          <w:p w14:paraId="4EB2385C" w14:textId="77777777" w:rsidR="00C1209A" w:rsidRDefault="00E107DC">
            <w:pPr>
              <w:pStyle w:val="a3"/>
              <w:rPr>
                <w:rFonts w:ascii="Calibri"/>
                <w:color w:val="000000"/>
                <w:lang w:val="en-US"/>
              </w:rPr>
            </w:pPr>
            <w:r>
              <w:rPr>
                <w:rFonts w:ascii="Calibri" w:hint="eastAsia"/>
                <w:color w:val="000000"/>
                <w:lang w:val="en-US"/>
              </w:rPr>
              <w:t>密码与确认密码不一致</w:t>
            </w:r>
          </w:p>
        </w:tc>
        <w:tc>
          <w:tcPr>
            <w:tcW w:w="1267" w:type="dxa"/>
            <w:tcBorders>
              <w:top w:val="single" w:sz="8" w:space="0" w:color="8064A2"/>
              <w:left w:val="single" w:sz="8" w:space="0" w:color="8064A2"/>
              <w:bottom w:val="single" w:sz="8" w:space="0" w:color="8064A2"/>
              <w:right w:val="single" w:sz="8" w:space="0" w:color="8064A2"/>
            </w:tcBorders>
            <w:shd w:val="clear" w:color="auto" w:fill="FFFFFF"/>
          </w:tcPr>
          <w:p w14:paraId="4EB2385D" w14:textId="77777777" w:rsidR="00C1209A" w:rsidRDefault="00E107DC">
            <w:pPr>
              <w:pStyle w:val="a3"/>
              <w:rPr>
                <w:rFonts w:ascii="Calibri"/>
                <w:color w:val="000000"/>
                <w:lang w:val="en-US"/>
              </w:rPr>
            </w:pPr>
            <w:r>
              <w:rPr>
                <w:rFonts w:ascii="Calibri" w:hint="eastAsia"/>
                <w:color w:val="000000"/>
                <w:lang w:val="en-US"/>
              </w:rPr>
              <w:t>1,2,3,9,5</w:t>
            </w:r>
          </w:p>
        </w:tc>
      </w:tr>
      <w:tr w:rsidR="00C1209A" w14:paraId="4EB23866" w14:textId="77777777">
        <w:tc>
          <w:tcPr>
            <w:tcW w:w="792" w:type="dxa"/>
            <w:tcBorders>
              <w:top w:val="single" w:sz="8" w:space="0" w:color="8064A2"/>
              <w:left w:val="single" w:sz="8" w:space="0" w:color="8064A2"/>
              <w:bottom w:val="single" w:sz="8" w:space="0" w:color="8064A2"/>
              <w:right w:val="single" w:sz="8" w:space="0" w:color="8064A2"/>
            </w:tcBorders>
            <w:shd w:val="clear" w:color="auto" w:fill="CCC1D9"/>
          </w:tcPr>
          <w:p w14:paraId="4EB2385F" w14:textId="77777777" w:rsidR="00C1209A" w:rsidRDefault="00E107DC">
            <w:pPr>
              <w:pStyle w:val="a3"/>
              <w:rPr>
                <w:rFonts w:ascii="Calibri"/>
                <w:color w:val="000000"/>
                <w:lang w:val="en-US"/>
              </w:rPr>
            </w:pPr>
            <w:r>
              <w:rPr>
                <w:rFonts w:ascii="Calibri" w:hint="eastAsia"/>
                <w:color w:val="000000"/>
                <w:lang w:val="en-US"/>
              </w:rPr>
              <w:t>1.6</w:t>
            </w:r>
          </w:p>
        </w:tc>
        <w:tc>
          <w:tcPr>
            <w:tcW w:w="823" w:type="dxa"/>
            <w:tcBorders>
              <w:top w:val="single" w:sz="8" w:space="0" w:color="8064A2"/>
              <w:left w:val="single" w:sz="8" w:space="0" w:color="8064A2"/>
              <w:bottom w:val="single" w:sz="8" w:space="0" w:color="8064A2"/>
              <w:right w:val="single" w:sz="8" w:space="0" w:color="8064A2"/>
            </w:tcBorders>
            <w:shd w:val="clear" w:color="auto" w:fill="CCC1D9"/>
          </w:tcPr>
          <w:p w14:paraId="4EB23860" w14:textId="77777777" w:rsidR="00C1209A" w:rsidRDefault="00E107DC">
            <w:pPr>
              <w:pStyle w:val="a3"/>
              <w:rPr>
                <w:rFonts w:ascii="Calibri"/>
                <w:color w:val="000000"/>
                <w:lang w:val="en-US"/>
              </w:rPr>
            </w:pPr>
            <w:r>
              <w:rPr>
                <w:rFonts w:ascii="Calibri" w:hint="eastAsia"/>
                <w:color w:val="000000"/>
                <w:lang w:val="en-US"/>
              </w:rPr>
              <w:t>Test2</w:t>
            </w:r>
          </w:p>
        </w:tc>
        <w:tc>
          <w:tcPr>
            <w:tcW w:w="1584" w:type="dxa"/>
            <w:tcBorders>
              <w:top w:val="single" w:sz="8" w:space="0" w:color="8064A2"/>
              <w:left w:val="single" w:sz="8" w:space="0" w:color="8064A2"/>
              <w:bottom w:val="single" w:sz="8" w:space="0" w:color="8064A2"/>
              <w:right w:val="single" w:sz="8" w:space="0" w:color="8064A2"/>
            </w:tcBorders>
            <w:shd w:val="clear" w:color="auto" w:fill="CCC1D9"/>
          </w:tcPr>
          <w:p w14:paraId="4EB23861" w14:textId="77777777" w:rsidR="00C1209A" w:rsidRDefault="00C1209A">
            <w:pPr>
              <w:pStyle w:val="a3"/>
              <w:rPr>
                <w:rFonts w:ascii="Calibri"/>
                <w:color w:val="000000"/>
                <w:lang w:val="en-US"/>
              </w:rPr>
            </w:pPr>
          </w:p>
        </w:tc>
        <w:tc>
          <w:tcPr>
            <w:tcW w:w="888" w:type="dxa"/>
            <w:tcBorders>
              <w:top w:val="single" w:sz="8" w:space="0" w:color="8064A2"/>
              <w:left w:val="single" w:sz="8" w:space="0" w:color="8064A2"/>
              <w:bottom w:val="single" w:sz="8" w:space="0" w:color="8064A2"/>
              <w:right w:val="single" w:sz="8" w:space="0" w:color="8064A2"/>
            </w:tcBorders>
            <w:shd w:val="clear" w:color="auto" w:fill="CCC1D9"/>
          </w:tcPr>
          <w:p w14:paraId="4EB23862" w14:textId="77777777" w:rsidR="00C1209A" w:rsidRDefault="00E107DC">
            <w:pPr>
              <w:pStyle w:val="a3"/>
              <w:rPr>
                <w:rFonts w:ascii="Calibri"/>
                <w:color w:val="000000"/>
                <w:lang w:val="en-US"/>
              </w:rPr>
            </w:pPr>
            <w:r>
              <w:rPr>
                <w:rFonts w:ascii="Calibri" w:hint="eastAsia"/>
                <w:color w:val="000000"/>
                <w:lang w:val="en-US"/>
              </w:rPr>
              <w:t>987654</w:t>
            </w:r>
          </w:p>
        </w:tc>
        <w:tc>
          <w:tcPr>
            <w:tcW w:w="892" w:type="dxa"/>
            <w:tcBorders>
              <w:top w:val="single" w:sz="8" w:space="0" w:color="8064A2"/>
              <w:left w:val="single" w:sz="8" w:space="0" w:color="8064A2"/>
              <w:bottom w:val="single" w:sz="8" w:space="0" w:color="8064A2"/>
              <w:right w:val="single" w:sz="8" w:space="0" w:color="8064A2"/>
            </w:tcBorders>
            <w:shd w:val="clear" w:color="auto" w:fill="CCC1D9"/>
          </w:tcPr>
          <w:p w14:paraId="4EB23863" w14:textId="77777777" w:rsidR="00C1209A" w:rsidRDefault="00E107DC">
            <w:pPr>
              <w:pStyle w:val="a3"/>
              <w:rPr>
                <w:rFonts w:ascii="Calibri"/>
                <w:color w:val="000000"/>
                <w:lang w:val="en-US"/>
              </w:rPr>
            </w:pPr>
            <w:r>
              <w:rPr>
                <w:rFonts w:ascii="Calibri" w:hint="eastAsia"/>
                <w:color w:val="000000"/>
                <w:lang w:val="en-US"/>
              </w:rPr>
              <w:t>987654</w:t>
            </w:r>
          </w:p>
        </w:tc>
        <w:tc>
          <w:tcPr>
            <w:tcW w:w="2264" w:type="dxa"/>
            <w:tcBorders>
              <w:top w:val="single" w:sz="8" w:space="0" w:color="8064A2"/>
              <w:left w:val="single" w:sz="8" w:space="0" w:color="8064A2"/>
              <w:bottom w:val="single" w:sz="8" w:space="0" w:color="8064A2"/>
              <w:right w:val="single" w:sz="8" w:space="0" w:color="8064A2"/>
            </w:tcBorders>
            <w:shd w:val="clear" w:color="auto" w:fill="CCC1D9"/>
          </w:tcPr>
          <w:p w14:paraId="4EB23864" w14:textId="77777777" w:rsidR="00C1209A" w:rsidRDefault="00E107DC">
            <w:pPr>
              <w:pStyle w:val="a3"/>
              <w:rPr>
                <w:rFonts w:ascii="Calibri"/>
                <w:color w:val="000000"/>
                <w:lang w:val="en-US"/>
              </w:rPr>
            </w:pPr>
            <w:r>
              <w:rPr>
                <w:rFonts w:ascii="Calibri" w:hint="eastAsia"/>
                <w:color w:val="000000"/>
                <w:lang w:val="en-US"/>
              </w:rPr>
              <w:t>必填字段未填写</w:t>
            </w:r>
          </w:p>
        </w:tc>
        <w:tc>
          <w:tcPr>
            <w:tcW w:w="1267" w:type="dxa"/>
            <w:tcBorders>
              <w:top w:val="single" w:sz="8" w:space="0" w:color="8064A2"/>
              <w:left w:val="single" w:sz="8" w:space="0" w:color="8064A2"/>
              <w:bottom w:val="single" w:sz="8" w:space="0" w:color="8064A2"/>
              <w:right w:val="single" w:sz="8" w:space="0" w:color="8064A2"/>
            </w:tcBorders>
            <w:shd w:val="clear" w:color="auto" w:fill="CCC1D9"/>
          </w:tcPr>
          <w:p w14:paraId="4EB23865" w14:textId="77777777" w:rsidR="00C1209A" w:rsidRDefault="00E107DC">
            <w:pPr>
              <w:pStyle w:val="a3"/>
              <w:rPr>
                <w:rFonts w:ascii="Calibri"/>
                <w:color w:val="000000"/>
                <w:lang w:val="en-US"/>
              </w:rPr>
            </w:pPr>
            <w:r>
              <w:rPr>
                <w:rFonts w:ascii="Calibri" w:hint="eastAsia"/>
                <w:color w:val="000000"/>
                <w:lang w:val="en-US"/>
              </w:rPr>
              <w:t>1,2,3,4,10</w:t>
            </w:r>
          </w:p>
        </w:tc>
      </w:tr>
    </w:tbl>
    <w:p w14:paraId="4EB23867" w14:textId="77777777" w:rsidR="00C1209A" w:rsidRDefault="00C1209A">
      <w:pPr>
        <w:pStyle w:val="a3"/>
        <w:ind w:firstLine="720"/>
        <w:rPr>
          <w:rFonts w:ascii="Calibri"/>
          <w:b/>
          <w:bCs/>
          <w:lang w:val="en-US"/>
        </w:rPr>
      </w:pPr>
    </w:p>
    <w:p w14:paraId="4EB23868" w14:textId="77777777" w:rsidR="00C1209A" w:rsidRDefault="00E107DC">
      <w:pPr>
        <w:pStyle w:val="a3"/>
        <w:ind w:firstLine="720"/>
        <w:rPr>
          <w:rFonts w:ascii="Calibri"/>
          <w:b/>
          <w:bCs/>
          <w:lang w:val="en-US"/>
        </w:rPr>
      </w:pPr>
      <w:r>
        <w:rPr>
          <w:rFonts w:ascii="Calibri"/>
          <w:b/>
          <w:bCs/>
          <w:lang w:val="en-US"/>
        </w:rPr>
        <w:t>“</w:t>
      </w:r>
      <w:r>
        <w:rPr>
          <w:rFonts w:ascii="Calibri" w:hint="eastAsia"/>
          <w:b/>
          <w:bCs/>
          <w:lang w:val="en-US"/>
        </w:rPr>
        <w:t>用户注册</w:t>
      </w:r>
      <w:r>
        <w:rPr>
          <w:rFonts w:ascii="Calibri"/>
          <w:b/>
          <w:bCs/>
          <w:lang w:val="en-US"/>
        </w:rPr>
        <w:t>”</w:t>
      </w:r>
      <w:r>
        <w:rPr>
          <w:rFonts w:ascii="Calibri" w:hint="eastAsia"/>
          <w:b/>
          <w:bCs/>
          <w:lang w:val="en-US"/>
        </w:rPr>
        <w:t>模块功能的测试结果记录</w:t>
      </w:r>
    </w:p>
    <w:tbl>
      <w:tblPr>
        <w:tblStyle w:val="a5"/>
        <w:tblW w:w="0" w:type="auto"/>
        <w:tblLook w:val="04A0" w:firstRow="1" w:lastRow="0" w:firstColumn="1" w:lastColumn="0" w:noHBand="0" w:noVBand="1"/>
      </w:tblPr>
      <w:tblGrid>
        <w:gridCol w:w="1123"/>
        <w:gridCol w:w="1800"/>
        <w:gridCol w:w="2016"/>
        <w:gridCol w:w="1260"/>
        <w:gridCol w:w="892"/>
        <w:gridCol w:w="1419"/>
      </w:tblGrid>
      <w:tr w:rsidR="00C1209A" w14:paraId="4EB2386F" w14:textId="77777777">
        <w:tc>
          <w:tcPr>
            <w:tcW w:w="1123" w:type="dxa"/>
            <w:tcBorders>
              <w:top w:val="single" w:sz="8" w:space="0" w:color="C0504D"/>
              <w:left w:val="single" w:sz="8" w:space="0" w:color="C0504D"/>
              <w:bottom w:val="single" w:sz="18" w:space="0" w:color="FFFFFF"/>
              <w:right w:val="single" w:sz="8" w:space="0" w:color="C0504D"/>
            </w:tcBorders>
            <w:shd w:val="clear" w:color="auto" w:fill="C0504D"/>
          </w:tcPr>
          <w:p w14:paraId="4EB23869" w14:textId="77777777" w:rsidR="00C1209A" w:rsidRDefault="00E107DC">
            <w:pPr>
              <w:pStyle w:val="a3"/>
              <w:rPr>
                <w:rFonts w:ascii="Calibri"/>
                <w:color w:val="FFFFFF"/>
                <w:lang w:val="en-US"/>
              </w:rPr>
            </w:pPr>
            <w:r>
              <w:rPr>
                <w:rFonts w:ascii="Calibri" w:hint="eastAsia"/>
                <w:color w:val="FFFFFF"/>
                <w:lang w:val="en-US"/>
              </w:rPr>
              <w:t>用例编号</w:t>
            </w:r>
          </w:p>
        </w:tc>
        <w:tc>
          <w:tcPr>
            <w:tcW w:w="1800" w:type="dxa"/>
            <w:tcBorders>
              <w:top w:val="single" w:sz="8" w:space="0" w:color="C0504D"/>
              <w:left w:val="single" w:sz="8" w:space="0" w:color="C0504D"/>
              <w:bottom w:val="single" w:sz="18" w:space="0" w:color="FFFFFF"/>
              <w:right w:val="single" w:sz="8" w:space="0" w:color="C0504D"/>
            </w:tcBorders>
            <w:shd w:val="clear" w:color="auto" w:fill="C0504D"/>
          </w:tcPr>
          <w:p w14:paraId="4EB2386A" w14:textId="77777777" w:rsidR="00C1209A" w:rsidRDefault="00E107DC">
            <w:pPr>
              <w:pStyle w:val="a3"/>
              <w:rPr>
                <w:rFonts w:ascii="Calibri"/>
                <w:color w:val="FFFFFF"/>
                <w:lang w:val="en-US"/>
              </w:rPr>
            </w:pPr>
            <w:r>
              <w:rPr>
                <w:rFonts w:ascii="Calibri" w:hint="eastAsia"/>
                <w:color w:val="FFFFFF"/>
                <w:lang w:val="en-US"/>
              </w:rPr>
              <w:t>预期结果</w:t>
            </w:r>
          </w:p>
        </w:tc>
        <w:tc>
          <w:tcPr>
            <w:tcW w:w="2016" w:type="dxa"/>
            <w:tcBorders>
              <w:top w:val="single" w:sz="8" w:space="0" w:color="C0504D"/>
              <w:left w:val="single" w:sz="8" w:space="0" w:color="C0504D"/>
              <w:bottom w:val="single" w:sz="18" w:space="0" w:color="FFFFFF"/>
              <w:right w:val="single" w:sz="8" w:space="0" w:color="C0504D"/>
            </w:tcBorders>
            <w:shd w:val="clear" w:color="auto" w:fill="C0504D"/>
          </w:tcPr>
          <w:p w14:paraId="4EB2386B" w14:textId="77777777" w:rsidR="00C1209A" w:rsidRDefault="00E107DC">
            <w:pPr>
              <w:pStyle w:val="a3"/>
              <w:rPr>
                <w:rFonts w:ascii="Calibri"/>
                <w:color w:val="FFFFFF"/>
                <w:lang w:val="en-US"/>
              </w:rPr>
            </w:pPr>
            <w:r>
              <w:rPr>
                <w:rFonts w:ascii="Calibri" w:hint="eastAsia"/>
                <w:color w:val="FFFFFF"/>
                <w:lang w:val="en-US"/>
              </w:rPr>
              <w:t>实际结果</w:t>
            </w:r>
          </w:p>
        </w:tc>
        <w:tc>
          <w:tcPr>
            <w:tcW w:w="1260" w:type="dxa"/>
            <w:tcBorders>
              <w:top w:val="single" w:sz="8" w:space="0" w:color="C0504D"/>
              <w:left w:val="single" w:sz="8" w:space="0" w:color="C0504D"/>
              <w:bottom w:val="single" w:sz="18" w:space="0" w:color="FFFFFF"/>
              <w:right w:val="single" w:sz="8" w:space="0" w:color="C0504D"/>
            </w:tcBorders>
            <w:shd w:val="clear" w:color="auto" w:fill="C0504D"/>
          </w:tcPr>
          <w:p w14:paraId="4EB2386C" w14:textId="77777777" w:rsidR="00C1209A" w:rsidRDefault="00E107DC">
            <w:pPr>
              <w:pStyle w:val="a3"/>
              <w:rPr>
                <w:rFonts w:ascii="Calibri"/>
                <w:color w:val="FFFFFF"/>
                <w:lang w:val="en-US"/>
              </w:rPr>
            </w:pPr>
            <w:r>
              <w:rPr>
                <w:rFonts w:ascii="Calibri" w:hint="eastAsia"/>
                <w:color w:val="FFFFFF"/>
                <w:lang w:val="en-US"/>
              </w:rPr>
              <w:t>测试结果</w:t>
            </w:r>
          </w:p>
        </w:tc>
        <w:tc>
          <w:tcPr>
            <w:tcW w:w="892" w:type="dxa"/>
            <w:tcBorders>
              <w:top w:val="single" w:sz="8" w:space="0" w:color="C0504D"/>
              <w:left w:val="single" w:sz="8" w:space="0" w:color="C0504D"/>
              <w:bottom w:val="single" w:sz="18" w:space="0" w:color="FFFFFF"/>
              <w:right w:val="single" w:sz="8" w:space="0" w:color="C0504D"/>
            </w:tcBorders>
            <w:shd w:val="clear" w:color="auto" w:fill="C0504D"/>
          </w:tcPr>
          <w:p w14:paraId="4EB2386D" w14:textId="77777777" w:rsidR="00C1209A" w:rsidRDefault="00E107DC">
            <w:pPr>
              <w:pStyle w:val="a3"/>
              <w:rPr>
                <w:rFonts w:ascii="Calibri"/>
                <w:color w:val="FFFFFF"/>
                <w:lang w:val="en-US"/>
              </w:rPr>
            </w:pPr>
            <w:r>
              <w:rPr>
                <w:rFonts w:ascii="Calibri" w:hint="eastAsia"/>
                <w:color w:val="FFFFFF"/>
                <w:lang w:val="en-US"/>
              </w:rPr>
              <w:t>测试人</w:t>
            </w:r>
          </w:p>
        </w:tc>
        <w:tc>
          <w:tcPr>
            <w:tcW w:w="1419" w:type="dxa"/>
            <w:tcBorders>
              <w:top w:val="single" w:sz="8" w:space="0" w:color="C0504D"/>
              <w:left w:val="single" w:sz="8" w:space="0" w:color="C0504D"/>
              <w:bottom w:val="single" w:sz="18" w:space="0" w:color="FFFFFF"/>
              <w:right w:val="single" w:sz="8" w:space="0" w:color="C0504D"/>
            </w:tcBorders>
            <w:shd w:val="clear" w:color="auto" w:fill="C0504D"/>
          </w:tcPr>
          <w:p w14:paraId="4EB2386E" w14:textId="77777777" w:rsidR="00C1209A" w:rsidRDefault="00E107DC">
            <w:pPr>
              <w:pStyle w:val="a3"/>
              <w:rPr>
                <w:rFonts w:ascii="Calibri"/>
                <w:color w:val="FFFFFF"/>
                <w:lang w:val="en-US"/>
              </w:rPr>
            </w:pPr>
            <w:r>
              <w:rPr>
                <w:rFonts w:ascii="Calibri" w:hint="eastAsia"/>
                <w:color w:val="FFFFFF"/>
                <w:lang w:val="en-US"/>
              </w:rPr>
              <w:t>测试时间</w:t>
            </w:r>
          </w:p>
        </w:tc>
      </w:tr>
      <w:tr w:rsidR="00C1209A" w14:paraId="4EB23876" w14:textId="77777777">
        <w:tc>
          <w:tcPr>
            <w:tcW w:w="1123" w:type="dxa"/>
            <w:tcBorders>
              <w:top w:val="single" w:sz="18" w:space="0" w:color="FFFFFF"/>
              <w:left w:val="single" w:sz="8" w:space="0" w:color="C0504D"/>
              <w:bottom w:val="single" w:sz="8" w:space="0" w:color="C0504D"/>
              <w:right w:val="single" w:sz="8" w:space="0" w:color="C0504D"/>
            </w:tcBorders>
            <w:shd w:val="clear" w:color="auto" w:fill="E5B9B7"/>
          </w:tcPr>
          <w:p w14:paraId="4EB23870" w14:textId="77777777" w:rsidR="00C1209A" w:rsidRDefault="00E107DC">
            <w:pPr>
              <w:pStyle w:val="a3"/>
              <w:rPr>
                <w:rFonts w:ascii="Calibri"/>
                <w:color w:val="000000"/>
                <w:lang w:val="en-US"/>
              </w:rPr>
            </w:pPr>
            <w:r>
              <w:rPr>
                <w:rFonts w:ascii="Calibri" w:hint="eastAsia"/>
                <w:color w:val="000000"/>
                <w:lang w:val="en-US"/>
              </w:rPr>
              <w:t>1.1</w:t>
            </w:r>
          </w:p>
        </w:tc>
        <w:tc>
          <w:tcPr>
            <w:tcW w:w="1800" w:type="dxa"/>
            <w:tcBorders>
              <w:top w:val="single" w:sz="18" w:space="0" w:color="FFFFFF"/>
              <w:left w:val="single" w:sz="8" w:space="0" w:color="C0504D"/>
              <w:bottom w:val="single" w:sz="8" w:space="0" w:color="C0504D"/>
              <w:right w:val="single" w:sz="8" w:space="0" w:color="C0504D"/>
            </w:tcBorders>
            <w:shd w:val="clear" w:color="auto" w:fill="E5B9B7"/>
          </w:tcPr>
          <w:p w14:paraId="4EB23871" w14:textId="77777777" w:rsidR="00C1209A" w:rsidRDefault="00E107DC">
            <w:pPr>
              <w:pStyle w:val="a3"/>
              <w:rPr>
                <w:rFonts w:ascii="Calibri"/>
                <w:color w:val="000000"/>
                <w:lang w:val="en-US"/>
              </w:rPr>
            </w:pPr>
            <w:r>
              <w:rPr>
                <w:rFonts w:ascii="Calibri" w:hint="eastAsia"/>
                <w:color w:val="000000"/>
                <w:lang w:val="en-US"/>
              </w:rPr>
              <w:t>用户注册成功</w:t>
            </w:r>
          </w:p>
        </w:tc>
        <w:tc>
          <w:tcPr>
            <w:tcW w:w="2016" w:type="dxa"/>
            <w:tcBorders>
              <w:top w:val="single" w:sz="18" w:space="0" w:color="FFFFFF"/>
              <w:left w:val="single" w:sz="8" w:space="0" w:color="C0504D"/>
              <w:bottom w:val="single" w:sz="8" w:space="0" w:color="C0504D"/>
              <w:right w:val="single" w:sz="8" w:space="0" w:color="C0504D"/>
            </w:tcBorders>
            <w:shd w:val="clear" w:color="auto" w:fill="E5B9B7"/>
          </w:tcPr>
          <w:p w14:paraId="4EB23872" w14:textId="77777777" w:rsidR="00C1209A" w:rsidRDefault="00E107DC">
            <w:pPr>
              <w:pStyle w:val="a3"/>
              <w:rPr>
                <w:rFonts w:ascii="Calibri"/>
                <w:color w:val="000000"/>
                <w:lang w:val="en-US"/>
              </w:rPr>
            </w:pPr>
            <w:r>
              <w:rPr>
                <w:rFonts w:ascii="Calibri" w:hint="eastAsia"/>
                <w:color w:val="000000"/>
                <w:lang w:val="en-US"/>
              </w:rPr>
              <w:t>用户注册成功</w:t>
            </w:r>
          </w:p>
        </w:tc>
        <w:tc>
          <w:tcPr>
            <w:tcW w:w="1260" w:type="dxa"/>
            <w:tcBorders>
              <w:top w:val="single" w:sz="18" w:space="0" w:color="FFFFFF"/>
              <w:left w:val="single" w:sz="8" w:space="0" w:color="C0504D"/>
              <w:bottom w:val="single" w:sz="8" w:space="0" w:color="C0504D"/>
              <w:right w:val="single" w:sz="8" w:space="0" w:color="C0504D"/>
            </w:tcBorders>
            <w:shd w:val="clear" w:color="auto" w:fill="E5B9B7"/>
          </w:tcPr>
          <w:p w14:paraId="4EB23873" w14:textId="77777777" w:rsidR="00C1209A" w:rsidRDefault="00E107DC">
            <w:pPr>
              <w:pStyle w:val="a3"/>
              <w:rPr>
                <w:rFonts w:ascii="Calibri"/>
                <w:color w:val="000000"/>
                <w:lang w:val="en-US"/>
              </w:rPr>
            </w:pPr>
            <w:r>
              <w:rPr>
                <w:rFonts w:ascii="Calibri" w:hint="eastAsia"/>
                <w:color w:val="000000"/>
                <w:lang w:val="en-US"/>
              </w:rPr>
              <w:t>通过</w:t>
            </w:r>
          </w:p>
        </w:tc>
        <w:tc>
          <w:tcPr>
            <w:tcW w:w="892" w:type="dxa"/>
            <w:tcBorders>
              <w:top w:val="single" w:sz="18" w:space="0" w:color="FFFFFF"/>
              <w:left w:val="single" w:sz="8" w:space="0" w:color="C0504D"/>
              <w:bottom w:val="single" w:sz="8" w:space="0" w:color="C0504D"/>
              <w:right w:val="single" w:sz="8" w:space="0" w:color="C0504D"/>
            </w:tcBorders>
            <w:shd w:val="clear" w:color="auto" w:fill="E5B9B7"/>
          </w:tcPr>
          <w:p w14:paraId="4EB23874" w14:textId="77777777" w:rsidR="00C1209A" w:rsidRDefault="00E107DC">
            <w:pPr>
              <w:pStyle w:val="a3"/>
              <w:rPr>
                <w:rFonts w:ascii="Calibri"/>
                <w:color w:val="000000"/>
                <w:lang w:val="en-US"/>
              </w:rPr>
            </w:pPr>
            <w:r>
              <w:rPr>
                <w:rFonts w:ascii="Calibri" w:hint="eastAsia"/>
                <w:color w:val="000000"/>
                <w:lang w:val="en-US"/>
              </w:rPr>
              <w:t>徐炎炀</w:t>
            </w:r>
          </w:p>
        </w:tc>
        <w:tc>
          <w:tcPr>
            <w:tcW w:w="1419" w:type="dxa"/>
            <w:tcBorders>
              <w:top w:val="single" w:sz="18" w:space="0" w:color="FFFFFF"/>
              <w:left w:val="single" w:sz="8" w:space="0" w:color="C0504D"/>
              <w:bottom w:val="single" w:sz="8" w:space="0" w:color="C0504D"/>
              <w:right w:val="single" w:sz="8" w:space="0" w:color="C0504D"/>
            </w:tcBorders>
            <w:shd w:val="clear" w:color="auto" w:fill="E5B9B7"/>
          </w:tcPr>
          <w:p w14:paraId="4EB23875" w14:textId="77777777" w:rsidR="00C1209A" w:rsidRDefault="00E107DC">
            <w:pPr>
              <w:pStyle w:val="a3"/>
              <w:rPr>
                <w:rFonts w:ascii="Calibri"/>
                <w:color w:val="000000"/>
                <w:lang w:val="en-US"/>
              </w:rPr>
            </w:pPr>
            <w:r>
              <w:rPr>
                <w:rFonts w:ascii="Calibri" w:hint="eastAsia"/>
                <w:color w:val="000000"/>
                <w:lang w:val="en-US"/>
              </w:rPr>
              <w:t>2020-5-29</w:t>
            </w:r>
          </w:p>
        </w:tc>
      </w:tr>
      <w:tr w:rsidR="00C1209A" w14:paraId="4EB2387D" w14:textId="77777777">
        <w:tc>
          <w:tcPr>
            <w:tcW w:w="1123" w:type="dxa"/>
            <w:tcBorders>
              <w:top w:val="single" w:sz="8" w:space="0" w:color="C0504D"/>
              <w:left w:val="single" w:sz="8" w:space="0" w:color="C0504D"/>
              <w:bottom w:val="single" w:sz="8" w:space="0" w:color="C0504D"/>
              <w:right w:val="single" w:sz="8" w:space="0" w:color="C0504D"/>
            </w:tcBorders>
            <w:shd w:val="clear" w:color="auto" w:fill="FFFFFF"/>
          </w:tcPr>
          <w:p w14:paraId="4EB23877" w14:textId="77777777" w:rsidR="00C1209A" w:rsidRDefault="00E107DC">
            <w:pPr>
              <w:pStyle w:val="a3"/>
              <w:rPr>
                <w:rFonts w:ascii="Calibri"/>
                <w:color w:val="000000"/>
                <w:lang w:val="en-US"/>
              </w:rPr>
            </w:pPr>
            <w:r>
              <w:rPr>
                <w:rFonts w:ascii="Calibri" w:hint="eastAsia"/>
                <w:color w:val="000000"/>
                <w:lang w:val="en-US"/>
              </w:rPr>
              <w:t>1.2</w:t>
            </w:r>
          </w:p>
        </w:tc>
        <w:tc>
          <w:tcPr>
            <w:tcW w:w="1800" w:type="dxa"/>
            <w:tcBorders>
              <w:top w:val="single" w:sz="8" w:space="0" w:color="C0504D"/>
              <w:left w:val="single" w:sz="8" w:space="0" w:color="C0504D"/>
              <w:bottom w:val="single" w:sz="8" w:space="0" w:color="C0504D"/>
              <w:right w:val="single" w:sz="8" w:space="0" w:color="C0504D"/>
            </w:tcBorders>
            <w:shd w:val="clear" w:color="auto" w:fill="FFFFFF"/>
          </w:tcPr>
          <w:p w14:paraId="4EB23878" w14:textId="77777777" w:rsidR="00C1209A" w:rsidRDefault="00E107DC">
            <w:pPr>
              <w:pStyle w:val="a3"/>
              <w:rPr>
                <w:rFonts w:ascii="Calibri"/>
                <w:color w:val="000000"/>
                <w:lang w:val="en-US"/>
              </w:rPr>
            </w:pPr>
            <w:r>
              <w:rPr>
                <w:rFonts w:ascii="Calibri" w:hint="eastAsia"/>
                <w:color w:val="000000"/>
                <w:lang w:val="en-US"/>
              </w:rPr>
              <w:t>此用户已存在</w:t>
            </w:r>
          </w:p>
        </w:tc>
        <w:tc>
          <w:tcPr>
            <w:tcW w:w="2016" w:type="dxa"/>
            <w:tcBorders>
              <w:top w:val="single" w:sz="8" w:space="0" w:color="C0504D"/>
              <w:left w:val="single" w:sz="8" w:space="0" w:color="C0504D"/>
              <w:bottom w:val="single" w:sz="8" w:space="0" w:color="C0504D"/>
              <w:right w:val="single" w:sz="8" w:space="0" w:color="C0504D"/>
            </w:tcBorders>
            <w:shd w:val="clear" w:color="auto" w:fill="FFFFFF"/>
          </w:tcPr>
          <w:p w14:paraId="4EB23879" w14:textId="77777777" w:rsidR="00C1209A" w:rsidRDefault="00E107DC">
            <w:pPr>
              <w:pStyle w:val="a3"/>
              <w:rPr>
                <w:rFonts w:ascii="Calibri"/>
                <w:color w:val="000000"/>
                <w:lang w:val="en-US"/>
              </w:rPr>
            </w:pPr>
            <w:r>
              <w:rPr>
                <w:rFonts w:ascii="Calibri" w:hint="eastAsia"/>
                <w:color w:val="000000"/>
                <w:lang w:val="en-US"/>
              </w:rPr>
              <w:t>此用户已存在</w:t>
            </w:r>
          </w:p>
        </w:tc>
        <w:tc>
          <w:tcPr>
            <w:tcW w:w="1260" w:type="dxa"/>
            <w:tcBorders>
              <w:top w:val="single" w:sz="8" w:space="0" w:color="C0504D"/>
              <w:left w:val="single" w:sz="8" w:space="0" w:color="C0504D"/>
              <w:bottom w:val="single" w:sz="8" w:space="0" w:color="C0504D"/>
              <w:right w:val="single" w:sz="8" w:space="0" w:color="C0504D"/>
            </w:tcBorders>
            <w:shd w:val="clear" w:color="auto" w:fill="FFFFFF"/>
          </w:tcPr>
          <w:p w14:paraId="4EB2387A" w14:textId="77777777" w:rsidR="00C1209A" w:rsidRDefault="00E107DC">
            <w:pPr>
              <w:pStyle w:val="a3"/>
              <w:rPr>
                <w:rFonts w:ascii="Calibri"/>
                <w:color w:val="000000"/>
                <w:lang w:val="en-US"/>
              </w:rPr>
            </w:pPr>
            <w:r>
              <w:rPr>
                <w:rFonts w:ascii="Calibri" w:hint="eastAsia"/>
                <w:color w:val="000000"/>
                <w:lang w:val="en-US"/>
              </w:rPr>
              <w:t>通过</w:t>
            </w:r>
          </w:p>
        </w:tc>
        <w:tc>
          <w:tcPr>
            <w:tcW w:w="892" w:type="dxa"/>
            <w:tcBorders>
              <w:top w:val="single" w:sz="8" w:space="0" w:color="C0504D"/>
              <w:left w:val="single" w:sz="8" w:space="0" w:color="C0504D"/>
              <w:bottom w:val="single" w:sz="8" w:space="0" w:color="C0504D"/>
              <w:right w:val="single" w:sz="8" w:space="0" w:color="C0504D"/>
            </w:tcBorders>
            <w:shd w:val="clear" w:color="auto" w:fill="FFFFFF"/>
          </w:tcPr>
          <w:p w14:paraId="4EB2387B" w14:textId="77777777" w:rsidR="00C1209A" w:rsidRDefault="00E107DC">
            <w:pPr>
              <w:pStyle w:val="a3"/>
              <w:rPr>
                <w:rFonts w:ascii="Calibri"/>
                <w:color w:val="000000"/>
                <w:lang w:val="en-US"/>
              </w:rPr>
            </w:pPr>
            <w:r>
              <w:rPr>
                <w:rFonts w:ascii="Calibri" w:hint="eastAsia"/>
                <w:color w:val="000000"/>
                <w:lang w:val="en-US"/>
              </w:rPr>
              <w:t>徐炎炀</w:t>
            </w:r>
          </w:p>
        </w:tc>
        <w:tc>
          <w:tcPr>
            <w:tcW w:w="1419" w:type="dxa"/>
            <w:tcBorders>
              <w:top w:val="single" w:sz="8" w:space="0" w:color="C0504D"/>
              <w:left w:val="single" w:sz="8" w:space="0" w:color="C0504D"/>
              <w:bottom w:val="single" w:sz="8" w:space="0" w:color="C0504D"/>
              <w:right w:val="single" w:sz="8" w:space="0" w:color="C0504D"/>
            </w:tcBorders>
            <w:shd w:val="clear" w:color="auto" w:fill="FFFFFF"/>
          </w:tcPr>
          <w:p w14:paraId="4EB2387C" w14:textId="77777777" w:rsidR="00C1209A" w:rsidRDefault="00E107DC">
            <w:pPr>
              <w:pStyle w:val="a3"/>
              <w:rPr>
                <w:rFonts w:ascii="Calibri"/>
                <w:color w:val="000000"/>
                <w:lang w:val="en-US"/>
              </w:rPr>
            </w:pPr>
            <w:r>
              <w:rPr>
                <w:rFonts w:ascii="Calibri" w:hint="eastAsia"/>
                <w:color w:val="000000"/>
                <w:lang w:val="en-US"/>
              </w:rPr>
              <w:t>2020-5-29</w:t>
            </w:r>
          </w:p>
        </w:tc>
      </w:tr>
      <w:tr w:rsidR="00C1209A" w14:paraId="4EB23884" w14:textId="77777777">
        <w:tc>
          <w:tcPr>
            <w:tcW w:w="1123" w:type="dxa"/>
            <w:tcBorders>
              <w:top w:val="single" w:sz="8" w:space="0" w:color="C0504D"/>
              <w:left w:val="single" w:sz="8" w:space="0" w:color="C0504D"/>
              <w:bottom w:val="single" w:sz="8" w:space="0" w:color="C0504D"/>
              <w:right w:val="single" w:sz="8" w:space="0" w:color="C0504D"/>
            </w:tcBorders>
            <w:shd w:val="clear" w:color="auto" w:fill="E5B9B7"/>
          </w:tcPr>
          <w:p w14:paraId="4EB2387E" w14:textId="77777777" w:rsidR="00C1209A" w:rsidRDefault="00E107DC">
            <w:pPr>
              <w:pStyle w:val="a3"/>
              <w:rPr>
                <w:rFonts w:ascii="Calibri"/>
                <w:color w:val="000000"/>
                <w:lang w:val="en-US"/>
              </w:rPr>
            </w:pPr>
            <w:r>
              <w:rPr>
                <w:rFonts w:ascii="Calibri" w:hint="eastAsia"/>
                <w:color w:val="000000"/>
                <w:lang w:val="en-US"/>
              </w:rPr>
              <w:t>1.3</w:t>
            </w:r>
          </w:p>
        </w:tc>
        <w:tc>
          <w:tcPr>
            <w:tcW w:w="1800" w:type="dxa"/>
            <w:tcBorders>
              <w:top w:val="single" w:sz="8" w:space="0" w:color="C0504D"/>
              <w:left w:val="single" w:sz="8" w:space="0" w:color="C0504D"/>
              <w:bottom w:val="single" w:sz="8" w:space="0" w:color="C0504D"/>
              <w:right w:val="single" w:sz="8" w:space="0" w:color="C0504D"/>
            </w:tcBorders>
            <w:shd w:val="clear" w:color="auto" w:fill="E5B9B7"/>
          </w:tcPr>
          <w:p w14:paraId="4EB2387F" w14:textId="77777777" w:rsidR="00C1209A" w:rsidRDefault="00E107DC">
            <w:pPr>
              <w:pStyle w:val="a3"/>
              <w:rPr>
                <w:rFonts w:ascii="Calibri"/>
                <w:color w:val="000000"/>
                <w:lang w:val="en-US"/>
              </w:rPr>
            </w:pPr>
            <w:r>
              <w:rPr>
                <w:rFonts w:ascii="Calibri" w:hint="eastAsia"/>
                <w:color w:val="000000"/>
                <w:lang w:val="en-US"/>
              </w:rPr>
              <w:t>用户名非法</w:t>
            </w:r>
          </w:p>
        </w:tc>
        <w:tc>
          <w:tcPr>
            <w:tcW w:w="2016" w:type="dxa"/>
            <w:tcBorders>
              <w:top w:val="single" w:sz="8" w:space="0" w:color="C0504D"/>
              <w:left w:val="single" w:sz="8" w:space="0" w:color="C0504D"/>
              <w:bottom w:val="single" w:sz="8" w:space="0" w:color="C0504D"/>
              <w:right w:val="single" w:sz="8" w:space="0" w:color="C0504D"/>
            </w:tcBorders>
            <w:shd w:val="clear" w:color="auto" w:fill="E5B9B7"/>
          </w:tcPr>
          <w:p w14:paraId="4EB23880" w14:textId="77777777" w:rsidR="00C1209A" w:rsidRDefault="00E107DC">
            <w:pPr>
              <w:pStyle w:val="a3"/>
              <w:rPr>
                <w:rFonts w:ascii="Calibri"/>
                <w:color w:val="000000"/>
                <w:lang w:val="en-US"/>
              </w:rPr>
            </w:pPr>
            <w:r>
              <w:rPr>
                <w:rFonts w:ascii="Calibri" w:hint="eastAsia"/>
                <w:color w:val="000000"/>
                <w:lang w:val="en-US"/>
              </w:rPr>
              <w:t>用户名非法</w:t>
            </w:r>
          </w:p>
        </w:tc>
        <w:tc>
          <w:tcPr>
            <w:tcW w:w="1260" w:type="dxa"/>
            <w:tcBorders>
              <w:top w:val="single" w:sz="8" w:space="0" w:color="C0504D"/>
              <w:left w:val="single" w:sz="8" w:space="0" w:color="C0504D"/>
              <w:bottom w:val="single" w:sz="8" w:space="0" w:color="C0504D"/>
              <w:right w:val="single" w:sz="8" w:space="0" w:color="C0504D"/>
            </w:tcBorders>
            <w:shd w:val="clear" w:color="auto" w:fill="E5B9B7"/>
          </w:tcPr>
          <w:p w14:paraId="4EB23881" w14:textId="77777777" w:rsidR="00C1209A" w:rsidRDefault="00E107DC">
            <w:pPr>
              <w:pStyle w:val="a3"/>
              <w:rPr>
                <w:rFonts w:ascii="Calibri"/>
                <w:color w:val="000000"/>
                <w:lang w:val="en-US"/>
              </w:rPr>
            </w:pPr>
            <w:r>
              <w:rPr>
                <w:rFonts w:ascii="Calibri" w:hint="eastAsia"/>
                <w:color w:val="000000"/>
                <w:lang w:val="en-US"/>
              </w:rPr>
              <w:t>通过</w:t>
            </w:r>
          </w:p>
        </w:tc>
        <w:tc>
          <w:tcPr>
            <w:tcW w:w="892" w:type="dxa"/>
            <w:tcBorders>
              <w:top w:val="single" w:sz="8" w:space="0" w:color="C0504D"/>
              <w:left w:val="single" w:sz="8" w:space="0" w:color="C0504D"/>
              <w:bottom w:val="single" w:sz="8" w:space="0" w:color="C0504D"/>
              <w:right w:val="single" w:sz="8" w:space="0" w:color="C0504D"/>
            </w:tcBorders>
            <w:shd w:val="clear" w:color="auto" w:fill="E5B9B7"/>
          </w:tcPr>
          <w:p w14:paraId="4EB23882" w14:textId="77777777" w:rsidR="00C1209A" w:rsidRDefault="00E107DC">
            <w:pPr>
              <w:pStyle w:val="a3"/>
              <w:rPr>
                <w:rFonts w:ascii="Calibri"/>
                <w:color w:val="000000"/>
                <w:lang w:val="en-US"/>
              </w:rPr>
            </w:pPr>
            <w:r>
              <w:rPr>
                <w:rFonts w:ascii="Calibri" w:hint="eastAsia"/>
                <w:color w:val="000000"/>
                <w:lang w:val="en-US"/>
              </w:rPr>
              <w:t>徐炎炀</w:t>
            </w:r>
          </w:p>
        </w:tc>
        <w:tc>
          <w:tcPr>
            <w:tcW w:w="1419" w:type="dxa"/>
            <w:tcBorders>
              <w:top w:val="single" w:sz="8" w:space="0" w:color="C0504D"/>
              <w:left w:val="single" w:sz="8" w:space="0" w:color="C0504D"/>
              <w:bottom w:val="single" w:sz="8" w:space="0" w:color="C0504D"/>
              <w:right w:val="single" w:sz="8" w:space="0" w:color="C0504D"/>
            </w:tcBorders>
            <w:shd w:val="clear" w:color="auto" w:fill="E5B9B7"/>
          </w:tcPr>
          <w:p w14:paraId="4EB23883" w14:textId="77777777" w:rsidR="00C1209A" w:rsidRDefault="00E107DC">
            <w:pPr>
              <w:pStyle w:val="a3"/>
              <w:rPr>
                <w:rFonts w:ascii="Calibri"/>
                <w:color w:val="000000"/>
                <w:lang w:val="en-US"/>
              </w:rPr>
            </w:pPr>
            <w:r>
              <w:rPr>
                <w:rFonts w:ascii="Calibri" w:hint="eastAsia"/>
                <w:color w:val="000000"/>
                <w:lang w:val="en-US"/>
              </w:rPr>
              <w:t>2020-5-29</w:t>
            </w:r>
          </w:p>
        </w:tc>
      </w:tr>
      <w:tr w:rsidR="00C1209A" w14:paraId="4EB2388B" w14:textId="77777777">
        <w:tc>
          <w:tcPr>
            <w:tcW w:w="1123" w:type="dxa"/>
            <w:tcBorders>
              <w:top w:val="single" w:sz="8" w:space="0" w:color="C0504D"/>
              <w:left w:val="single" w:sz="8" w:space="0" w:color="C0504D"/>
              <w:bottom w:val="single" w:sz="8" w:space="0" w:color="C0504D"/>
              <w:right w:val="single" w:sz="8" w:space="0" w:color="C0504D"/>
            </w:tcBorders>
            <w:shd w:val="clear" w:color="auto" w:fill="FFFFFF"/>
          </w:tcPr>
          <w:p w14:paraId="4EB23885" w14:textId="77777777" w:rsidR="00C1209A" w:rsidRDefault="00E107DC">
            <w:pPr>
              <w:pStyle w:val="a3"/>
              <w:rPr>
                <w:rFonts w:ascii="Calibri"/>
                <w:color w:val="000000"/>
                <w:lang w:val="en-US"/>
              </w:rPr>
            </w:pPr>
            <w:r>
              <w:rPr>
                <w:rFonts w:ascii="Calibri" w:hint="eastAsia"/>
                <w:color w:val="000000"/>
                <w:lang w:val="en-US"/>
              </w:rPr>
              <w:t>1.4</w:t>
            </w:r>
          </w:p>
        </w:tc>
        <w:tc>
          <w:tcPr>
            <w:tcW w:w="1800" w:type="dxa"/>
            <w:tcBorders>
              <w:top w:val="single" w:sz="8" w:space="0" w:color="C0504D"/>
              <w:left w:val="single" w:sz="8" w:space="0" w:color="C0504D"/>
              <w:bottom w:val="single" w:sz="8" w:space="0" w:color="C0504D"/>
              <w:right w:val="single" w:sz="8" w:space="0" w:color="C0504D"/>
            </w:tcBorders>
            <w:shd w:val="clear" w:color="auto" w:fill="FFFFFF"/>
          </w:tcPr>
          <w:p w14:paraId="4EB23886" w14:textId="77777777" w:rsidR="00C1209A" w:rsidRDefault="00E107DC">
            <w:pPr>
              <w:pStyle w:val="a3"/>
              <w:rPr>
                <w:rFonts w:ascii="Calibri"/>
                <w:color w:val="000000"/>
                <w:lang w:val="en-US"/>
              </w:rPr>
            </w:pPr>
            <w:r>
              <w:rPr>
                <w:rFonts w:ascii="Calibri" w:hint="eastAsia"/>
                <w:color w:val="000000"/>
                <w:lang w:val="en-US"/>
              </w:rPr>
              <w:t>邮箱格式不正确</w:t>
            </w:r>
          </w:p>
        </w:tc>
        <w:tc>
          <w:tcPr>
            <w:tcW w:w="2016" w:type="dxa"/>
            <w:tcBorders>
              <w:top w:val="single" w:sz="8" w:space="0" w:color="C0504D"/>
              <w:left w:val="single" w:sz="8" w:space="0" w:color="C0504D"/>
              <w:bottom w:val="single" w:sz="8" w:space="0" w:color="C0504D"/>
              <w:right w:val="single" w:sz="8" w:space="0" w:color="C0504D"/>
            </w:tcBorders>
            <w:shd w:val="clear" w:color="auto" w:fill="FFFFFF"/>
          </w:tcPr>
          <w:p w14:paraId="4EB23887" w14:textId="77777777" w:rsidR="00C1209A" w:rsidRDefault="00E107DC">
            <w:pPr>
              <w:pStyle w:val="a3"/>
              <w:rPr>
                <w:rFonts w:ascii="Calibri"/>
                <w:color w:val="000000"/>
                <w:lang w:val="en-US"/>
              </w:rPr>
            </w:pPr>
            <w:r>
              <w:rPr>
                <w:rFonts w:ascii="Calibri" w:hint="eastAsia"/>
                <w:color w:val="000000"/>
                <w:lang w:val="en-US"/>
              </w:rPr>
              <w:t>邮箱格式不正确</w:t>
            </w:r>
          </w:p>
        </w:tc>
        <w:tc>
          <w:tcPr>
            <w:tcW w:w="1260" w:type="dxa"/>
            <w:tcBorders>
              <w:top w:val="single" w:sz="8" w:space="0" w:color="C0504D"/>
              <w:left w:val="single" w:sz="8" w:space="0" w:color="C0504D"/>
              <w:bottom w:val="single" w:sz="8" w:space="0" w:color="C0504D"/>
              <w:right w:val="single" w:sz="8" w:space="0" w:color="C0504D"/>
            </w:tcBorders>
            <w:shd w:val="clear" w:color="auto" w:fill="FFFFFF"/>
          </w:tcPr>
          <w:p w14:paraId="4EB23888" w14:textId="77777777" w:rsidR="00C1209A" w:rsidRDefault="00E107DC">
            <w:pPr>
              <w:pStyle w:val="a3"/>
              <w:rPr>
                <w:rFonts w:ascii="Calibri"/>
                <w:color w:val="000000"/>
                <w:lang w:val="en-US"/>
              </w:rPr>
            </w:pPr>
            <w:r>
              <w:rPr>
                <w:rFonts w:ascii="Calibri" w:hint="eastAsia"/>
                <w:color w:val="000000"/>
                <w:lang w:val="en-US"/>
              </w:rPr>
              <w:t>通过</w:t>
            </w:r>
          </w:p>
        </w:tc>
        <w:tc>
          <w:tcPr>
            <w:tcW w:w="892" w:type="dxa"/>
            <w:tcBorders>
              <w:top w:val="single" w:sz="8" w:space="0" w:color="C0504D"/>
              <w:left w:val="single" w:sz="8" w:space="0" w:color="C0504D"/>
              <w:bottom w:val="single" w:sz="8" w:space="0" w:color="C0504D"/>
              <w:right w:val="single" w:sz="8" w:space="0" w:color="C0504D"/>
            </w:tcBorders>
            <w:shd w:val="clear" w:color="auto" w:fill="FFFFFF"/>
          </w:tcPr>
          <w:p w14:paraId="4EB23889" w14:textId="77777777" w:rsidR="00C1209A" w:rsidRDefault="00E107DC">
            <w:pPr>
              <w:pStyle w:val="a3"/>
              <w:rPr>
                <w:rFonts w:ascii="Calibri"/>
                <w:color w:val="000000"/>
                <w:lang w:val="en-US"/>
              </w:rPr>
            </w:pPr>
            <w:r>
              <w:rPr>
                <w:rFonts w:ascii="Calibri" w:hint="eastAsia"/>
                <w:color w:val="000000"/>
                <w:lang w:val="en-US"/>
              </w:rPr>
              <w:t>徐炎炀</w:t>
            </w:r>
          </w:p>
        </w:tc>
        <w:tc>
          <w:tcPr>
            <w:tcW w:w="1419" w:type="dxa"/>
            <w:tcBorders>
              <w:top w:val="single" w:sz="8" w:space="0" w:color="C0504D"/>
              <w:left w:val="single" w:sz="8" w:space="0" w:color="C0504D"/>
              <w:bottom w:val="single" w:sz="8" w:space="0" w:color="C0504D"/>
              <w:right w:val="single" w:sz="8" w:space="0" w:color="C0504D"/>
            </w:tcBorders>
            <w:shd w:val="clear" w:color="auto" w:fill="FFFFFF"/>
          </w:tcPr>
          <w:p w14:paraId="4EB2388A" w14:textId="77777777" w:rsidR="00C1209A" w:rsidRDefault="00E107DC">
            <w:pPr>
              <w:pStyle w:val="a3"/>
              <w:rPr>
                <w:rFonts w:ascii="Calibri"/>
                <w:color w:val="000000"/>
                <w:lang w:val="en-US"/>
              </w:rPr>
            </w:pPr>
            <w:r>
              <w:rPr>
                <w:rFonts w:ascii="Calibri" w:hint="eastAsia"/>
                <w:color w:val="000000"/>
                <w:lang w:val="en-US"/>
              </w:rPr>
              <w:t>2020-5-29</w:t>
            </w:r>
          </w:p>
        </w:tc>
      </w:tr>
      <w:tr w:rsidR="00C1209A" w14:paraId="4EB23892" w14:textId="77777777">
        <w:tc>
          <w:tcPr>
            <w:tcW w:w="1123" w:type="dxa"/>
            <w:tcBorders>
              <w:top w:val="single" w:sz="8" w:space="0" w:color="C0504D"/>
              <w:left w:val="single" w:sz="8" w:space="0" w:color="C0504D"/>
              <w:bottom w:val="single" w:sz="8" w:space="0" w:color="C0504D"/>
              <w:right w:val="single" w:sz="8" w:space="0" w:color="C0504D"/>
            </w:tcBorders>
            <w:shd w:val="clear" w:color="auto" w:fill="E5B9B7"/>
          </w:tcPr>
          <w:p w14:paraId="4EB2388C" w14:textId="77777777" w:rsidR="00C1209A" w:rsidRDefault="00E107DC">
            <w:pPr>
              <w:pStyle w:val="a3"/>
              <w:rPr>
                <w:rFonts w:ascii="Calibri"/>
                <w:color w:val="000000"/>
                <w:lang w:val="en-US"/>
              </w:rPr>
            </w:pPr>
            <w:r>
              <w:rPr>
                <w:rFonts w:ascii="Calibri" w:hint="eastAsia"/>
                <w:color w:val="000000"/>
                <w:lang w:val="en-US"/>
              </w:rPr>
              <w:t>1.5</w:t>
            </w:r>
          </w:p>
        </w:tc>
        <w:tc>
          <w:tcPr>
            <w:tcW w:w="1800" w:type="dxa"/>
            <w:tcBorders>
              <w:top w:val="single" w:sz="8" w:space="0" w:color="C0504D"/>
              <w:left w:val="single" w:sz="8" w:space="0" w:color="C0504D"/>
              <w:bottom w:val="single" w:sz="8" w:space="0" w:color="C0504D"/>
              <w:right w:val="single" w:sz="8" w:space="0" w:color="C0504D"/>
            </w:tcBorders>
            <w:shd w:val="clear" w:color="auto" w:fill="E5B9B7"/>
          </w:tcPr>
          <w:p w14:paraId="4EB2388D" w14:textId="77777777" w:rsidR="00C1209A" w:rsidRDefault="00E107DC">
            <w:pPr>
              <w:pStyle w:val="a3"/>
              <w:rPr>
                <w:rFonts w:ascii="Calibri"/>
                <w:color w:val="000000"/>
                <w:lang w:val="en-US"/>
              </w:rPr>
            </w:pPr>
            <w:r>
              <w:rPr>
                <w:rFonts w:ascii="Calibri" w:hint="eastAsia"/>
                <w:color w:val="000000"/>
                <w:lang w:val="en-US"/>
              </w:rPr>
              <w:t>密码与确认密码不一致</w:t>
            </w:r>
          </w:p>
        </w:tc>
        <w:tc>
          <w:tcPr>
            <w:tcW w:w="2016" w:type="dxa"/>
            <w:tcBorders>
              <w:top w:val="single" w:sz="8" w:space="0" w:color="C0504D"/>
              <w:left w:val="single" w:sz="8" w:space="0" w:color="C0504D"/>
              <w:bottom w:val="single" w:sz="8" w:space="0" w:color="C0504D"/>
              <w:right w:val="single" w:sz="8" w:space="0" w:color="C0504D"/>
            </w:tcBorders>
            <w:shd w:val="clear" w:color="auto" w:fill="E5B9B7"/>
          </w:tcPr>
          <w:p w14:paraId="4EB2388E" w14:textId="77777777" w:rsidR="00C1209A" w:rsidRDefault="00E107DC">
            <w:pPr>
              <w:pStyle w:val="a3"/>
              <w:rPr>
                <w:rFonts w:ascii="Calibri"/>
                <w:color w:val="000000"/>
                <w:lang w:val="en-US"/>
              </w:rPr>
            </w:pPr>
            <w:r>
              <w:rPr>
                <w:rFonts w:ascii="Calibri" w:hint="eastAsia"/>
                <w:color w:val="000000"/>
                <w:lang w:val="en-US"/>
              </w:rPr>
              <w:t>密码与确认密码不一致</w:t>
            </w:r>
          </w:p>
        </w:tc>
        <w:tc>
          <w:tcPr>
            <w:tcW w:w="1260" w:type="dxa"/>
            <w:tcBorders>
              <w:top w:val="single" w:sz="8" w:space="0" w:color="C0504D"/>
              <w:left w:val="single" w:sz="8" w:space="0" w:color="C0504D"/>
              <w:bottom w:val="single" w:sz="8" w:space="0" w:color="C0504D"/>
              <w:right w:val="single" w:sz="8" w:space="0" w:color="C0504D"/>
            </w:tcBorders>
            <w:shd w:val="clear" w:color="auto" w:fill="E5B9B7"/>
          </w:tcPr>
          <w:p w14:paraId="4EB2388F" w14:textId="77777777" w:rsidR="00C1209A" w:rsidRDefault="00E107DC">
            <w:pPr>
              <w:pStyle w:val="a3"/>
              <w:rPr>
                <w:rFonts w:ascii="Calibri"/>
                <w:color w:val="000000"/>
                <w:lang w:val="en-US"/>
              </w:rPr>
            </w:pPr>
            <w:r>
              <w:rPr>
                <w:rFonts w:ascii="Calibri" w:hint="eastAsia"/>
                <w:color w:val="000000"/>
                <w:lang w:val="en-US"/>
              </w:rPr>
              <w:t>通过</w:t>
            </w:r>
          </w:p>
        </w:tc>
        <w:tc>
          <w:tcPr>
            <w:tcW w:w="892" w:type="dxa"/>
            <w:tcBorders>
              <w:top w:val="single" w:sz="8" w:space="0" w:color="C0504D"/>
              <w:left w:val="single" w:sz="8" w:space="0" w:color="C0504D"/>
              <w:bottom w:val="single" w:sz="8" w:space="0" w:color="C0504D"/>
              <w:right w:val="single" w:sz="8" w:space="0" w:color="C0504D"/>
            </w:tcBorders>
            <w:shd w:val="clear" w:color="auto" w:fill="E5B9B7"/>
          </w:tcPr>
          <w:p w14:paraId="4EB23890" w14:textId="77777777" w:rsidR="00C1209A" w:rsidRDefault="00E107DC">
            <w:pPr>
              <w:pStyle w:val="a3"/>
              <w:rPr>
                <w:rFonts w:ascii="Calibri"/>
                <w:color w:val="000000"/>
                <w:lang w:val="en-US"/>
              </w:rPr>
            </w:pPr>
            <w:r>
              <w:rPr>
                <w:rFonts w:ascii="Calibri" w:hint="eastAsia"/>
                <w:color w:val="000000"/>
                <w:lang w:val="en-US"/>
              </w:rPr>
              <w:t>徐炎炀</w:t>
            </w:r>
          </w:p>
        </w:tc>
        <w:tc>
          <w:tcPr>
            <w:tcW w:w="1419" w:type="dxa"/>
            <w:tcBorders>
              <w:top w:val="single" w:sz="8" w:space="0" w:color="C0504D"/>
              <w:left w:val="single" w:sz="8" w:space="0" w:color="C0504D"/>
              <w:bottom w:val="single" w:sz="8" w:space="0" w:color="C0504D"/>
              <w:right w:val="single" w:sz="8" w:space="0" w:color="C0504D"/>
            </w:tcBorders>
            <w:shd w:val="clear" w:color="auto" w:fill="E5B9B7"/>
          </w:tcPr>
          <w:p w14:paraId="4EB23891" w14:textId="77777777" w:rsidR="00C1209A" w:rsidRDefault="00E107DC">
            <w:pPr>
              <w:pStyle w:val="a3"/>
              <w:rPr>
                <w:rFonts w:ascii="Calibri"/>
                <w:color w:val="000000"/>
                <w:lang w:val="en-US"/>
              </w:rPr>
            </w:pPr>
            <w:r>
              <w:rPr>
                <w:rFonts w:ascii="Calibri" w:hint="eastAsia"/>
                <w:color w:val="000000"/>
                <w:lang w:val="en-US"/>
              </w:rPr>
              <w:t>2020-5-29</w:t>
            </w:r>
          </w:p>
        </w:tc>
      </w:tr>
      <w:tr w:rsidR="00C1209A" w14:paraId="4EB23899" w14:textId="77777777">
        <w:tc>
          <w:tcPr>
            <w:tcW w:w="1123" w:type="dxa"/>
            <w:tcBorders>
              <w:top w:val="single" w:sz="8" w:space="0" w:color="C0504D"/>
              <w:left w:val="single" w:sz="8" w:space="0" w:color="C0504D"/>
              <w:bottom w:val="single" w:sz="8" w:space="0" w:color="C0504D"/>
              <w:right w:val="single" w:sz="8" w:space="0" w:color="C0504D"/>
            </w:tcBorders>
            <w:shd w:val="clear" w:color="auto" w:fill="FFFFFF"/>
          </w:tcPr>
          <w:p w14:paraId="4EB23893" w14:textId="77777777" w:rsidR="00C1209A" w:rsidRDefault="00E107DC">
            <w:pPr>
              <w:pStyle w:val="a3"/>
              <w:rPr>
                <w:rFonts w:ascii="Calibri"/>
                <w:color w:val="000000"/>
                <w:lang w:val="en-US"/>
              </w:rPr>
            </w:pPr>
            <w:r>
              <w:rPr>
                <w:rFonts w:ascii="Calibri" w:hint="eastAsia"/>
                <w:color w:val="000000"/>
                <w:lang w:val="en-US"/>
              </w:rPr>
              <w:t>1.6</w:t>
            </w:r>
          </w:p>
        </w:tc>
        <w:tc>
          <w:tcPr>
            <w:tcW w:w="1800" w:type="dxa"/>
            <w:tcBorders>
              <w:top w:val="single" w:sz="8" w:space="0" w:color="C0504D"/>
              <w:left w:val="single" w:sz="8" w:space="0" w:color="C0504D"/>
              <w:bottom w:val="single" w:sz="8" w:space="0" w:color="C0504D"/>
              <w:right w:val="single" w:sz="8" w:space="0" w:color="C0504D"/>
            </w:tcBorders>
            <w:shd w:val="clear" w:color="auto" w:fill="FFFFFF"/>
          </w:tcPr>
          <w:p w14:paraId="4EB23894" w14:textId="77777777" w:rsidR="00C1209A" w:rsidRDefault="00E107DC">
            <w:pPr>
              <w:pStyle w:val="a3"/>
              <w:rPr>
                <w:rFonts w:ascii="Calibri"/>
                <w:color w:val="000000"/>
                <w:lang w:val="en-US"/>
              </w:rPr>
            </w:pPr>
            <w:r>
              <w:rPr>
                <w:rFonts w:ascii="Calibri" w:hint="eastAsia"/>
                <w:color w:val="000000"/>
                <w:lang w:val="en-US"/>
              </w:rPr>
              <w:t>必填字段未填写</w:t>
            </w:r>
          </w:p>
        </w:tc>
        <w:tc>
          <w:tcPr>
            <w:tcW w:w="2016" w:type="dxa"/>
            <w:tcBorders>
              <w:top w:val="single" w:sz="8" w:space="0" w:color="C0504D"/>
              <w:left w:val="single" w:sz="8" w:space="0" w:color="C0504D"/>
              <w:bottom w:val="single" w:sz="8" w:space="0" w:color="C0504D"/>
              <w:right w:val="single" w:sz="8" w:space="0" w:color="C0504D"/>
            </w:tcBorders>
            <w:shd w:val="clear" w:color="auto" w:fill="FFFFFF"/>
          </w:tcPr>
          <w:p w14:paraId="4EB23895" w14:textId="77777777" w:rsidR="00C1209A" w:rsidRDefault="00E107DC">
            <w:pPr>
              <w:pStyle w:val="a3"/>
              <w:rPr>
                <w:rFonts w:ascii="Calibri"/>
                <w:color w:val="000000"/>
                <w:lang w:val="en-US"/>
              </w:rPr>
            </w:pPr>
            <w:r>
              <w:rPr>
                <w:rFonts w:ascii="Calibri" w:hint="eastAsia"/>
                <w:color w:val="000000"/>
                <w:lang w:val="en-US"/>
              </w:rPr>
              <w:t>必填字段未填写</w:t>
            </w:r>
          </w:p>
        </w:tc>
        <w:tc>
          <w:tcPr>
            <w:tcW w:w="1260" w:type="dxa"/>
            <w:tcBorders>
              <w:top w:val="single" w:sz="8" w:space="0" w:color="C0504D"/>
              <w:left w:val="single" w:sz="8" w:space="0" w:color="C0504D"/>
              <w:bottom w:val="single" w:sz="8" w:space="0" w:color="C0504D"/>
              <w:right w:val="single" w:sz="8" w:space="0" w:color="C0504D"/>
            </w:tcBorders>
            <w:shd w:val="clear" w:color="auto" w:fill="FFFFFF"/>
          </w:tcPr>
          <w:p w14:paraId="4EB23896" w14:textId="77777777" w:rsidR="00C1209A" w:rsidRDefault="00E107DC">
            <w:pPr>
              <w:pStyle w:val="a3"/>
              <w:rPr>
                <w:rFonts w:ascii="Calibri"/>
                <w:color w:val="000000"/>
                <w:lang w:val="en-US"/>
              </w:rPr>
            </w:pPr>
            <w:r>
              <w:rPr>
                <w:rFonts w:ascii="Calibri" w:hint="eastAsia"/>
                <w:color w:val="000000"/>
                <w:lang w:val="en-US"/>
              </w:rPr>
              <w:t>通过</w:t>
            </w:r>
          </w:p>
        </w:tc>
        <w:tc>
          <w:tcPr>
            <w:tcW w:w="892" w:type="dxa"/>
            <w:tcBorders>
              <w:top w:val="single" w:sz="8" w:space="0" w:color="C0504D"/>
              <w:left w:val="single" w:sz="8" w:space="0" w:color="C0504D"/>
              <w:bottom w:val="single" w:sz="8" w:space="0" w:color="C0504D"/>
              <w:right w:val="single" w:sz="8" w:space="0" w:color="C0504D"/>
            </w:tcBorders>
            <w:shd w:val="clear" w:color="auto" w:fill="FFFFFF"/>
          </w:tcPr>
          <w:p w14:paraId="4EB23897" w14:textId="77777777" w:rsidR="00C1209A" w:rsidRDefault="00E107DC">
            <w:pPr>
              <w:pStyle w:val="a3"/>
              <w:rPr>
                <w:rFonts w:ascii="Calibri"/>
                <w:color w:val="000000"/>
                <w:lang w:val="en-US"/>
              </w:rPr>
            </w:pPr>
            <w:r>
              <w:rPr>
                <w:rFonts w:ascii="Calibri" w:hint="eastAsia"/>
                <w:color w:val="000000"/>
                <w:lang w:val="en-US"/>
              </w:rPr>
              <w:t>徐炎炀</w:t>
            </w:r>
          </w:p>
        </w:tc>
        <w:tc>
          <w:tcPr>
            <w:tcW w:w="1419" w:type="dxa"/>
            <w:tcBorders>
              <w:top w:val="single" w:sz="8" w:space="0" w:color="C0504D"/>
              <w:left w:val="single" w:sz="8" w:space="0" w:color="C0504D"/>
              <w:bottom w:val="single" w:sz="8" w:space="0" w:color="C0504D"/>
              <w:right w:val="single" w:sz="8" w:space="0" w:color="C0504D"/>
            </w:tcBorders>
            <w:shd w:val="clear" w:color="auto" w:fill="FFFFFF"/>
          </w:tcPr>
          <w:p w14:paraId="4EB23898" w14:textId="77777777" w:rsidR="00C1209A" w:rsidRDefault="00E107DC">
            <w:pPr>
              <w:pStyle w:val="a3"/>
              <w:rPr>
                <w:rFonts w:ascii="Calibri"/>
                <w:color w:val="000000"/>
                <w:lang w:val="en-US"/>
              </w:rPr>
            </w:pPr>
            <w:r>
              <w:rPr>
                <w:rFonts w:ascii="Calibri" w:hint="eastAsia"/>
                <w:color w:val="000000"/>
                <w:lang w:val="en-US"/>
              </w:rPr>
              <w:t>2020-5-29</w:t>
            </w:r>
          </w:p>
        </w:tc>
      </w:tr>
    </w:tbl>
    <w:p w14:paraId="4EB2389A" w14:textId="77777777" w:rsidR="00C1209A" w:rsidRDefault="00C1209A">
      <w:pPr>
        <w:pStyle w:val="a3"/>
        <w:rPr>
          <w:rFonts w:ascii="Calibri"/>
          <w:b/>
          <w:bCs/>
          <w:lang w:val="en-US"/>
        </w:rPr>
      </w:pPr>
    </w:p>
    <w:p w14:paraId="4EB2389B" w14:textId="77777777" w:rsidR="00C1209A" w:rsidRDefault="00E107DC">
      <w:pPr>
        <w:pStyle w:val="a3"/>
        <w:ind w:firstLine="720"/>
        <w:rPr>
          <w:rFonts w:ascii="Calibri"/>
          <w:b/>
          <w:bCs/>
          <w:lang w:val="en-US"/>
        </w:rPr>
      </w:pPr>
      <w:r>
        <w:rPr>
          <w:rFonts w:ascii="Calibri" w:hint="eastAsia"/>
          <w:b/>
          <w:bCs/>
          <w:lang w:val="en-US"/>
        </w:rPr>
        <w:t xml:space="preserve">102 </w:t>
      </w:r>
      <w:r>
        <w:rPr>
          <w:rFonts w:ascii="Calibri" w:hint="eastAsia"/>
          <w:b/>
          <w:bCs/>
          <w:lang w:val="en-US"/>
        </w:rPr>
        <w:t>“用户登录”模块功能</w:t>
      </w:r>
    </w:p>
    <w:tbl>
      <w:tblPr>
        <w:tblStyle w:val="a5"/>
        <w:tblW w:w="0" w:type="auto"/>
        <w:tblLook w:val="04A0" w:firstRow="1" w:lastRow="0" w:firstColumn="1" w:lastColumn="0" w:noHBand="0" w:noVBand="1"/>
      </w:tblPr>
      <w:tblGrid>
        <w:gridCol w:w="2127"/>
        <w:gridCol w:w="676"/>
        <w:gridCol w:w="1451"/>
        <w:gridCol w:w="1441"/>
        <w:gridCol w:w="687"/>
        <w:gridCol w:w="2128"/>
      </w:tblGrid>
      <w:tr w:rsidR="00C1209A" w14:paraId="4EB238A0" w14:textId="77777777">
        <w:tc>
          <w:tcPr>
            <w:tcW w:w="2127" w:type="dxa"/>
            <w:tcBorders>
              <w:top w:val="single" w:sz="8" w:space="0" w:color="4BACC6"/>
              <w:left w:val="single" w:sz="8" w:space="0" w:color="4BACC6"/>
              <w:bottom w:val="single" w:sz="18" w:space="0" w:color="FFFFFF"/>
              <w:right w:val="single" w:sz="8" w:space="0" w:color="4BACC6"/>
            </w:tcBorders>
            <w:shd w:val="clear" w:color="auto" w:fill="4BACC6"/>
          </w:tcPr>
          <w:p w14:paraId="4EB2389C"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4BACC6"/>
              <w:left w:val="single" w:sz="8" w:space="0" w:color="4BACC6"/>
              <w:bottom w:val="single" w:sz="18" w:space="0" w:color="FFFFFF"/>
              <w:right w:val="single" w:sz="8" w:space="0" w:color="4BACC6"/>
            </w:tcBorders>
            <w:shd w:val="clear" w:color="auto" w:fill="4BACC6"/>
          </w:tcPr>
          <w:p w14:paraId="4EB2389D" w14:textId="77777777" w:rsidR="00C1209A" w:rsidRDefault="00E107DC">
            <w:pPr>
              <w:pStyle w:val="a3"/>
              <w:rPr>
                <w:rFonts w:ascii="Calibri"/>
                <w:color w:val="FFFFFF"/>
                <w:lang w:val="en-US"/>
              </w:rPr>
            </w:pPr>
            <w:r>
              <w:rPr>
                <w:rFonts w:ascii="Calibri" w:hint="eastAsia"/>
                <w:color w:val="FFFFFF"/>
                <w:lang w:val="en-US"/>
              </w:rPr>
              <w:t>102</w:t>
            </w:r>
          </w:p>
        </w:tc>
        <w:tc>
          <w:tcPr>
            <w:tcW w:w="2128" w:type="dxa"/>
            <w:gridSpan w:val="2"/>
            <w:tcBorders>
              <w:top w:val="single" w:sz="8" w:space="0" w:color="4BACC6"/>
              <w:left w:val="single" w:sz="8" w:space="0" w:color="4BACC6"/>
              <w:bottom w:val="single" w:sz="18" w:space="0" w:color="FFFFFF"/>
              <w:right w:val="single" w:sz="8" w:space="0" w:color="4BACC6"/>
            </w:tcBorders>
            <w:shd w:val="clear" w:color="auto" w:fill="4BACC6"/>
          </w:tcPr>
          <w:p w14:paraId="4EB2389E"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4BACC6"/>
              <w:left w:val="single" w:sz="8" w:space="0" w:color="4BACC6"/>
              <w:bottom w:val="single" w:sz="18" w:space="0" w:color="FFFFFF"/>
              <w:right w:val="single" w:sz="8" w:space="0" w:color="4BACC6"/>
            </w:tcBorders>
            <w:shd w:val="clear" w:color="auto" w:fill="4BACC6"/>
          </w:tcPr>
          <w:p w14:paraId="4EB2389F" w14:textId="77777777" w:rsidR="00C1209A" w:rsidRDefault="00E107DC">
            <w:pPr>
              <w:pStyle w:val="a3"/>
              <w:rPr>
                <w:rFonts w:ascii="Calibri"/>
                <w:color w:val="FFFFFF"/>
                <w:lang w:val="en-US"/>
              </w:rPr>
            </w:pPr>
            <w:r>
              <w:rPr>
                <w:rFonts w:ascii="Calibri" w:hint="eastAsia"/>
                <w:color w:val="FFFFFF"/>
                <w:lang w:val="en-US"/>
              </w:rPr>
              <w:t>用户登录</w:t>
            </w:r>
          </w:p>
        </w:tc>
      </w:tr>
      <w:tr w:rsidR="00C1209A" w14:paraId="4EB238A6" w14:textId="77777777">
        <w:trPr>
          <w:trHeight w:val="159"/>
        </w:trPr>
        <w:tc>
          <w:tcPr>
            <w:tcW w:w="2127" w:type="dxa"/>
            <w:vMerge w:val="restart"/>
            <w:tcBorders>
              <w:top w:val="single" w:sz="18" w:space="0" w:color="FFFFFF"/>
              <w:left w:val="single" w:sz="8" w:space="0" w:color="4BACC6"/>
              <w:bottom w:val="single" w:sz="8" w:space="0" w:color="4BACC6"/>
              <w:right w:val="single" w:sz="8" w:space="0" w:color="4BACC6"/>
            </w:tcBorders>
            <w:shd w:val="clear" w:color="auto" w:fill="B7DDE8"/>
          </w:tcPr>
          <w:p w14:paraId="4EB238A1" w14:textId="77777777" w:rsidR="00C1209A" w:rsidRDefault="00E107DC">
            <w:pPr>
              <w:pStyle w:val="a3"/>
              <w:rPr>
                <w:rFonts w:ascii="Calibri"/>
                <w:color w:val="000000"/>
                <w:lang w:val="en-US"/>
              </w:rPr>
            </w:pPr>
            <w:r>
              <w:rPr>
                <w:rFonts w:ascii="Calibri" w:hint="eastAsia"/>
                <w:color w:val="000000"/>
                <w:lang w:val="en-US"/>
              </w:rPr>
              <w:t>功能描述</w:t>
            </w:r>
          </w:p>
        </w:tc>
        <w:tc>
          <w:tcPr>
            <w:tcW w:w="676" w:type="dxa"/>
            <w:tcBorders>
              <w:top w:val="single" w:sz="18" w:space="0" w:color="FFFFFF"/>
              <w:left w:val="single" w:sz="8" w:space="0" w:color="4BACC6"/>
              <w:bottom w:val="single" w:sz="8" w:space="0" w:color="4BACC6"/>
              <w:right w:val="single" w:sz="8" w:space="0" w:color="4BACC6"/>
            </w:tcBorders>
            <w:shd w:val="clear" w:color="auto" w:fill="B7DDE8"/>
          </w:tcPr>
          <w:p w14:paraId="4EB238A2" w14:textId="77777777" w:rsidR="00C1209A" w:rsidRDefault="00E107DC">
            <w:pPr>
              <w:rPr>
                <w:color w:val="000000"/>
                <w:lang w:val="en-US"/>
              </w:rPr>
            </w:pPr>
            <w:r>
              <w:rPr>
                <w:rFonts w:hint="eastAsia"/>
                <w:color w:val="000000"/>
              </w:rPr>
              <w:t>前置条件</w:t>
            </w:r>
          </w:p>
        </w:tc>
        <w:tc>
          <w:tcPr>
            <w:tcW w:w="2892" w:type="dxa"/>
            <w:gridSpan w:val="2"/>
            <w:tcBorders>
              <w:top w:val="single" w:sz="18" w:space="0" w:color="FFFFFF"/>
              <w:left w:val="single" w:sz="8" w:space="0" w:color="4BACC6"/>
              <w:bottom w:val="single" w:sz="8" w:space="0" w:color="4BACC6"/>
              <w:right w:val="single" w:sz="8" w:space="0" w:color="4BACC6"/>
            </w:tcBorders>
            <w:shd w:val="clear" w:color="auto" w:fill="B7DDE8"/>
          </w:tcPr>
          <w:p w14:paraId="4EB238A3" w14:textId="77777777" w:rsidR="00C1209A" w:rsidRDefault="00E107DC">
            <w:pPr>
              <w:rPr>
                <w:color w:val="000000"/>
                <w:lang w:val="en-US"/>
              </w:rPr>
            </w:pPr>
            <w:r>
              <w:rPr>
                <w:rFonts w:hint="eastAsia"/>
                <w:color w:val="000000"/>
              </w:rPr>
              <w:t>该成员已在本网站注册</w:t>
            </w:r>
          </w:p>
        </w:tc>
        <w:tc>
          <w:tcPr>
            <w:tcW w:w="687" w:type="dxa"/>
            <w:tcBorders>
              <w:top w:val="single" w:sz="18" w:space="0" w:color="FFFFFF"/>
              <w:left w:val="single" w:sz="8" w:space="0" w:color="4BACC6"/>
              <w:bottom w:val="single" w:sz="8" w:space="0" w:color="4BACC6"/>
              <w:right w:val="single" w:sz="8" w:space="0" w:color="4BACC6"/>
            </w:tcBorders>
            <w:shd w:val="clear" w:color="auto" w:fill="B7DDE8"/>
          </w:tcPr>
          <w:p w14:paraId="4EB238A4"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4BACC6"/>
              <w:bottom w:val="single" w:sz="8" w:space="0" w:color="4BACC6"/>
              <w:right w:val="single" w:sz="8" w:space="0" w:color="4BACC6"/>
            </w:tcBorders>
            <w:shd w:val="clear" w:color="auto" w:fill="B7DDE8"/>
          </w:tcPr>
          <w:p w14:paraId="4EB238A5" w14:textId="77777777" w:rsidR="00C1209A" w:rsidRDefault="00E107DC">
            <w:pPr>
              <w:rPr>
                <w:color w:val="000000"/>
                <w:lang w:val="en-US"/>
              </w:rPr>
            </w:pPr>
            <w:r>
              <w:rPr>
                <w:rFonts w:hint="eastAsia"/>
                <w:color w:val="000000"/>
              </w:rPr>
              <w:t>该用户登陆成功</w:t>
            </w:r>
          </w:p>
        </w:tc>
      </w:tr>
      <w:tr w:rsidR="00C1209A" w14:paraId="4EB238AD" w14:textId="77777777">
        <w:trPr>
          <w:trHeight w:val="123"/>
        </w:trPr>
        <w:tc>
          <w:tcPr>
            <w:tcW w:w="2127" w:type="dxa"/>
            <w:vMerge/>
            <w:tcBorders>
              <w:top w:val="single" w:sz="8" w:space="0" w:color="4BACC6"/>
              <w:left w:val="single" w:sz="8" w:space="0" w:color="4BACC6"/>
              <w:bottom w:val="single" w:sz="8" w:space="0" w:color="4BACC6"/>
              <w:right w:val="single" w:sz="8" w:space="0" w:color="4BACC6"/>
            </w:tcBorders>
            <w:shd w:val="clear" w:color="auto" w:fill="FFFFFF"/>
          </w:tcPr>
          <w:p w14:paraId="4EB238A7" w14:textId="77777777" w:rsidR="00C1209A" w:rsidRDefault="00C1209A">
            <w:pPr>
              <w:pStyle w:val="a3"/>
              <w:rPr>
                <w:rFonts w:ascii="Calibri"/>
                <w:color w:val="000000"/>
                <w:lang w:val="en-US"/>
              </w:rPr>
            </w:pPr>
          </w:p>
        </w:tc>
        <w:tc>
          <w:tcPr>
            <w:tcW w:w="676" w:type="dxa"/>
            <w:tcBorders>
              <w:top w:val="single" w:sz="8" w:space="0" w:color="4BACC6"/>
              <w:left w:val="single" w:sz="8" w:space="0" w:color="4BACC6"/>
              <w:bottom w:val="single" w:sz="8" w:space="0" w:color="4BACC6"/>
              <w:right w:val="single" w:sz="8" w:space="0" w:color="4BACC6"/>
            </w:tcBorders>
            <w:shd w:val="clear" w:color="auto" w:fill="FFFFFF"/>
          </w:tcPr>
          <w:p w14:paraId="4EB238A8" w14:textId="77777777" w:rsidR="00C1209A" w:rsidRDefault="00E107DC">
            <w:pPr>
              <w:rPr>
                <w:color w:val="000000"/>
                <w:lang w:val="en-US"/>
              </w:rPr>
            </w:pPr>
            <w:r>
              <w:rPr>
                <w:rFonts w:hint="eastAsia"/>
                <w:color w:val="000000"/>
              </w:rPr>
              <w:t>活动步骤</w:t>
            </w:r>
          </w:p>
        </w:tc>
        <w:tc>
          <w:tcPr>
            <w:tcW w:w="5707" w:type="dxa"/>
            <w:gridSpan w:val="4"/>
            <w:tcBorders>
              <w:top w:val="single" w:sz="8" w:space="0" w:color="4BACC6"/>
              <w:left w:val="single" w:sz="8" w:space="0" w:color="4BACC6"/>
              <w:bottom w:val="single" w:sz="8" w:space="0" w:color="4BACC6"/>
              <w:right w:val="single" w:sz="8" w:space="0" w:color="4BACC6"/>
            </w:tcBorders>
            <w:shd w:val="clear" w:color="auto" w:fill="FFFFFF"/>
          </w:tcPr>
          <w:p w14:paraId="4EB238A9" w14:textId="77777777" w:rsidR="00C1209A" w:rsidRDefault="00E107DC">
            <w:pPr>
              <w:pStyle w:val="a6"/>
              <w:ind w:left="-41" w:firstLine="0"/>
              <w:rPr>
                <w:color w:val="000000"/>
              </w:rPr>
            </w:pPr>
            <w:r>
              <w:rPr>
                <w:rFonts w:hint="eastAsia"/>
                <w:color w:val="000000"/>
              </w:rPr>
              <w:t>1.</w:t>
            </w:r>
            <w:r>
              <w:rPr>
                <w:rFonts w:hint="eastAsia"/>
                <w:color w:val="000000"/>
              </w:rPr>
              <w:t>该用户选择“登录”。</w:t>
            </w:r>
            <w:r>
              <w:rPr>
                <w:rFonts w:hint="eastAsia"/>
                <w:color w:val="000000"/>
              </w:rPr>
              <w:t xml:space="preserve"> </w:t>
            </w:r>
          </w:p>
          <w:p w14:paraId="4EB238AA" w14:textId="77777777" w:rsidR="00C1209A" w:rsidRDefault="00E107DC">
            <w:pPr>
              <w:pStyle w:val="a6"/>
              <w:ind w:left="-41" w:firstLine="0"/>
              <w:rPr>
                <w:color w:val="000000"/>
              </w:rPr>
            </w:pPr>
            <w:r>
              <w:rPr>
                <w:rFonts w:hint="eastAsia"/>
                <w:color w:val="000000"/>
              </w:rPr>
              <w:t>2.</w:t>
            </w:r>
            <w:r>
              <w:rPr>
                <w:rFonts w:hint="eastAsia"/>
                <w:color w:val="000000"/>
              </w:rPr>
              <w:t>系统返回“登录”页面。</w:t>
            </w:r>
          </w:p>
          <w:p w14:paraId="4EB238AB" w14:textId="77777777" w:rsidR="00C1209A" w:rsidRDefault="00E107DC">
            <w:pPr>
              <w:pStyle w:val="a6"/>
              <w:ind w:left="-41" w:firstLine="0"/>
              <w:rPr>
                <w:color w:val="000000"/>
              </w:rPr>
            </w:pPr>
            <w:r>
              <w:rPr>
                <w:rFonts w:hint="eastAsia"/>
                <w:color w:val="000000"/>
              </w:rPr>
              <w:t>3.</w:t>
            </w:r>
            <w:r>
              <w:rPr>
                <w:rFonts w:hint="eastAsia"/>
                <w:color w:val="000000"/>
              </w:rPr>
              <w:t>用户输入用户名、密码并提交。</w:t>
            </w:r>
          </w:p>
          <w:p w14:paraId="4EB238AC" w14:textId="77777777" w:rsidR="00C1209A" w:rsidRDefault="00E107DC">
            <w:pPr>
              <w:pStyle w:val="a6"/>
              <w:ind w:left="-41" w:firstLine="0"/>
              <w:rPr>
                <w:color w:val="000000"/>
                <w:lang w:val="en-US"/>
              </w:rPr>
            </w:pPr>
            <w:r>
              <w:rPr>
                <w:rFonts w:hint="eastAsia"/>
                <w:color w:val="000000"/>
              </w:rPr>
              <w:t>4.</w:t>
            </w:r>
            <w:r>
              <w:rPr>
                <w:rFonts w:hint="eastAsia"/>
                <w:color w:val="000000"/>
              </w:rPr>
              <w:t>系统进行系统验证，验证成功，记录该用户为登录用户并返回主页。</w:t>
            </w:r>
          </w:p>
        </w:tc>
      </w:tr>
      <w:tr w:rsidR="00C1209A" w14:paraId="4EB238B1" w14:textId="77777777">
        <w:tc>
          <w:tcPr>
            <w:tcW w:w="2127" w:type="dxa"/>
            <w:vMerge w:val="restart"/>
            <w:tcBorders>
              <w:top w:val="single" w:sz="8" w:space="0" w:color="4BACC6"/>
              <w:left w:val="single" w:sz="8" w:space="0" w:color="4BACC6"/>
              <w:bottom w:val="single" w:sz="8" w:space="0" w:color="4BACC6"/>
              <w:right w:val="single" w:sz="8" w:space="0" w:color="4BACC6"/>
            </w:tcBorders>
            <w:shd w:val="clear" w:color="auto" w:fill="B7DDE8"/>
          </w:tcPr>
          <w:p w14:paraId="4EB238AE"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4BACC6"/>
              <w:left w:val="single" w:sz="8" w:space="0" w:color="4BACC6"/>
              <w:bottom w:val="single" w:sz="8" w:space="0" w:color="4BACC6"/>
              <w:right w:val="single" w:sz="8" w:space="0" w:color="4BACC6"/>
            </w:tcBorders>
            <w:shd w:val="clear" w:color="auto" w:fill="B7DDE8"/>
          </w:tcPr>
          <w:p w14:paraId="4EB238AF"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4BACC6"/>
              <w:left w:val="single" w:sz="8" w:space="0" w:color="4BACC6"/>
              <w:bottom w:val="single" w:sz="8" w:space="0" w:color="4BACC6"/>
              <w:right w:val="single" w:sz="8" w:space="0" w:color="4BACC6"/>
            </w:tcBorders>
            <w:shd w:val="clear" w:color="auto" w:fill="B7DDE8"/>
          </w:tcPr>
          <w:p w14:paraId="4EB238B0" w14:textId="77777777" w:rsidR="00C1209A" w:rsidRDefault="00E107DC">
            <w:pPr>
              <w:pStyle w:val="a3"/>
              <w:rPr>
                <w:rFonts w:ascii="Calibri"/>
                <w:color w:val="000000"/>
                <w:lang w:val="en-US"/>
              </w:rPr>
            </w:pPr>
            <w:r>
              <w:rPr>
                <w:rFonts w:ascii="Calibri" w:hint="eastAsia"/>
                <w:color w:val="000000"/>
                <w:lang w:val="en-US"/>
              </w:rPr>
              <w:t>用户名与密码</w:t>
            </w:r>
          </w:p>
        </w:tc>
      </w:tr>
      <w:tr w:rsidR="00C1209A" w14:paraId="4EB238B6" w14:textId="77777777">
        <w:tc>
          <w:tcPr>
            <w:tcW w:w="2127" w:type="dxa"/>
            <w:vMerge/>
            <w:tcBorders>
              <w:top w:val="single" w:sz="8" w:space="0" w:color="4BACC6"/>
              <w:left w:val="single" w:sz="8" w:space="0" w:color="4BACC6"/>
              <w:bottom w:val="single" w:sz="8" w:space="0" w:color="4BACC6"/>
              <w:right w:val="single" w:sz="8" w:space="0" w:color="4BACC6"/>
            </w:tcBorders>
            <w:shd w:val="clear" w:color="auto" w:fill="FFFFFF"/>
          </w:tcPr>
          <w:p w14:paraId="4EB238B2" w14:textId="77777777" w:rsidR="00C1209A" w:rsidRDefault="00C1209A">
            <w:pPr>
              <w:pStyle w:val="a3"/>
              <w:rPr>
                <w:rFonts w:ascii="Calibri"/>
                <w:color w:val="000000"/>
                <w:lang w:val="en-US"/>
              </w:rPr>
            </w:pPr>
          </w:p>
        </w:tc>
        <w:tc>
          <w:tcPr>
            <w:tcW w:w="2127" w:type="dxa"/>
            <w:gridSpan w:val="2"/>
            <w:tcBorders>
              <w:top w:val="single" w:sz="8" w:space="0" w:color="4BACC6"/>
              <w:left w:val="single" w:sz="8" w:space="0" w:color="4BACC6"/>
              <w:bottom w:val="single" w:sz="8" w:space="0" w:color="4BACC6"/>
              <w:right w:val="single" w:sz="8" w:space="0" w:color="4BACC6"/>
            </w:tcBorders>
            <w:shd w:val="clear" w:color="auto" w:fill="FFFFFF"/>
          </w:tcPr>
          <w:p w14:paraId="4EB238B3"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4BACC6"/>
              <w:left w:val="single" w:sz="8" w:space="0" w:color="4BACC6"/>
              <w:bottom w:val="single" w:sz="8" w:space="0" w:color="4BACC6"/>
              <w:right w:val="single" w:sz="8" w:space="0" w:color="4BACC6"/>
            </w:tcBorders>
            <w:shd w:val="clear" w:color="auto" w:fill="FFFFFF"/>
          </w:tcPr>
          <w:p w14:paraId="4EB238B4" w14:textId="77777777" w:rsidR="00C1209A" w:rsidRDefault="00E107DC">
            <w:pPr>
              <w:pStyle w:val="a3"/>
              <w:numPr>
                <w:ilvl w:val="0"/>
                <w:numId w:val="6"/>
              </w:numPr>
              <w:rPr>
                <w:rFonts w:ascii="Calibri"/>
                <w:color w:val="000000"/>
                <w:lang w:val="en-US"/>
              </w:rPr>
            </w:pPr>
            <w:r>
              <w:rPr>
                <w:rFonts w:ascii="Calibri" w:hint="eastAsia"/>
                <w:color w:val="000000"/>
                <w:lang w:val="en-US"/>
              </w:rPr>
              <w:t>用户登陆成功</w:t>
            </w:r>
          </w:p>
          <w:p w14:paraId="4EB238B5" w14:textId="77777777" w:rsidR="00C1209A" w:rsidRDefault="00E107DC">
            <w:pPr>
              <w:pStyle w:val="a3"/>
              <w:numPr>
                <w:ilvl w:val="0"/>
                <w:numId w:val="6"/>
              </w:numPr>
              <w:rPr>
                <w:rFonts w:ascii="Calibri"/>
                <w:color w:val="000000"/>
                <w:lang w:val="en-US"/>
              </w:rPr>
            </w:pPr>
            <w:r>
              <w:rPr>
                <w:rFonts w:ascii="Calibri" w:hint="eastAsia"/>
                <w:color w:val="000000"/>
                <w:lang w:val="en-US"/>
              </w:rPr>
              <w:t>登录信息有误</w:t>
            </w:r>
          </w:p>
        </w:tc>
      </w:tr>
      <w:tr w:rsidR="00C1209A" w14:paraId="4EB238BB" w14:textId="77777777">
        <w:tc>
          <w:tcPr>
            <w:tcW w:w="2127" w:type="dxa"/>
            <w:tcBorders>
              <w:top w:val="single" w:sz="8" w:space="0" w:color="4BACC6"/>
              <w:left w:val="single" w:sz="8" w:space="0" w:color="4BACC6"/>
              <w:bottom w:val="single" w:sz="8" w:space="0" w:color="4BACC6"/>
              <w:right w:val="single" w:sz="8" w:space="0" w:color="4BACC6"/>
            </w:tcBorders>
            <w:shd w:val="clear" w:color="auto" w:fill="B7DDE8"/>
          </w:tcPr>
          <w:p w14:paraId="4EB238B7"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4BACC6"/>
              <w:left w:val="single" w:sz="8" w:space="0" w:color="4BACC6"/>
              <w:bottom w:val="single" w:sz="8" w:space="0" w:color="4BACC6"/>
              <w:right w:val="single" w:sz="8" w:space="0" w:color="4BACC6"/>
            </w:tcBorders>
            <w:shd w:val="clear" w:color="auto" w:fill="B7DDE8"/>
          </w:tcPr>
          <w:p w14:paraId="4EB238B8"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4BACC6"/>
              <w:left w:val="single" w:sz="8" w:space="0" w:color="4BACC6"/>
              <w:bottom w:val="single" w:sz="8" w:space="0" w:color="4BACC6"/>
              <w:right w:val="single" w:sz="8" w:space="0" w:color="4BACC6"/>
            </w:tcBorders>
            <w:shd w:val="clear" w:color="auto" w:fill="B7DDE8"/>
          </w:tcPr>
          <w:p w14:paraId="4EB238B9"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4BACC6"/>
              <w:left w:val="single" w:sz="8" w:space="0" w:color="4BACC6"/>
              <w:bottom w:val="single" w:sz="8" w:space="0" w:color="4BACC6"/>
              <w:right w:val="single" w:sz="8" w:space="0" w:color="4BACC6"/>
            </w:tcBorders>
            <w:shd w:val="clear" w:color="auto" w:fill="B7DDE8"/>
          </w:tcPr>
          <w:p w14:paraId="4EB238BA"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8C0" w14:textId="77777777">
        <w:tc>
          <w:tcPr>
            <w:tcW w:w="2127" w:type="dxa"/>
            <w:tcBorders>
              <w:top w:val="single" w:sz="8" w:space="0" w:color="4BACC6"/>
              <w:left w:val="single" w:sz="8" w:space="0" w:color="4BACC6"/>
              <w:bottom w:val="single" w:sz="8" w:space="0" w:color="4BACC6"/>
              <w:right w:val="single" w:sz="8" w:space="0" w:color="4BACC6"/>
            </w:tcBorders>
            <w:shd w:val="clear" w:color="auto" w:fill="FFFFFF"/>
          </w:tcPr>
          <w:p w14:paraId="4EB238BC"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4BACC6"/>
              <w:left w:val="single" w:sz="8" w:space="0" w:color="4BACC6"/>
              <w:bottom w:val="single" w:sz="8" w:space="0" w:color="4BACC6"/>
              <w:right w:val="single" w:sz="8" w:space="0" w:color="4BACC6"/>
            </w:tcBorders>
            <w:shd w:val="clear" w:color="auto" w:fill="FFFFFF"/>
          </w:tcPr>
          <w:p w14:paraId="4EB238BD"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4BACC6"/>
              <w:left w:val="single" w:sz="8" w:space="0" w:color="4BACC6"/>
              <w:bottom w:val="single" w:sz="8" w:space="0" w:color="4BACC6"/>
              <w:right w:val="single" w:sz="8" w:space="0" w:color="4BACC6"/>
            </w:tcBorders>
            <w:shd w:val="clear" w:color="auto" w:fill="FFFFFF"/>
          </w:tcPr>
          <w:p w14:paraId="4EB238BE"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4BACC6"/>
              <w:left w:val="single" w:sz="8" w:space="0" w:color="4BACC6"/>
              <w:bottom w:val="single" w:sz="8" w:space="0" w:color="4BACC6"/>
              <w:right w:val="single" w:sz="8" w:space="0" w:color="4BACC6"/>
            </w:tcBorders>
            <w:shd w:val="clear" w:color="auto" w:fill="FFFFFF"/>
          </w:tcPr>
          <w:p w14:paraId="4EB238BF" w14:textId="77777777" w:rsidR="00C1209A" w:rsidRDefault="00E107DC">
            <w:pPr>
              <w:pStyle w:val="a3"/>
              <w:rPr>
                <w:rFonts w:ascii="Calibri"/>
                <w:color w:val="000000"/>
                <w:lang w:val="en-US"/>
              </w:rPr>
            </w:pPr>
            <w:r>
              <w:rPr>
                <w:rFonts w:ascii="Calibri" w:hint="eastAsia"/>
                <w:color w:val="000000"/>
                <w:lang w:val="en-US"/>
              </w:rPr>
              <w:t>2020-5-29</w:t>
            </w:r>
          </w:p>
        </w:tc>
      </w:tr>
    </w:tbl>
    <w:p w14:paraId="4EB238C1" w14:textId="77777777" w:rsidR="00C1209A" w:rsidRDefault="00C1209A">
      <w:pPr>
        <w:pStyle w:val="a3"/>
        <w:ind w:firstLine="720"/>
        <w:rPr>
          <w:rFonts w:ascii="Calibri"/>
          <w:b/>
          <w:bCs/>
          <w:lang w:val="en-US"/>
        </w:rPr>
      </w:pPr>
    </w:p>
    <w:p w14:paraId="4EB238C2" w14:textId="77777777" w:rsidR="00C1209A" w:rsidRDefault="00E107DC">
      <w:pPr>
        <w:pStyle w:val="a3"/>
        <w:ind w:firstLine="720"/>
        <w:rPr>
          <w:rFonts w:ascii="Calibri"/>
          <w:b/>
          <w:bCs/>
          <w:lang w:val="en-US"/>
        </w:rPr>
      </w:pPr>
      <w:r>
        <w:rPr>
          <w:rFonts w:ascii="Calibri" w:hint="eastAsia"/>
          <w:b/>
          <w:bCs/>
          <w:lang w:val="en-US"/>
        </w:rPr>
        <w:t>“用户登录”模块功能等价类划分</w:t>
      </w:r>
    </w:p>
    <w:tbl>
      <w:tblPr>
        <w:tblStyle w:val="a5"/>
        <w:tblW w:w="0" w:type="auto"/>
        <w:tblLook w:val="04A0" w:firstRow="1" w:lastRow="0" w:firstColumn="1" w:lastColumn="0" w:noHBand="0" w:noVBand="1"/>
      </w:tblPr>
      <w:tblGrid>
        <w:gridCol w:w="1219"/>
        <w:gridCol w:w="2640"/>
        <w:gridCol w:w="840"/>
        <w:gridCol w:w="2880"/>
        <w:gridCol w:w="931"/>
      </w:tblGrid>
      <w:tr w:rsidR="00C1209A" w14:paraId="4EB238C8" w14:textId="77777777">
        <w:tc>
          <w:tcPr>
            <w:tcW w:w="1219" w:type="dxa"/>
            <w:tcBorders>
              <w:top w:val="single" w:sz="8" w:space="0" w:color="9BBB59"/>
              <w:left w:val="single" w:sz="8" w:space="0" w:color="9BBB59"/>
              <w:bottom w:val="single" w:sz="18" w:space="0" w:color="FFFFFF"/>
              <w:right w:val="single" w:sz="8" w:space="0" w:color="9BBB59"/>
            </w:tcBorders>
            <w:shd w:val="clear" w:color="auto" w:fill="9BBB59"/>
          </w:tcPr>
          <w:p w14:paraId="4EB238C3" w14:textId="77777777" w:rsidR="00C1209A" w:rsidRDefault="00E107DC">
            <w:pPr>
              <w:pStyle w:val="a3"/>
              <w:rPr>
                <w:rFonts w:ascii="Calibri"/>
                <w:color w:val="FFFFFF"/>
                <w:lang w:val="en-US"/>
              </w:rPr>
            </w:pPr>
            <w:r>
              <w:rPr>
                <w:rFonts w:ascii="Calibri" w:hint="eastAsia"/>
                <w:color w:val="FFFFFF"/>
                <w:lang w:val="en-US"/>
              </w:rPr>
              <w:t>输入条件</w:t>
            </w:r>
          </w:p>
        </w:tc>
        <w:tc>
          <w:tcPr>
            <w:tcW w:w="2640" w:type="dxa"/>
            <w:tcBorders>
              <w:top w:val="single" w:sz="8" w:space="0" w:color="9BBB59"/>
              <w:left w:val="single" w:sz="8" w:space="0" w:color="9BBB59"/>
              <w:bottom w:val="single" w:sz="18" w:space="0" w:color="FFFFFF"/>
              <w:right w:val="single" w:sz="8" w:space="0" w:color="9BBB59"/>
            </w:tcBorders>
            <w:shd w:val="clear" w:color="auto" w:fill="9BBB59"/>
          </w:tcPr>
          <w:p w14:paraId="4EB238C4" w14:textId="77777777" w:rsidR="00C1209A" w:rsidRDefault="00E107DC">
            <w:pPr>
              <w:pStyle w:val="a3"/>
              <w:rPr>
                <w:rFonts w:ascii="Calibri"/>
                <w:color w:val="FFFFFF"/>
                <w:lang w:val="en-US"/>
              </w:rPr>
            </w:pPr>
            <w:r>
              <w:rPr>
                <w:rFonts w:ascii="Calibri" w:hint="eastAsia"/>
                <w:color w:val="FFFFFF"/>
                <w:lang w:val="en-US"/>
              </w:rPr>
              <w:t>有效等价类</w:t>
            </w:r>
          </w:p>
        </w:tc>
        <w:tc>
          <w:tcPr>
            <w:tcW w:w="840" w:type="dxa"/>
            <w:tcBorders>
              <w:top w:val="single" w:sz="8" w:space="0" w:color="9BBB59"/>
              <w:left w:val="single" w:sz="8" w:space="0" w:color="9BBB59"/>
              <w:bottom w:val="single" w:sz="18" w:space="0" w:color="FFFFFF"/>
              <w:right w:val="single" w:sz="8" w:space="0" w:color="9BBB59"/>
            </w:tcBorders>
            <w:shd w:val="clear" w:color="auto" w:fill="9BBB59"/>
          </w:tcPr>
          <w:p w14:paraId="4EB238C5" w14:textId="77777777" w:rsidR="00C1209A" w:rsidRDefault="00E107DC">
            <w:pPr>
              <w:pStyle w:val="a3"/>
              <w:rPr>
                <w:rFonts w:ascii="Calibri"/>
                <w:color w:val="FFFFFF"/>
                <w:lang w:val="en-US"/>
              </w:rPr>
            </w:pPr>
            <w:r>
              <w:rPr>
                <w:rFonts w:ascii="Calibri" w:hint="eastAsia"/>
                <w:color w:val="FFFFFF"/>
                <w:lang w:val="en-US"/>
              </w:rPr>
              <w:t>编号</w:t>
            </w:r>
          </w:p>
        </w:tc>
        <w:tc>
          <w:tcPr>
            <w:tcW w:w="2880" w:type="dxa"/>
            <w:tcBorders>
              <w:top w:val="single" w:sz="8" w:space="0" w:color="9BBB59"/>
              <w:left w:val="single" w:sz="8" w:space="0" w:color="9BBB59"/>
              <w:bottom w:val="single" w:sz="18" w:space="0" w:color="FFFFFF"/>
              <w:right w:val="single" w:sz="8" w:space="0" w:color="9BBB59"/>
            </w:tcBorders>
            <w:shd w:val="clear" w:color="auto" w:fill="9BBB59"/>
          </w:tcPr>
          <w:p w14:paraId="4EB238C6" w14:textId="77777777" w:rsidR="00C1209A" w:rsidRDefault="00E107DC">
            <w:pPr>
              <w:pStyle w:val="a3"/>
              <w:rPr>
                <w:rFonts w:ascii="Calibri"/>
                <w:color w:val="FFFFFF"/>
                <w:lang w:val="en-US"/>
              </w:rPr>
            </w:pPr>
            <w:r>
              <w:rPr>
                <w:rFonts w:ascii="Calibri" w:hint="eastAsia"/>
                <w:color w:val="FFFFFF"/>
                <w:lang w:val="en-US"/>
              </w:rPr>
              <w:t>无效等价类</w:t>
            </w:r>
          </w:p>
        </w:tc>
        <w:tc>
          <w:tcPr>
            <w:tcW w:w="931" w:type="dxa"/>
            <w:tcBorders>
              <w:top w:val="single" w:sz="8" w:space="0" w:color="9BBB59"/>
              <w:left w:val="single" w:sz="8" w:space="0" w:color="9BBB59"/>
              <w:bottom w:val="single" w:sz="18" w:space="0" w:color="FFFFFF"/>
              <w:right w:val="single" w:sz="8" w:space="0" w:color="9BBB59"/>
            </w:tcBorders>
            <w:shd w:val="clear" w:color="auto" w:fill="9BBB59"/>
          </w:tcPr>
          <w:p w14:paraId="4EB238C7" w14:textId="77777777" w:rsidR="00C1209A" w:rsidRDefault="00E107DC">
            <w:pPr>
              <w:pStyle w:val="a3"/>
              <w:rPr>
                <w:rFonts w:ascii="Calibri"/>
                <w:color w:val="FFFFFF"/>
                <w:lang w:val="en-US"/>
              </w:rPr>
            </w:pPr>
            <w:r>
              <w:rPr>
                <w:rFonts w:ascii="Calibri" w:hint="eastAsia"/>
                <w:color w:val="FFFFFF"/>
                <w:lang w:val="en-US"/>
              </w:rPr>
              <w:t>编号</w:t>
            </w:r>
          </w:p>
        </w:tc>
      </w:tr>
      <w:tr w:rsidR="00C1209A" w14:paraId="4EB238CE" w14:textId="77777777">
        <w:tc>
          <w:tcPr>
            <w:tcW w:w="1219" w:type="dxa"/>
            <w:tcBorders>
              <w:top w:val="single" w:sz="18" w:space="0" w:color="FFFFFF"/>
              <w:left w:val="single" w:sz="8" w:space="0" w:color="9BBB59"/>
              <w:bottom w:val="single" w:sz="8" w:space="0" w:color="9BBB59"/>
              <w:right w:val="single" w:sz="8" w:space="0" w:color="9BBB59"/>
            </w:tcBorders>
            <w:shd w:val="clear" w:color="auto" w:fill="D7E3BC"/>
          </w:tcPr>
          <w:p w14:paraId="4EB238C9" w14:textId="77777777" w:rsidR="00C1209A" w:rsidRDefault="00E107DC">
            <w:pPr>
              <w:pStyle w:val="a3"/>
              <w:rPr>
                <w:rFonts w:ascii="Calibri"/>
                <w:color w:val="000000"/>
                <w:lang w:val="en-US"/>
              </w:rPr>
            </w:pPr>
            <w:r>
              <w:rPr>
                <w:rFonts w:ascii="Calibri" w:hint="eastAsia"/>
                <w:color w:val="000000"/>
                <w:lang w:val="en-US"/>
              </w:rPr>
              <w:lastRenderedPageBreak/>
              <w:t>用户名</w:t>
            </w:r>
          </w:p>
        </w:tc>
        <w:tc>
          <w:tcPr>
            <w:tcW w:w="2640" w:type="dxa"/>
            <w:tcBorders>
              <w:top w:val="single" w:sz="18" w:space="0" w:color="FFFFFF"/>
              <w:left w:val="single" w:sz="8" w:space="0" w:color="9BBB59"/>
              <w:bottom w:val="single" w:sz="8" w:space="0" w:color="9BBB59"/>
              <w:right w:val="single" w:sz="8" w:space="0" w:color="9BBB59"/>
            </w:tcBorders>
            <w:shd w:val="clear" w:color="auto" w:fill="D7E3BC"/>
          </w:tcPr>
          <w:p w14:paraId="4EB238CA" w14:textId="77777777" w:rsidR="00C1209A" w:rsidRDefault="00E107DC">
            <w:pPr>
              <w:pStyle w:val="a3"/>
              <w:rPr>
                <w:rFonts w:ascii="Calibri"/>
                <w:color w:val="000000"/>
                <w:lang w:val="en-US"/>
              </w:rPr>
            </w:pPr>
            <w:r>
              <w:rPr>
                <w:rFonts w:ascii="Calibri" w:hint="eastAsia"/>
                <w:color w:val="000000"/>
                <w:lang w:val="en-US"/>
              </w:rPr>
              <w:t>用户名在数据库中存在</w:t>
            </w:r>
          </w:p>
        </w:tc>
        <w:tc>
          <w:tcPr>
            <w:tcW w:w="840" w:type="dxa"/>
            <w:tcBorders>
              <w:top w:val="single" w:sz="18" w:space="0" w:color="FFFFFF"/>
              <w:left w:val="single" w:sz="8" w:space="0" w:color="9BBB59"/>
              <w:bottom w:val="single" w:sz="8" w:space="0" w:color="9BBB59"/>
              <w:right w:val="single" w:sz="8" w:space="0" w:color="9BBB59"/>
            </w:tcBorders>
            <w:shd w:val="clear" w:color="auto" w:fill="D7E3BC"/>
          </w:tcPr>
          <w:p w14:paraId="4EB238CB" w14:textId="77777777" w:rsidR="00C1209A" w:rsidRDefault="00E107DC">
            <w:pPr>
              <w:pStyle w:val="a3"/>
              <w:rPr>
                <w:rFonts w:ascii="Calibri"/>
                <w:color w:val="000000"/>
                <w:lang w:val="en-US"/>
              </w:rPr>
            </w:pPr>
            <w:r>
              <w:rPr>
                <w:rFonts w:ascii="Calibri" w:hint="eastAsia"/>
                <w:color w:val="000000"/>
                <w:lang w:val="en-US"/>
              </w:rPr>
              <w:t>1</w:t>
            </w:r>
          </w:p>
        </w:tc>
        <w:tc>
          <w:tcPr>
            <w:tcW w:w="2880" w:type="dxa"/>
            <w:tcBorders>
              <w:top w:val="single" w:sz="18" w:space="0" w:color="FFFFFF"/>
              <w:left w:val="single" w:sz="8" w:space="0" w:color="9BBB59"/>
              <w:bottom w:val="single" w:sz="8" w:space="0" w:color="9BBB59"/>
              <w:right w:val="single" w:sz="8" w:space="0" w:color="9BBB59"/>
            </w:tcBorders>
            <w:shd w:val="clear" w:color="auto" w:fill="D7E3BC"/>
          </w:tcPr>
          <w:p w14:paraId="4EB238CC" w14:textId="77777777" w:rsidR="00C1209A" w:rsidRDefault="00E107DC">
            <w:pPr>
              <w:pStyle w:val="a3"/>
              <w:rPr>
                <w:rFonts w:ascii="Calibri"/>
                <w:color w:val="000000"/>
                <w:lang w:val="en-US"/>
              </w:rPr>
            </w:pPr>
            <w:r>
              <w:rPr>
                <w:rFonts w:ascii="Calibri" w:hint="eastAsia"/>
                <w:color w:val="000000"/>
                <w:lang w:val="en-US"/>
              </w:rPr>
              <w:t>用户名在数据库中不存在</w:t>
            </w:r>
          </w:p>
        </w:tc>
        <w:tc>
          <w:tcPr>
            <w:tcW w:w="931" w:type="dxa"/>
            <w:tcBorders>
              <w:top w:val="single" w:sz="18" w:space="0" w:color="FFFFFF"/>
              <w:left w:val="single" w:sz="8" w:space="0" w:color="9BBB59"/>
              <w:bottom w:val="single" w:sz="8" w:space="0" w:color="9BBB59"/>
              <w:right w:val="single" w:sz="8" w:space="0" w:color="9BBB59"/>
            </w:tcBorders>
            <w:shd w:val="clear" w:color="auto" w:fill="D7E3BC"/>
          </w:tcPr>
          <w:p w14:paraId="4EB238CD" w14:textId="77777777" w:rsidR="00C1209A" w:rsidRDefault="00E107DC">
            <w:pPr>
              <w:pStyle w:val="a3"/>
              <w:rPr>
                <w:rFonts w:ascii="Calibri"/>
                <w:color w:val="000000"/>
                <w:lang w:val="en-US"/>
              </w:rPr>
            </w:pPr>
            <w:r>
              <w:rPr>
                <w:rFonts w:ascii="Calibri" w:hint="eastAsia"/>
                <w:color w:val="000000"/>
                <w:lang w:val="en-US"/>
              </w:rPr>
              <w:t>3</w:t>
            </w:r>
          </w:p>
        </w:tc>
      </w:tr>
      <w:tr w:rsidR="00C1209A" w14:paraId="4EB238D4" w14:textId="77777777">
        <w:tc>
          <w:tcPr>
            <w:tcW w:w="1219" w:type="dxa"/>
            <w:tcBorders>
              <w:top w:val="single" w:sz="8" w:space="0" w:color="9BBB59"/>
              <w:left w:val="single" w:sz="8" w:space="0" w:color="9BBB59"/>
              <w:bottom w:val="single" w:sz="8" w:space="0" w:color="9BBB59"/>
              <w:right w:val="single" w:sz="8" w:space="0" w:color="9BBB59"/>
            </w:tcBorders>
            <w:shd w:val="clear" w:color="auto" w:fill="FFFFFF"/>
          </w:tcPr>
          <w:p w14:paraId="4EB238CF" w14:textId="77777777" w:rsidR="00C1209A" w:rsidRDefault="00E107DC">
            <w:pPr>
              <w:pStyle w:val="a3"/>
              <w:rPr>
                <w:rFonts w:ascii="Calibri"/>
                <w:color w:val="000000"/>
                <w:lang w:val="en-US"/>
              </w:rPr>
            </w:pPr>
            <w:r>
              <w:rPr>
                <w:rFonts w:ascii="Calibri" w:hint="eastAsia"/>
                <w:color w:val="000000"/>
                <w:lang w:val="en-US"/>
              </w:rPr>
              <w:t>密码</w:t>
            </w:r>
          </w:p>
        </w:tc>
        <w:tc>
          <w:tcPr>
            <w:tcW w:w="2640" w:type="dxa"/>
            <w:tcBorders>
              <w:top w:val="single" w:sz="8" w:space="0" w:color="9BBB59"/>
              <w:left w:val="single" w:sz="8" w:space="0" w:color="9BBB59"/>
              <w:bottom w:val="single" w:sz="8" w:space="0" w:color="9BBB59"/>
              <w:right w:val="single" w:sz="8" w:space="0" w:color="9BBB59"/>
            </w:tcBorders>
            <w:shd w:val="clear" w:color="auto" w:fill="FFFFFF"/>
          </w:tcPr>
          <w:p w14:paraId="4EB238D0" w14:textId="77777777" w:rsidR="00C1209A" w:rsidRDefault="00E107DC">
            <w:pPr>
              <w:pStyle w:val="a3"/>
              <w:rPr>
                <w:rFonts w:ascii="Calibri"/>
                <w:color w:val="000000"/>
                <w:lang w:val="en-US"/>
              </w:rPr>
            </w:pPr>
            <w:r>
              <w:rPr>
                <w:rFonts w:ascii="Calibri" w:hint="eastAsia"/>
                <w:color w:val="000000"/>
                <w:lang w:val="en-US"/>
              </w:rPr>
              <w:t>用户名与密码匹配</w:t>
            </w:r>
          </w:p>
        </w:tc>
        <w:tc>
          <w:tcPr>
            <w:tcW w:w="840" w:type="dxa"/>
            <w:tcBorders>
              <w:top w:val="single" w:sz="8" w:space="0" w:color="9BBB59"/>
              <w:left w:val="single" w:sz="8" w:space="0" w:color="9BBB59"/>
              <w:bottom w:val="single" w:sz="8" w:space="0" w:color="9BBB59"/>
              <w:right w:val="single" w:sz="8" w:space="0" w:color="9BBB59"/>
            </w:tcBorders>
            <w:shd w:val="clear" w:color="auto" w:fill="FFFFFF"/>
          </w:tcPr>
          <w:p w14:paraId="4EB238D1" w14:textId="77777777" w:rsidR="00C1209A" w:rsidRDefault="00E107DC">
            <w:pPr>
              <w:pStyle w:val="a3"/>
              <w:rPr>
                <w:rFonts w:ascii="Calibri"/>
                <w:color w:val="000000"/>
                <w:lang w:val="en-US"/>
              </w:rPr>
            </w:pPr>
            <w:r>
              <w:rPr>
                <w:rFonts w:ascii="Calibri" w:hint="eastAsia"/>
                <w:color w:val="000000"/>
                <w:lang w:val="en-US"/>
              </w:rPr>
              <w:t>2</w:t>
            </w:r>
          </w:p>
        </w:tc>
        <w:tc>
          <w:tcPr>
            <w:tcW w:w="2880" w:type="dxa"/>
            <w:tcBorders>
              <w:top w:val="single" w:sz="8" w:space="0" w:color="9BBB59"/>
              <w:left w:val="single" w:sz="8" w:space="0" w:color="9BBB59"/>
              <w:bottom w:val="single" w:sz="8" w:space="0" w:color="9BBB59"/>
              <w:right w:val="single" w:sz="8" w:space="0" w:color="9BBB59"/>
            </w:tcBorders>
            <w:shd w:val="clear" w:color="auto" w:fill="FFFFFF"/>
          </w:tcPr>
          <w:p w14:paraId="4EB238D2" w14:textId="77777777" w:rsidR="00C1209A" w:rsidRDefault="00E107DC">
            <w:pPr>
              <w:pStyle w:val="a3"/>
              <w:rPr>
                <w:rFonts w:ascii="Calibri"/>
                <w:color w:val="000000"/>
                <w:lang w:val="en-US"/>
              </w:rPr>
            </w:pPr>
            <w:r>
              <w:rPr>
                <w:rFonts w:ascii="Calibri" w:hint="eastAsia"/>
                <w:color w:val="000000"/>
                <w:lang w:val="en-US"/>
              </w:rPr>
              <w:t>用户名与密码不匹配</w:t>
            </w:r>
          </w:p>
        </w:tc>
        <w:tc>
          <w:tcPr>
            <w:tcW w:w="931" w:type="dxa"/>
            <w:tcBorders>
              <w:top w:val="single" w:sz="8" w:space="0" w:color="9BBB59"/>
              <w:left w:val="single" w:sz="8" w:space="0" w:color="9BBB59"/>
              <w:bottom w:val="single" w:sz="8" w:space="0" w:color="9BBB59"/>
              <w:right w:val="single" w:sz="8" w:space="0" w:color="9BBB59"/>
            </w:tcBorders>
            <w:shd w:val="clear" w:color="auto" w:fill="FFFFFF"/>
          </w:tcPr>
          <w:p w14:paraId="4EB238D3" w14:textId="77777777" w:rsidR="00C1209A" w:rsidRDefault="00E107DC">
            <w:pPr>
              <w:pStyle w:val="a3"/>
              <w:rPr>
                <w:rFonts w:ascii="Calibri"/>
                <w:color w:val="000000"/>
                <w:lang w:val="en-US"/>
              </w:rPr>
            </w:pPr>
            <w:r>
              <w:rPr>
                <w:rFonts w:ascii="Calibri" w:hint="eastAsia"/>
                <w:color w:val="000000"/>
                <w:lang w:val="en-US"/>
              </w:rPr>
              <w:t>4</w:t>
            </w:r>
          </w:p>
        </w:tc>
      </w:tr>
    </w:tbl>
    <w:p w14:paraId="4EB238D5" w14:textId="77777777" w:rsidR="00C1209A" w:rsidRDefault="00C1209A">
      <w:pPr>
        <w:pStyle w:val="a3"/>
        <w:ind w:firstLine="720"/>
        <w:rPr>
          <w:rFonts w:ascii="Calibri"/>
          <w:b/>
          <w:bCs/>
          <w:lang w:val="en-US"/>
        </w:rPr>
      </w:pPr>
    </w:p>
    <w:p w14:paraId="4EB238D6" w14:textId="77777777" w:rsidR="00C1209A" w:rsidRDefault="00E107DC">
      <w:pPr>
        <w:pStyle w:val="a3"/>
        <w:ind w:firstLine="720"/>
        <w:rPr>
          <w:rFonts w:ascii="Calibri"/>
          <w:b/>
          <w:bCs/>
          <w:lang w:val="en-US"/>
        </w:rPr>
      </w:pPr>
      <w:r>
        <w:rPr>
          <w:rFonts w:ascii="Calibri" w:hint="eastAsia"/>
          <w:b/>
          <w:bCs/>
          <w:lang w:val="en-US"/>
        </w:rPr>
        <w:t>“用户登录”模块功能测试用例</w:t>
      </w:r>
    </w:p>
    <w:p w14:paraId="4EB238D7" w14:textId="77777777" w:rsidR="00C1209A" w:rsidRDefault="00E107DC">
      <w:pPr>
        <w:pStyle w:val="a3"/>
        <w:ind w:firstLine="720"/>
        <w:rPr>
          <w:rFonts w:ascii="Calibri"/>
          <w:lang w:val="en-US"/>
        </w:rPr>
      </w:pPr>
      <w:r>
        <w:rPr>
          <w:rFonts w:ascii="Calibri" w:hint="eastAsia"/>
          <w:lang w:val="en-US"/>
        </w:rPr>
        <w:t>测试前已经注册用户名</w:t>
      </w:r>
      <w:r>
        <w:rPr>
          <w:rFonts w:ascii="Calibri" w:hint="eastAsia"/>
          <w:lang w:val="en-US"/>
        </w:rPr>
        <w:t>Dybala</w:t>
      </w:r>
      <w:r>
        <w:rPr>
          <w:rFonts w:ascii="Calibri" w:hint="eastAsia"/>
          <w:lang w:val="en-US"/>
        </w:rPr>
        <w:t>，密码</w:t>
      </w:r>
      <w:r>
        <w:rPr>
          <w:rFonts w:ascii="Calibri" w:hint="eastAsia"/>
          <w:lang w:val="en-US"/>
        </w:rPr>
        <w:t>511885</w:t>
      </w:r>
    </w:p>
    <w:tbl>
      <w:tblPr>
        <w:tblStyle w:val="a5"/>
        <w:tblW w:w="0" w:type="auto"/>
        <w:tblLayout w:type="fixed"/>
        <w:tblLook w:val="04A0" w:firstRow="1" w:lastRow="0" w:firstColumn="1" w:lastColumn="0" w:noHBand="0" w:noVBand="1"/>
      </w:tblPr>
      <w:tblGrid>
        <w:gridCol w:w="792"/>
        <w:gridCol w:w="2107"/>
        <w:gridCol w:w="2080"/>
        <w:gridCol w:w="2264"/>
        <w:gridCol w:w="1267"/>
      </w:tblGrid>
      <w:tr w:rsidR="00C1209A" w14:paraId="4EB238DC" w14:textId="77777777">
        <w:tc>
          <w:tcPr>
            <w:tcW w:w="792" w:type="dxa"/>
            <w:vMerge w:val="restart"/>
            <w:tcBorders>
              <w:top w:val="single" w:sz="8" w:space="0" w:color="8064A2"/>
              <w:left w:val="single" w:sz="8" w:space="0" w:color="8064A2"/>
              <w:bottom w:val="single" w:sz="18" w:space="0" w:color="FFFFFF"/>
              <w:right w:val="single" w:sz="8" w:space="0" w:color="8064A2"/>
            </w:tcBorders>
            <w:shd w:val="clear" w:color="auto" w:fill="8064A2"/>
          </w:tcPr>
          <w:p w14:paraId="4EB238D8" w14:textId="77777777" w:rsidR="00C1209A" w:rsidRDefault="00E107DC">
            <w:pPr>
              <w:pStyle w:val="a3"/>
              <w:rPr>
                <w:rFonts w:ascii="Calibri"/>
                <w:color w:val="FFFFFF"/>
                <w:lang w:val="en-US"/>
              </w:rPr>
            </w:pPr>
            <w:r>
              <w:rPr>
                <w:rFonts w:ascii="Calibri" w:hint="eastAsia"/>
                <w:color w:val="FFFFFF"/>
                <w:lang w:val="en-US"/>
              </w:rPr>
              <w:t>用例编号</w:t>
            </w:r>
          </w:p>
        </w:tc>
        <w:tc>
          <w:tcPr>
            <w:tcW w:w="4187" w:type="dxa"/>
            <w:gridSpan w:val="2"/>
            <w:tcBorders>
              <w:top w:val="single" w:sz="8" w:space="0" w:color="8064A2"/>
              <w:left w:val="single" w:sz="8" w:space="0" w:color="8064A2"/>
              <w:bottom w:val="single" w:sz="18" w:space="0" w:color="FFFFFF"/>
              <w:right w:val="single" w:sz="8" w:space="0" w:color="8064A2"/>
            </w:tcBorders>
            <w:shd w:val="clear" w:color="auto" w:fill="8064A2"/>
          </w:tcPr>
          <w:p w14:paraId="4EB238D9" w14:textId="77777777" w:rsidR="00C1209A" w:rsidRDefault="00E107DC">
            <w:pPr>
              <w:pStyle w:val="a3"/>
              <w:jc w:val="center"/>
              <w:rPr>
                <w:rFonts w:ascii="Calibri"/>
                <w:color w:val="FFFFFF"/>
                <w:lang w:val="en-US"/>
              </w:rPr>
            </w:pPr>
            <w:r>
              <w:rPr>
                <w:rFonts w:ascii="Calibri" w:hint="eastAsia"/>
                <w:color w:val="FFFFFF"/>
                <w:lang w:val="en-US"/>
              </w:rPr>
              <w:t>输入</w:t>
            </w:r>
          </w:p>
        </w:tc>
        <w:tc>
          <w:tcPr>
            <w:tcW w:w="2264" w:type="dxa"/>
            <w:vMerge w:val="restart"/>
            <w:tcBorders>
              <w:top w:val="single" w:sz="8" w:space="0" w:color="8064A2"/>
              <w:left w:val="single" w:sz="8" w:space="0" w:color="8064A2"/>
              <w:bottom w:val="single" w:sz="18" w:space="0" w:color="FFFFFF"/>
              <w:right w:val="single" w:sz="8" w:space="0" w:color="8064A2"/>
            </w:tcBorders>
            <w:shd w:val="clear" w:color="auto" w:fill="8064A2"/>
          </w:tcPr>
          <w:p w14:paraId="4EB238DA" w14:textId="77777777" w:rsidR="00C1209A" w:rsidRDefault="00E107DC">
            <w:pPr>
              <w:pStyle w:val="a3"/>
              <w:jc w:val="center"/>
              <w:rPr>
                <w:rFonts w:ascii="Calibri"/>
                <w:color w:val="FFFFFF"/>
                <w:lang w:val="en-US"/>
              </w:rPr>
            </w:pPr>
            <w:r>
              <w:rPr>
                <w:rFonts w:ascii="Calibri" w:hint="eastAsia"/>
                <w:color w:val="FFFFFF"/>
                <w:lang w:val="en-US"/>
              </w:rPr>
              <w:t>预期输出</w:t>
            </w:r>
          </w:p>
        </w:tc>
        <w:tc>
          <w:tcPr>
            <w:tcW w:w="1267" w:type="dxa"/>
            <w:vMerge w:val="restart"/>
            <w:tcBorders>
              <w:top w:val="single" w:sz="8" w:space="0" w:color="8064A2"/>
              <w:left w:val="single" w:sz="8" w:space="0" w:color="8064A2"/>
              <w:bottom w:val="single" w:sz="18" w:space="0" w:color="FFFFFF"/>
              <w:right w:val="single" w:sz="8" w:space="0" w:color="8064A2"/>
            </w:tcBorders>
            <w:shd w:val="clear" w:color="auto" w:fill="8064A2"/>
          </w:tcPr>
          <w:p w14:paraId="4EB238DB" w14:textId="77777777" w:rsidR="00C1209A" w:rsidRDefault="00E107DC">
            <w:pPr>
              <w:pStyle w:val="a3"/>
              <w:rPr>
                <w:rFonts w:ascii="Calibri"/>
                <w:color w:val="FFFFFF"/>
                <w:lang w:val="en-US"/>
              </w:rPr>
            </w:pPr>
            <w:r>
              <w:rPr>
                <w:rFonts w:ascii="Calibri" w:hint="eastAsia"/>
                <w:color w:val="FFFFFF"/>
                <w:lang w:val="en-US"/>
              </w:rPr>
              <w:t>覆盖范围</w:t>
            </w:r>
          </w:p>
        </w:tc>
      </w:tr>
      <w:tr w:rsidR="00C1209A" w14:paraId="4EB238E2" w14:textId="77777777">
        <w:tc>
          <w:tcPr>
            <w:tcW w:w="792" w:type="dxa"/>
            <w:vMerge/>
            <w:tcBorders>
              <w:top w:val="single" w:sz="18" w:space="0" w:color="FFFFFF"/>
              <w:left w:val="single" w:sz="8" w:space="0" w:color="8064A2"/>
              <w:bottom w:val="single" w:sz="8" w:space="0" w:color="8064A2"/>
              <w:right w:val="single" w:sz="8" w:space="0" w:color="8064A2"/>
            </w:tcBorders>
            <w:shd w:val="clear" w:color="auto" w:fill="CCC1D9"/>
          </w:tcPr>
          <w:p w14:paraId="4EB238DD" w14:textId="77777777" w:rsidR="00C1209A" w:rsidRDefault="00C1209A">
            <w:pPr>
              <w:pStyle w:val="a3"/>
              <w:rPr>
                <w:rFonts w:ascii="Calibri"/>
                <w:color w:val="000000"/>
                <w:lang w:val="en-US"/>
              </w:rPr>
            </w:pPr>
          </w:p>
        </w:tc>
        <w:tc>
          <w:tcPr>
            <w:tcW w:w="2107" w:type="dxa"/>
            <w:tcBorders>
              <w:top w:val="single" w:sz="18" w:space="0" w:color="FFFFFF"/>
              <w:left w:val="single" w:sz="8" w:space="0" w:color="8064A2"/>
              <w:bottom w:val="single" w:sz="8" w:space="0" w:color="8064A2"/>
              <w:right w:val="single" w:sz="8" w:space="0" w:color="8064A2"/>
            </w:tcBorders>
            <w:shd w:val="clear" w:color="auto" w:fill="CCC1D9"/>
          </w:tcPr>
          <w:p w14:paraId="4EB238DE" w14:textId="77777777" w:rsidR="00C1209A" w:rsidRDefault="00E107DC">
            <w:pPr>
              <w:pStyle w:val="a3"/>
              <w:rPr>
                <w:rFonts w:ascii="Calibri"/>
                <w:color w:val="000000"/>
                <w:lang w:val="en-US"/>
              </w:rPr>
            </w:pPr>
            <w:r>
              <w:rPr>
                <w:rFonts w:ascii="Calibri" w:hint="eastAsia"/>
                <w:color w:val="000000"/>
                <w:lang w:val="en-US"/>
              </w:rPr>
              <w:t>用户名</w:t>
            </w:r>
          </w:p>
        </w:tc>
        <w:tc>
          <w:tcPr>
            <w:tcW w:w="2080" w:type="dxa"/>
            <w:tcBorders>
              <w:top w:val="single" w:sz="18" w:space="0" w:color="FFFFFF"/>
              <w:left w:val="single" w:sz="8" w:space="0" w:color="8064A2"/>
              <w:bottom w:val="single" w:sz="8" w:space="0" w:color="8064A2"/>
              <w:right w:val="single" w:sz="8" w:space="0" w:color="8064A2"/>
            </w:tcBorders>
            <w:shd w:val="clear" w:color="auto" w:fill="CCC1D9"/>
          </w:tcPr>
          <w:p w14:paraId="4EB238DF" w14:textId="77777777" w:rsidR="00C1209A" w:rsidRDefault="00E107DC">
            <w:pPr>
              <w:pStyle w:val="a3"/>
              <w:rPr>
                <w:rFonts w:ascii="Calibri"/>
                <w:color w:val="000000"/>
                <w:lang w:val="en-US"/>
              </w:rPr>
            </w:pPr>
            <w:r>
              <w:rPr>
                <w:rFonts w:ascii="Calibri" w:hint="eastAsia"/>
                <w:color w:val="000000"/>
                <w:lang w:val="en-US"/>
              </w:rPr>
              <w:t>密码</w:t>
            </w:r>
          </w:p>
        </w:tc>
        <w:tc>
          <w:tcPr>
            <w:tcW w:w="2264" w:type="dxa"/>
            <w:vMerge/>
            <w:tcBorders>
              <w:top w:val="single" w:sz="18" w:space="0" w:color="FFFFFF"/>
              <w:left w:val="single" w:sz="8" w:space="0" w:color="8064A2"/>
              <w:bottom w:val="single" w:sz="8" w:space="0" w:color="8064A2"/>
              <w:right w:val="single" w:sz="8" w:space="0" w:color="8064A2"/>
            </w:tcBorders>
            <w:shd w:val="clear" w:color="auto" w:fill="CCC1D9"/>
          </w:tcPr>
          <w:p w14:paraId="4EB238E0" w14:textId="77777777" w:rsidR="00C1209A" w:rsidRDefault="00C1209A">
            <w:pPr>
              <w:pStyle w:val="a3"/>
              <w:rPr>
                <w:rFonts w:ascii="Calibri"/>
                <w:color w:val="000000"/>
                <w:lang w:val="en-US"/>
              </w:rPr>
            </w:pPr>
          </w:p>
        </w:tc>
        <w:tc>
          <w:tcPr>
            <w:tcW w:w="1267" w:type="dxa"/>
            <w:vMerge/>
            <w:tcBorders>
              <w:top w:val="single" w:sz="18" w:space="0" w:color="FFFFFF"/>
              <w:left w:val="single" w:sz="8" w:space="0" w:color="8064A2"/>
              <w:bottom w:val="single" w:sz="8" w:space="0" w:color="8064A2"/>
              <w:right w:val="single" w:sz="8" w:space="0" w:color="8064A2"/>
            </w:tcBorders>
            <w:shd w:val="clear" w:color="auto" w:fill="CCC1D9"/>
          </w:tcPr>
          <w:p w14:paraId="4EB238E1" w14:textId="77777777" w:rsidR="00C1209A" w:rsidRDefault="00C1209A">
            <w:pPr>
              <w:pStyle w:val="a3"/>
              <w:rPr>
                <w:rFonts w:ascii="Calibri"/>
                <w:color w:val="000000"/>
                <w:lang w:val="en-US"/>
              </w:rPr>
            </w:pPr>
          </w:p>
        </w:tc>
      </w:tr>
      <w:tr w:rsidR="00C1209A" w14:paraId="4EB238E8" w14:textId="77777777">
        <w:tc>
          <w:tcPr>
            <w:tcW w:w="792" w:type="dxa"/>
            <w:tcBorders>
              <w:top w:val="single" w:sz="8" w:space="0" w:color="8064A2"/>
              <w:left w:val="single" w:sz="8" w:space="0" w:color="8064A2"/>
              <w:bottom w:val="single" w:sz="8" w:space="0" w:color="8064A2"/>
              <w:right w:val="single" w:sz="8" w:space="0" w:color="8064A2"/>
            </w:tcBorders>
            <w:shd w:val="clear" w:color="auto" w:fill="FFFFFF"/>
          </w:tcPr>
          <w:p w14:paraId="4EB238E3" w14:textId="77777777" w:rsidR="00C1209A" w:rsidRDefault="00E107DC">
            <w:pPr>
              <w:pStyle w:val="a3"/>
              <w:rPr>
                <w:rFonts w:ascii="Calibri"/>
                <w:color w:val="000000"/>
                <w:lang w:val="en-US"/>
              </w:rPr>
            </w:pPr>
            <w:r>
              <w:rPr>
                <w:rFonts w:ascii="Calibri" w:hint="eastAsia"/>
                <w:color w:val="000000"/>
                <w:lang w:val="en-US"/>
              </w:rPr>
              <w:t>1.1</w:t>
            </w:r>
          </w:p>
        </w:tc>
        <w:tc>
          <w:tcPr>
            <w:tcW w:w="2107" w:type="dxa"/>
            <w:tcBorders>
              <w:top w:val="single" w:sz="8" w:space="0" w:color="8064A2"/>
              <w:left w:val="single" w:sz="8" w:space="0" w:color="8064A2"/>
              <w:bottom w:val="single" w:sz="8" w:space="0" w:color="8064A2"/>
              <w:right w:val="single" w:sz="8" w:space="0" w:color="8064A2"/>
            </w:tcBorders>
            <w:shd w:val="clear" w:color="auto" w:fill="FFFFFF"/>
          </w:tcPr>
          <w:p w14:paraId="4EB238E4" w14:textId="77777777" w:rsidR="00C1209A" w:rsidRDefault="00E107DC">
            <w:pPr>
              <w:pStyle w:val="a3"/>
              <w:rPr>
                <w:rFonts w:ascii="Calibri"/>
                <w:color w:val="000000"/>
                <w:lang w:val="en-US"/>
              </w:rPr>
            </w:pPr>
            <w:r>
              <w:rPr>
                <w:rFonts w:ascii="Calibri" w:hint="eastAsia"/>
                <w:color w:val="000000"/>
                <w:lang w:val="en-US"/>
              </w:rPr>
              <w:t>Dybala</w:t>
            </w:r>
          </w:p>
        </w:tc>
        <w:tc>
          <w:tcPr>
            <w:tcW w:w="2080" w:type="dxa"/>
            <w:tcBorders>
              <w:top w:val="single" w:sz="8" w:space="0" w:color="8064A2"/>
              <w:left w:val="single" w:sz="8" w:space="0" w:color="8064A2"/>
              <w:bottom w:val="single" w:sz="8" w:space="0" w:color="8064A2"/>
              <w:right w:val="single" w:sz="8" w:space="0" w:color="8064A2"/>
            </w:tcBorders>
            <w:shd w:val="clear" w:color="auto" w:fill="FFFFFF"/>
          </w:tcPr>
          <w:p w14:paraId="4EB238E5" w14:textId="77777777" w:rsidR="00C1209A" w:rsidRDefault="00E107DC">
            <w:pPr>
              <w:pStyle w:val="a3"/>
              <w:rPr>
                <w:rFonts w:ascii="Calibri"/>
                <w:color w:val="000000"/>
                <w:lang w:val="en-US"/>
              </w:rPr>
            </w:pPr>
            <w:r>
              <w:rPr>
                <w:rFonts w:ascii="Calibri" w:hint="eastAsia"/>
                <w:color w:val="000000"/>
                <w:lang w:val="en-US"/>
              </w:rPr>
              <w:t>511885</w:t>
            </w:r>
          </w:p>
        </w:tc>
        <w:tc>
          <w:tcPr>
            <w:tcW w:w="2264" w:type="dxa"/>
            <w:tcBorders>
              <w:top w:val="single" w:sz="8" w:space="0" w:color="8064A2"/>
              <w:left w:val="single" w:sz="8" w:space="0" w:color="8064A2"/>
              <w:bottom w:val="single" w:sz="8" w:space="0" w:color="8064A2"/>
              <w:right w:val="single" w:sz="8" w:space="0" w:color="8064A2"/>
            </w:tcBorders>
            <w:shd w:val="clear" w:color="auto" w:fill="FFFFFF"/>
          </w:tcPr>
          <w:p w14:paraId="4EB238E6" w14:textId="77777777" w:rsidR="00C1209A" w:rsidRDefault="00E107DC">
            <w:pPr>
              <w:pStyle w:val="a3"/>
              <w:rPr>
                <w:rFonts w:ascii="Calibri"/>
                <w:color w:val="000000"/>
                <w:lang w:val="en-US"/>
              </w:rPr>
            </w:pPr>
            <w:r>
              <w:rPr>
                <w:rFonts w:ascii="Calibri" w:hint="eastAsia"/>
                <w:color w:val="000000"/>
                <w:lang w:val="en-US"/>
              </w:rPr>
              <w:t>用户登录成功</w:t>
            </w:r>
          </w:p>
        </w:tc>
        <w:tc>
          <w:tcPr>
            <w:tcW w:w="1267" w:type="dxa"/>
            <w:tcBorders>
              <w:top w:val="single" w:sz="8" w:space="0" w:color="8064A2"/>
              <w:left w:val="single" w:sz="8" w:space="0" w:color="8064A2"/>
              <w:bottom w:val="single" w:sz="8" w:space="0" w:color="8064A2"/>
              <w:right w:val="single" w:sz="8" w:space="0" w:color="8064A2"/>
            </w:tcBorders>
            <w:shd w:val="clear" w:color="auto" w:fill="FFFFFF"/>
          </w:tcPr>
          <w:p w14:paraId="4EB238E7" w14:textId="77777777" w:rsidR="00C1209A" w:rsidRDefault="00E107DC">
            <w:pPr>
              <w:pStyle w:val="a3"/>
              <w:rPr>
                <w:rFonts w:ascii="Calibri"/>
                <w:color w:val="000000"/>
                <w:lang w:val="en-US"/>
              </w:rPr>
            </w:pPr>
            <w:r>
              <w:rPr>
                <w:rFonts w:ascii="Calibri" w:hint="eastAsia"/>
                <w:color w:val="000000"/>
                <w:lang w:val="en-US"/>
              </w:rPr>
              <w:t>1,2</w:t>
            </w:r>
          </w:p>
        </w:tc>
      </w:tr>
      <w:tr w:rsidR="00C1209A" w14:paraId="4EB238EE" w14:textId="77777777">
        <w:tc>
          <w:tcPr>
            <w:tcW w:w="792" w:type="dxa"/>
            <w:tcBorders>
              <w:top w:val="single" w:sz="8" w:space="0" w:color="8064A2"/>
              <w:left w:val="single" w:sz="8" w:space="0" w:color="8064A2"/>
              <w:bottom w:val="single" w:sz="8" w:space="0" w:color="8064A2"/>
              <w:right w:val="single" w:sz="8" w:space="0" w:color="8064A2"/>
            </w:tcBorders>
            <w:shd w:val="clear" w:color="auto" w:fill="CCC1D9"/>
          </w:tcPr>
          <w:p w14:paraId="4EB238E9" w14:textId="77777777" w:rsidR="00C1209A" w:rsidRDefault="00E107DC">
            <w:pPr>
              <w:pStyle w:val="a3"/>
              <w:rPr>
                <w:rFonts w:ascii="Calibri"/>
                <w:color w:val="000000"/>
                <w:lang w:val="en-US"/>
              </w:rPr>
            </w:pPr>
            <w:r>
              <w:rPr>
                <w:rFonts w:ascii="Calibri" w:hint="eastAsia"/>
                <w:color w:val="000000"/>
                <w:lang w:val="en-US"/>
              </w:rPr>
              <w:t>1.2</w:t>
            </w:r>
          </w:p>
        </w:tc>
        <w:tc>
          <w:tcPr>
            <w:tcW w:w="2107" w:type="dxa"/>
            <w:tcBorders>
              <w:top w:val="single" w:sz="8" w:space="0" w:color="8064A2"/>
              <w:left w:val="single" w:sz="8" w:space="0" w:color="8064A2"/>
              <w:bottom w:val="single" w:sz="8" w:space="0" w:color="8064A2"/>
              <w:right w:val="single" w:sz="8" w:space="0" w:color="8064A2"/>
            </w:tcBorders>
            <w:shd w:val="clear" w:color="auto" w:fill="CCC1D9"/>
          </w:tcPr>
          <w:p w14:paraId="4EB238EA" w14:textId="77777777" w:rsidR="00C1209A" w:rsidRDefault="00E107DC">
            <w:pPr>
              <w:pStyle w:val="a3"/>
              <w:rPr>
                <w:rFonts w:ascii="Calibri"/>
                <w:color w:val="000000"/>
                <w:lang w:val="en-US"/>
              </w:rPr>
            </w:pPr>
            <w:r>
              <w:rPr>
                <w:rFonts w:ascii="Calibri" w:hint="eastAsia"/>
                <w:color w:val="000000"/>
                <w:lang w:val="en-US"/>
              </w:rPr>
              <w:t>Dybala1111</w:t>
            </w:r>
          </w:p>
        </w:tc>
        <w:tc>
          <w:tcPr>
            <w:tcW w:w="2080" w:type="dxa"/>
            <w:tcBorders>
              <w:top w:val="single" w:sz="8" w:space="0" w:color="8064A2"/>
              <w:left w:val="single" w:sz="8" w:space="0" w:color="8064A2"/>
              <w:bottom w:val="single" w:sz="8" w:space="0" w:color="8064A2"/>
              <w:right w:val="single" w:sz="8" w:space="0" w:color="8064A2"/>
            </w:tcBorders>
            <w:shd w:val="clear" w:color="auto" w:fill="CCC1D9"/>
          </w:tcPr>
          <w:p w14:paraId="4EB238EB" w14:textId="77777777" w:rsidR="00C1209A" w:rsidRDefault="00E107DC">
            <w:pPr>
              <w:pStyle w:val="a3"/>
              <w:rPr>
                <w:rFonts w:ascii="Calibri"/>
                <w:color w:val="000000"/>
                <w:lang w:val="en-US"/>
              </w:rPr>
            </w:pPr>
            <w:r>
              <w:rPr>
                <w:rFonts w:ascii="Calibri" w:hint="eastAsia"/>
                <w:color w:val="000000"/>
                <w:lang w:val="en-US"/>
              </w:rPr>
              <w:t>511885</w:t>
            </w:r>
          </w:p>
        </w:tc>
        <w:tc>
          <w:tcPr>
            <w:tcW w:w="2264" w:type="dxa"/>
            <w:tcBorders>
              <w:top w:val="single" w:sz="8" w:space="0" w:color="8064A2"/>
              <w:left w:val="single" w:sz="8" w:space="0" w:color="8064A2"/>
              <w:bottom w:val="single" w:sz="8" w:space="0" w:color="8064A2"/>
              <w:right w:val="single" w:sz="8" w:space="0" w:color="8064A2"/>
            </w:tcBorders>
            <w:shd w:val="clear" w:color="auto" w:fill="CCC1D9"/>
          </w:tcPr>
          <w:p w14:paraId="4EB238EC" w14:textId="77777777" w:rsidR="00C1209A" w:rsidRDefault="00E107DC">
            <w:pPr>
              <w:pStyle w:val="a3"/>
              <w:rPr>
                <w:rFonts w:ascii="Calibri"/>
                <w:color w:val="000000"/>
                <w:lang w:val="en-US"/>
              </w:rPr>
            </w:pPr>
            <w:r>
              <w:rPr>
                <w:rFonts w:ascii="Calibri" w:hint="eastAsia"/>
                <w:color w:val="000000"/>
                <w:lang w:val="en-US"/>
              </w:rPr>
              <w:t>登录失败</w:t>
            </w:r>
          </w:p>
        </w:tc>
        <w:tc>
          <w:tcPr>
            <w:tcW w:w="1267" w:type="dxa"/>
            <w:tcBorders>
              <w:top w:val="single" w:sz="8" w:space="0" w:color="8064A2"/>
              <w:left w:val="single" w:sz="8" w:space="0" w:color="8064A2"/>
              <w:bottom w:val="single" w:sz="8" w:space="0" w:color="8064A2"/>
              <w:right w:val="single" w:sz="8" w:space="0" w:color="8064A2"/>
            </w:tcBorders>
            <w:shd w:val="clear" w:color="auto" w:fill="CCC1D9"/>
          </w:tcPr>
          <w:p w14:paraId="4EB238ED" w14:textId="77777777" w:rsidR="00C1209A" w:rsidRDefault="00E107DC">
            <w:pPr>
              <w:pStyle w:val="a3"/>
              <w:rPr>
                <w:rFonts w:ascii="Calibri"/>
                <w:color w:val="000000"/>
                <w:lang w:val="en-US"/>
              </w:rPr>
            </w:pPr>
            <w:r>
              <w:rPr>
                <w:rFonts w:ascii="Calibri" w:hint="eastAsia"/>
                <w:color w:val="000000"/>
                <w:lang w:val="en-US"/>
              </w:rPr>
              <w:t>3</w:t>
            </w:r>
          </w:p>
        </w:tc>
      </w:tr>
      <w:tr w:rsidR="00C1209A" w14:paraId="4EB238F4" w14:textId="77777777">
        <w:tc>
          <w:tcPr>
            <w:tcW w:w="792" w:type="dxa"/>
            <w:tcBorders>
              <w:top w:val="single" w:sz="8" w:space="0" w:color="8064A2"/>
              <w:left w:val="single" w:sz="8" w:space="0" w:color="8064A2"/>
              <w:bottom w:val="single" w:sz="8" w:space="0" w:color="8064A2"/>
              <w:right w:val="single" w:sz="8" w:space="0" w:color="8064A2"/>
            </w:tcBorders>
            <w:shd w:val="clear" w:color="auto" w:fill="FFFFFF"/>
          </w:tcPr>
          <w:p w14:paraId="4EB238EF" w14:textId="77777777" w:rsidR="00C1209A" w:rsidRDefault="00E107DC">
            <w:pPr>
              <w:pStyle w:val="a3"/>
              <w:rPr>
                <w:rFonts w:ascii="Calibri"/>
                <w:color w:val="000000"/>
                <w:lang w:val="en-US"/>
              </w:rPr>
            </w:pPr>
            <w:r>
              <w:rPr>
                <w:rFonts w:ascii="Calibri" w:hint="eastAsia"/>
                <w:color w:val="000000"/>
                <w:lang w:val="en-US"/>
              </w:rPr>
              <w:t>1.3</w:t>
            </w:r>
          </w:p>
        </w:tc>
        <w:tc>
          <w:tcPr>
            <w:tcW w:w="2107" w:type="dxa"/>
            <w:tcBorders>
              <w:top w:val="single" w:sz="8" w:space="0" w:color="8064A2"/>
              <w:left w:val="single" w:sz="8" w:space="0" w:color="8064A2"/>
              <w:bottom w:val="single" w:sz="8" w:space="0" w:color="8064A2"/>
              <w:right w:val="single" w:sz="8" w:space="0" w:color="8064A2"/>
            </w:tcBorders>
            <w:shd w:val="clear" w:color="auto" w:fill="FFFFFF"/>
          </w:tcPr>
          <w:p w14:paraId="4EB238F0" w14:textId="77777777" w:rsidR="00C1209A" w:rsidRDefault="00C1209A">
            <w:pPr>
              <w:pStyle w:val="a3"/>
              <w:rPr>
                <w:rFonts w:ascii="Calibri"/>
                <w:color w:val="000000"/>
                <w:lang w:val="en-US"/>
              </w:rPr>
            </w:pPr>
          </w:p>
        </w:tc>
        <w:tc>
          <w:tcPr>
            <w:tcW w:w="2080" w:type="dxa"/>
            <w:tcBorders>
              <w:top w:val="single" w:sz="8" w:space="0" w:color="8064A2"/>
              <w:left w:val="single" w:sz="8" w:space="0" w:color="8064A2"/>
              <w:bottom w:val="single" w:sz="8" w:space="0" w:color="8064A2"/>
              <w:right w:val="single" w:sz="8" w:space="0" w:color="8064A2"/>
            </w:tcBorders>
            <w:shd w:val="clear" w:color="auto" w:fill="FFFFFF"/>
          </w:tcPr>
          <w:p w14:paraId="4EB238F1" w14:textId="77777777" w:rsidR="00C1209A" w:rsidRDefault="00E107DC">
            <w:pPr>
              <w:pStyle w:val="a3"/>
              <w:rPr>
                <w:rFonts w:ascii="Calibri"/>
                <w:color w:val="000000"/>
                <w:lang w:val="en-US"/>
              </w:rPr>
            </w:pPr>
            <w:r>
              <w:rPr>
                <w:rFonts w:ascii="Calibri" w:hint="eastAsia"/>
                <w:color w:val="000000"/>
                <w:lang w:val="en-US"/>
              </w:rPr>
              <w:t>123456</w:t>
            </w:r>
          </w:p>
        </w:tc>
        <w:tc>
          <w:tcPr>
            <w:tcW w:w="2264" w:type="dxa"/>
            <w:tcBorders>
              <w:top w:val="single" w:sz="8" w:space="0" w:color="8064A2"/>
              <w:left w:val="single" w:sz="8" w:space="0" w:color="8064A2"/>
              <w:bottom w:val="single" w:sz="8" w:space="0" w:color="8064A2"/>
              <w:right w:val="single" w:sz="8" w:space="0" w:color="8064A2"/>
            </w:tcBorders>
            <w:shd w:val="clear" w:color="auto" w:fill="FFFFFF"/>
          </w:tcPr>
          <w:p w14:paraId="4EB238F2" w14:textId="77777777" w:rsidR="00C1209A" w:rsidRDefault="00E107DC">
            <w:pPr>
              <w:pStyle w:val="a3"/>
              <w:rPr>
                <w:rFonts w:ascii="Calibri"/>
                <w:color w:val="000000"/>
                <w:lang w:val="en-US"/>
              </w:rPr>
            </w:pPr>
            <w:r>
              <w:rPr>
                <w:rFonts w:ascii="Calibri" w:hint="eastAsia"/>
                <w:color w:val="000000"/>
                <w:lang w:val="en-US"/>
              </w:rPr>
              <w:t>登陆失败</w:t>
            </w:r>
          </w:p>
        </w:tc>
        <w:tc>
          <w:tcPr>
            <w:tcW w:w="1267" w:type="dxa"/>
            <w:tcBorders>
              <w:top w:val="single" w:sz="8" w:space="0" w:color="8064A2"/>
              <w:left w:val="single" w:sz="8" w:space="0" w:color="8064A2"/>
              <w:bottom w:val="single" w:sz="8" w:space="0" w:color="8064A2"/>
              <w:right w:val="single" w:sz="8" w:space="0" w:color="8064A2"/>
            </w:tcBorders>
            <w:shd w:val="clear" w:color="auto" w:fill="FFFFFF"/>
          </w:tcPr>
          <w:p w14:paraId="4EB238F3" w14:textId="77777777" w:rsidR="00C1209A" w:rsidRDefault="00E107DC">
            <w:pPr>
              <w:pStyle w:val="a3"/>
              <w:rPr>
                <w:rFonts w:ascii="Calibri"/>
                <w:color w:val="000000"/>
                <w:lang w:val="en-US"/>
              </w:rPr>
            </w:pPr>
            <w:r>
              <w:rPr>
                <w:rFonts w:ascii="Calibri" w:hint="eastAsia"/>
                <w:color w:val="000000"/>
                <w:lang w:val="en-US"/>
              </w:rPr>
              <w:t>3</w:t>
            </w:r>
          </w:p>
        </w:tc>
      </w:tr>
      <w:tr w:rsidR="00C1209A" w14:paraId="4EB238FA" w14:textId="77777777">
        <w:tc>
          <w:tcPr>
            <w:tcW w:w="792" w:type="dxa"/>
            <w:tcBorders>
              <w:top w:val="single" w:sz="8" w:space="0" w:color="8064A2"/>
              <w:left w:val="single" w:sz="8" w:space="0" w:color="8064A2"/>
              <w:bottom w:val="single" w:sz="8" w:space="0" w:color="8064A2"/>
              <w:right w:val="single" w:sz="8" w:space="0" w:color="8064A2"/>
            </w:tcBorders>
            <w:shd w:val="clear" w:color="auto" w:fill="CCC1D9"/>
          </w:tcPr>
          <w:p w14:paraId="4EB238F5" w14:textId="77777777" w:rsidR="00C1209A" w:rsidRDefault="00E107DC">
            <w:pPr>
              <w:pStyle w:val="a3"/>
              <w:rPr>
                <w:rFonts w:ascii="Calibri"/>
                <w:color w:val="000000"/>
                <w:lang w:val="en-US"/>
              </w:rPr>
            </w:pPr>
            <w:r>
              <w:rPr>
                <w:rFonts w:ascii="Calibri" w:hint="eastAsia"/>
                <w:color w:val="000000"/>
                <w:lang w:val="en-US"/>
              </w:rPr>
              <w:t>1.4</w:t>
            </w:r>
          </w:p>
        </w:tc>
        <w:tc>
          <w:tcPr>
            <w:tcW w:w="2107" w:type="dxa"/>
            <w:tcBorders>
              <w:top w:val="single" w:sz="8" w:space="0" w:color="8064A2"/>
              <w:left w:val="single" w:sz="8" w:space="0" w:color="8064A2"/>
              <w:bottom w:val="single" w:sz="8" w:space="0" w:color="8064A2"/>
              <w:right w:val="single" w:sz="8" w:space="0" w:color="8064A2"/>
            </w:tcBorders>
            <w:shd w:val="clear" w:color="auto" w:fill="CCC1D9"/>
          </w:tcPr>
          <w:p w14:paraId="4EB238F6" w14:textId="77777777" w:rsidR="00C1209A" w:rsidRDefault="00E107DC">
            <w:pPr>
              <w:pStyle w:val="a3"/>
              <w:rPr>
                <w:rFonts w:ascii="Calibri"/>
                <w:color w:val="000000"/>
                <w:lang w:val="en-US"/>
              </w:rPr>
            </w:pPr>
            <w:r>
              <w:rPr>
                <w:rFonts w:ascii="Calibri" w:hint="eastAsia"/>
                <w:color w:val="000000"/>
                <w:lang w:val="en-US"/>
              </w:rPr>
              <w:t>Dybala</w:t>
            </w:r>
          </w:p>
        </w:tc>
        <w:tc>
          <w:tcPr>
            <w:tcW w:w="2080" w:type="dxa"/>
            <w:tcBorders>
              <w:top w:val="single" w:sz="8" w:space="0" w:color="8064A2"/>
              <w:left w:val="single" w:sz="8" w:space="0" w:color="8064A2"/>
              <w:bottom w:val="single" w:sz="8" w:space="0" w:color="8064A2"/>
              <w:right w:val="single" w:sz="8" w:space="0" w:color="8064A2"/>
            </w:tcBorders>
            <w:shd w:val="clear" w:color="auto" w:fill="CCC1D9"/>
          </w:tcPr>
          <w:p w14:paraId="4EB238F7" w14:textId="77777777" w:rsidR="00C1209A" w:rsidRDefault="00E107DC">
            <w:pPr>
              <w:pStyle w:val="a3"/>
              <w:rPr>
                <w:rFonts w:ascii="Calibri"/>
                <w:color w:val="000000"/>
                <w:lang w:val="en-US"/>
              </w:rPr>
            </w:pPr>
            <w:r>
              <w:rPr>
                <w:rFonts w:ascii="Calibri" w:hint="eastAsia"/>
                <w:color w:val="000000"/>
                <w:lang w:val="en-US"/>
              </w:rPr>
              <w:t>77777777</w:t>
            </w:r>
          </w:p>
        </w:tc>
        <w:tc>
          <w:tcPr>
            <w:tcW w:w="2264" w:type="dxa"/>
            <w:tcBorders>
              <w:top w:val="single" w:sz="8" w:space="0" w:color="8064A2"/>
              <w:left w:val="single" w:sz="8" w:space="0" w:color="8064A2"/>
              <w:bottom w:val="single" w:sz="8" w:space="0" w:color="8064A2"/>
              <w:right w:val="single" w:sz="8" w:space="0" w:color="8064A2"/>
            </w:tcBorders>
            <w:shd w:val="clear" w:color="auto" w:fill="CCC1D9"/>
          </w:tcPr>
          <w:p w14:paraId="4EB238F8" w14:textId="77777777" w:rsidR="00C1209A" w:rsidRDefault="00E107DC">
            <w:pPr>
              <w:pStyle w:val="a3"/>
              <w:rPr>
                <w:rFonts w:ascii="Calibri"/>
                <w:color w:val="000000"/>
                <w:lang w:val="en-US"/>
              </w:rPr>
            </w:pPr>
            <w:r>
              <w:rPr>
                <w:rFonts w:ascii="Calibri" w:hint="eastAsia"/>
                <w:color w:val="000000"/>
                <w:lang w:val="en-US"/>
              </w:rPr>
              <w:t>登录失败</w:t>
            </w:r>
          </w:p>
        </w:tc>
        <w:tc>
          <w:tcPr>
            <w:tcW w:w="1267" w:type="dxa"/>
            <w:tcBorders>
              <w:top w:val="single" w:sz="8" w:space="0" w:color="8064A2"/>
              <w:left w:val="single" w:sz="8" w:space="0" w:color="8064A2"/>
              <w:bottom w:val="single" w:sz="8" w:space="0" w:color="8064A2"/>
              <w:right w:val="single" w:sz="8" w:space="0" w:color="8064A2"/>
            </w:tcBorders>
            <w:shd w:val="clear" w:color="auto" w:fill="CCC1D9"/>
          </w:tcPr>
          <w:p w14:paraId="4EB238F9" w14:textId="77777777" w:rsidR="00C1209A" w:rsidRDefault="00E107DC">
            <w:pPr>
              <w:pStyle w:val="a3"/>
              <w:rPr>
                <w:rFonts w:ascii="Calibri"/>
                <w:color w:val="000000"/>
                <w:lang w:val="en-US"/>
              </w:rPr>
            </w:pPr>
            <w:r>
              <w:rPr>
                <w:rFonts w:ascii="Calibri" w:hint="eastAsia"/>
                <w:color w:val="000000"/>
                <w:lang w:val="en-US"/>
              </w:rPr>
              <w:t>1,4</w:t>
            </w:r>
          </w:p>
        </w:tc>
      </w:tr>
    </w:tbl>
    <w:p w14:paraId="4EB238FB" w14:textId="77777777" w:rsidR="00C1209A" w:rsidRDefault="00E107DC">
      <w:pPr>
        <w:pStyle w:val="a3"/>
        <w:ind w:firstLine="720"/>
        <w:rPr>
          <w:rFonts w:ascii="Calibri"/>
          <w:b/>
          <w:bCs/>
          <w:lang w:val="en-US"/>
        </w:rPr>
      </w:pPr>
      <w:r>
        <w:rPr>
          <w:rFonts w:ascii="Calibri"/>
          <w:b/>
          <w:bCs/>
          <w:lang w:val="en-US"/>
        </w:rPr>
        <w:t>“</w:t>
      </w:r>
      <w:r>
        <w:rPr>
          <w:rFonts w:ascii="Calibri" w:hint="eastAsia"/>
          <w:b/>
          <w:bCs/>
          <w:lang w:val="en-US"/>
        </w:rPr>
        <w:t>用户注册</w:t>
      </w:r>
      <w:r>
        <w:rPr>
          <w:rFonts w:ascii="Calibri"/>
          <w:b/>
          <w:bCs/>
          <w:lang w:val="en-US"/>
        </w:rPr>
        <w:t>”</w:t>
      </w:r>
      <w:r>
        <w:rPr>
          <w:rFonts w:ascii="Calibri" w:hint="eastAsia"/>
          <w:b/>
          <w:bCs/>
          <w:lang w:val="en-US"/>
        </w:rPr>
        <w:t>模块功能的测试结果记录</w:t>
      </w:r>
    </w:p>
    <w:tbl>
      <w:tblPr>
        <w:tblStyle w:val="a5"/>
        <w:tblW w:w="0" w:type="auto"/>
        <w:tblLook w:val="04A0" w:firstRow="1" w:lastRow="0" w:firstColumn="1" w:lastColumn="0" w:noHBand="0" w:noVBand="1"/>
      </w:tblPr>
      <w:tblGrid>
        <w:gridCol w:w="1123"/>
        <w:gridCol w:w="1800"/>
        <w:gridCol w:w="2016"/>
        <w:gridCol w:w="1260"/>
        <w:gridCol w:w="892"/>
        <w:gridCol w:w="1419"/>
      </w:tblGrid>
      <w:tr w:rsidR="00C1209A" w14:paraId="4EB23902" w14:textId="77777777">
        <w:tc>
          <w:tcPr>
            <w:tcW w:w="1123" w:type="dxa"/>
            <w:tcBorders>
              <w:top w:val="single" w:sz="8" w:space="0" w:color="C0504D"/>
              <w:left w:val="single" w:sz="8" w:space="0" w:color="C0504D"/>
              <w:bottom w:val="single" w:sz="18" w:space="0" w:color="FFFFFF"/>
              <w:right w:val="single" w:sz="8" w:space="0" w:color="C0504D"/>
            </w:tcBorders>
            <w:shd w:val="clear" w:color="auto" w:fill="C0504D"/>
          </w:tcPr>
          <w:p w14:paraId="4EB238FC" w14:textId="77777777" w:rsidR="00C1209A" w:rsidRDefault="00E107DC">
            <w:pPr>
              <w:pStyle w:val="a3"/>
              <w:rPr>
                <w:rFonts w:ascii="Calibri"/>
                <w:color w:val="FFFFFF"/>
                <w:lang w:val="en-US"/>
              </w:rPr>
            </w:pPr>
            <w:r>
              <w:rPr>
                <w:rFonts w:ascii="Calibri" w:hint="eastAsia"/>
                <w:color w:val="FFFFFF"/>
                <w:lang w:val="en-US"/>
              </w:rPr>
              <w:t>用例编号</w:t>
            </w:r>
          </w:p>
        </w:tc>
        <w:tc>
          <w:tcPr>
            <w:tcW w:w="1800" w:type="dxa"/>
            <w:tcBorders>
              <w:top w:val="single" w:sz="8" w:space="0" w:color="C0504D"/>
              <w:left w:val="single" w:sz="8" w:space="0" w:color="C0504D"/>
              <w:bottom w:val="single" w:sz="18" w:space="0" w:color="FFFFFF"/>
              <w:right w:val="single" w:sz="8" w:space="0" w:color="C0504D"/>
            </w:tcBorders>
            <w:shd w:val="clear" w:color="auto" w:fill="C0504D"/>
          </w:tcPr>
          <w:p w14:paraId="4EB238FD" w14:textId="77777777" w:rsidR="00C1209A" w:rsidRDefault="00E107DC">
            <w:pPr>
              <w:pStyle w:val="a3"/>
              <w:rPr>
                <w:rFonts w:ascii="Calibri"/>
                <w:color w:val="FFFFFF"/>
                <w:lang w:val="en-US"/>
              </w:rPr>
            </w:pPr>
            <w:r>
              <w:rPr>
                <w:rFonts w:ascii="Calibri" w:hint="eastAsia"/>
                <w:color w:val="FFFFFF"/>
                <w:lang w:val="en-US"/>
              </w:rPr>
              <w:t>预期结果</w:t>
            </w:r>
          </w:p>
        </w:tc>
        <w:tc>
          <w:tcPr>
            <w:tcW w:w="2016" w:type="dxa"/>
            <w:tcBorders>
              <w:top w:val="single" w:sz="8" w:space="0" w:color="C0504D"/>
              <w:left w:val="single" w:sz="8" w:space="0" w:color="C0504D"/>
              <w:bottom w:val="single" w:sz="18" w:space="0" w:color="FFFFFF"/>
              <w:right w:val="single" w:sz="8" w:space="0" w:color="C0504D"/>
            </w:tcBorders>
            <w:shd w:val="clear" w:color="auto" w:fill="C0504D"/>
          </w:tcPr>
          <w:p w14:paraId="4EB238FE" w14:textId="77777777" w:rsidR="00C1209A" w:rsidRDefault="00E107DC">
            <w:pPr>
              <w:pStyle w:val="a3"/>
              <w:rPr>
                <w:rFonts w:ascii="Calibri"/>
                <w:color w:val="FFFFFF"/>
                <w:lang w:val="en-US"/>
              </w:rPr>
            </w:pPr>
            <w:r>
              <w:rPr>
                <w:rFonts w:ascii="Calibri" w:hint="eastAsia"/>
                <w:color w:val="FFFFFF"/>
                <w:lang w:val="en-US"/>
              </w:rPr>
              <w:t>实际结果</w:t>
            </w:r>
          </w:p>
        </w:tc>
        <w:tc>
          <w:tcPr>
            <w:tcW w:w="1260" w:type="dxa"/>
            <w:tcBorders>
              <w:top w:val="single" w:sz="8" w:space="0" w:color="C0504D"/>
              <w:left w:val="single" w:sz="8" w:space="0" w:color="C0504D"/>
              <w:bottom w:val="single" w:sz="18" w:space="0" w:color="FFFFFF"/>
              <w:right w:val="single" w:sz="8" w:space="0" w:color="C0504D"/>
            </w:tcBorders>
            <w:shd w:val="clear" w:color="auto" w:fill="C0504D"/>
          </w:tcPr>
          <w:p w14:paraId="4EB238FF" w14:textId="77777777" w:rsidR="00C1209A" w:rsidRDefault="00E107DC">
            <w:pPr>
              <w:pStyle w:val="a3"/>
              <w:rPr>
                <w:rFonts w:ascii="Calibri"/>
                <w:color w:val="FFFFFF"/>
                <w:lang w:val="en-US"/>
              </w:rPr>
            </w:pPr>
            <w:r>
              <w:rPr>
                <w:rFonts w:ascii="Calibri" w:hint="eastAsia"/>
                <w:color w:val="FFFFFF"/>
                <w:lang w:val="en-US"/>
              </w:rPr>
              <w:t>测试结果</w:t>
            </w:r>
          </w:p>
        </w:tc>
        <w:tc>
          <w:tcPr>
            <w:tcW w:w="892" w:type="dxa"/>
            <w:tcBorders>
              <w:top w:val="single" w:sz="8" w:space="0" w:color="C0504D"/>
              <w:left w:val="single" w:sz="8" w:space="0" w:color="C0504D"/>
              <w:bottom w:val="single" w:sz="18" w:space="0" w:color="FFFFFF"/>
              <w:right w:val="single" w:sz="8" w:space="0" w:color="C0504D"/>
            </w:tcBorders>
            <w:shd w:val="clear" w:color="auto" w:fill="C0504D"/>
          </w:tcPr>
          <w:p w14:paraId="4EB23900" w14:textId="77777777" w:rsidR="00C1209A" w:rsidRDefault="00E107DC">
            <w:pPr>
              <w:pStyle w:val="a3"/>
              <w:rPr>
                <w:rFonts w:ascii="Calibri"/>
                <w:color w:val="FFFFFF"/>
                <w:lang w:val="en-US"/>
              </w:rPr>
            </w:pPr>
            <w:r>
              <w:rPr>
                <w:rFonts w:ascii="Calibri" w:hint="eastAsia"/>
                <w:color w:val="FFFFFF"/>
                <w:lang w:val="en-US"/>
              </w:rPr>
              <w:t>测试人</w:t>
            </w:r>
          </w:p>
        </w:tc>
        <w:tc>
          <w:tcPr>
            <w:tcW w:w="1419" w:type="dxa"/>
            <w:tcBorders>
              <w:top w:val="single" w:sz="8" w:space="0" w:color="C0504D"/>
              <w:left w:val="single" w:sz="8" w:space="0" w:color="C0504D"/>
              <w:bottom w:val="single" w:sz="18" w:space="0" w:color="FFFFFF"/>
              <w:right w:val="single" w:sz="8" w:space="0" w:color="C0504D"/>
            </w:tcBorders>
            <w:shd w:val="clear" w:color="auto" w:fill="C0504D"/>
          </w:tcPr>
          <w:p w14:paraId="4EB23901" w14:textId="77777777" w:rsidR="00C1209A" w:rsidRDefault="00E107DC">
            <w:pPr>
              <w:pStyle w:val="a3"/>
              <w:rPr>
                <w:rFonts w:ascii="Calibri"/>
                <w:color w:val="FFFFFF"/>
                <w:lang w:val="en-US"/>
              </w:rPr>
            </w:pPr>
            <w:r>
              <w:rPr>
                <w:rFonts w:ascii="Calibri" w:hint="eastAsia"/>
                <w:color w:val="FFFFFF"/>
                <w:lang w:val="en-US"/>
              </w:rPr>
              <w:t>测试时间</w:t>
            </w:r>
          </w:p>
        </w:tc>
      </w:tr>
      <w:tr w:rsidR="00C1209A" w14:paraId="4EB23909" w14:textId="77777777">
        <w:tc>
          <w:tcPr>
            <w:tcW w:w="1123" w:type="dxa"/>
            <w:tcBorders>
              <w:top w:val="single" w:sz="18" w:space="0" w:color="FFFFFF"/>
              <w:left w:val="single" w:sz="8" w:space="0" w:color="C0504D"/>
              <w:bottom w:val="single" w:sz="8" w:space="0" w:color="C0504D"/>
              <w:right w:val="single" w:sz="8" w:space="0" w:color="C0504D"/>
            </w:tcBorders>
            <w:shd w:val="clear" w:color="auto" w:fill="E5B9B7"/>
          </w:tcPr>
          <w:p w14:paraId="4EB23903" w14:textId="77777777" w:rsidR="00C1209A" w:rsidRDefault="00E107DC">
            <w:pPr>
              <w:pStyle w:val="a3"/>
              <w:rPr>
                <w:rFonts w:ascii="Calibri"/>
                <w:color w:val="000000"/>
                <w:lang w:val="en-US"/>
              </w:rPr>
            </w:pPr>
            <w:r>
              <w:rPr>
                <w:rFonts w:ascii="Calibri" w:hint="eastAsia"/>
                <w:color w:val="000000"/>
                <w:lang w:val="en-US"/>
              </w:rPr>
              <w:t>1.1</w:t>
            </w:r>
          </w:p>
        </w:tc>
        <w:tc>
          <w:tcPr>
            <w:tcW w:w="1800" w:type="dxa"/>
            <w:tcBorders>
              <w:top w:val="single" w:sz="18" w:space="0" w:color="FFFFFF"/>
              <w:left w:val="single" w:sz="8" w:space="0" w:color="C0504D"/>
              <w:bottom w:val="single" w:sz="8" w:space="0" w:color="C0504D"/>
              <w:right w:val="single" w:sz="8" w:space="0" w:color="C0504D"/>
            </w:tcBorders>
            <w:shd w:val="clear" w:color="auto" w:fill="E5B9B7"/>
          </w:tcPr>
          <w:p w14:paraId="4EB23904" w14:textId="77777777" w:rsidR="00C1209A" w:rsidRDefault="00E107DC">
            <w:pPr>
              <w:pStyle w:val="a3"/>
              <w:rPr>
                <w:rFonts w:ascii="Calibri"/>
                <w:color w:val="000000"/>
                <w:lang w:val="en-US"/>
              </w:rPr>
            </w:pPr>
            <w:r>
              <w:rPr>
                <w:rFonts w:ascii="Calibri" w:hint="eastAsia"/>
                <w:color w:val="000000"/>
                <w:lang w:val="en-US"/>
              </w:rPr>
              <w:t>用户登录成功</w:t>
            </w:r>
          </w:p>
        </w:tc>
        <w:tc>
          <w:tcPr>
            <w:tcW w:w="2016" w:type="dxa"/>
            <w:tcBorders>
              <w:top w:val="single" w:sz="18" w:space="0" w:color="FFFFFF"/>
              <w:left w:val="single" w:sz="8" w:space="0" w:color="C0504D"/>
              <w:bottom w:val="single" w:sz="8" w:space="0" w:color="C0504D"/>
              <w:right w:val="single" w:sz="8" w:space="0" w:color="C0504D"/>
            </w:tcBorders>
            <w:shd w:val="clear" w:color="auto" w:fill="E5B9B7"/>
          </w:tcPr>
          <w:p w14:paraId="4EB23905" w14:textId="77777777" w:rsidR="00C1209A" w:rsidRDefault="00E107DC">
            <w:pPr>
              <w:pStyle w:val="a3"/>
              <w:rPr>
                <w:rFonts w:ascii="Calibri"/>
                <w:color w:val="000000"/>
                <w:lang w:val="en-US"/>
              </w:rPr>
            </w:pPr>
            <w:r>
              <w:rPr>
                <w:rFonts w:ascii="Calibri" w:hint="eastAsia"/>
                <w:color w:val="000000"/>
                <w:lang w:val="en-US"/>
              </w:rPr>
              <w:t>用户登录成功</w:t>
            </w:r>
          </w:p>
        </w:tc>
        <w:tc>
          <w:tcPr>
            <w:tcW w:w="1260" w:type="dxa"/>
            <w:tcBorders>
              <w:top w:val="single" w:sz="18" w:space="0" w:color="FFFFFF"/>
              <w:left w:val="single" w:sz="8" w:space="0" w:color="C0504D"/>
              <w:bottom w:val="single" w:sz="8" w:space="0" w:color="C0504D"/>
              <w:right w:val="single" w:sz="8" w:space="0" w:color="C0504D"/>
            </w:tcBorders>
            <w:shd w:val="clear" w:color="auto" w:fill="E5B9B7"/>
          </w:tcPr>
          <w:p w14:paraId="4EB23906" w14:textId="77777777" w:rsidR="00C1209A" w:rsidRDefault="00E107DC">
            <w:pPr>
              <w:pStyle w:val="a3"/>
              <w:rPr>
                <w:rFonts w:ascii="Calibri"/>
                <w:color w:val="000000"/>
                <w:lang w:val="en-US"/>
              </w:rPr>
            </w:pPr>
            <w:r>
              <w:rPr>
                <w:rFonts w:ascii="Calibri" w:hint="eastAsia"/>
                <w:color w:val="000000"/>
                <w:lang w:val="en-US"/>
              </w:rPr>
              <w:t>通过</w:t>
            </w:r>
          </w:p>
        </w:tc>
        <w:tc>
          <w:tcPr>
            <w:tcW w:w="892" w:type="dxa"/>
            <w:tcBorders>
              <w:top w:val="single" w:sz="18" w:space="0" w:color="FFFFFF"/>
              <w:left w:val="single" w:sz="8" w:space="0" w:color="C0504D"/>
              <w:bottom w:val="single" w:sz="8" w:space="0" w:color="C0504D"/>
              <w:right w:val="single" w:sz="8" w:space="0" w:color="C0504D"/>
            </w:tcBorders>
            <w:shd w:val="clear" w:color="auto" w:fill="E5B9B7"/>
          </w:tcPr>
          <w:p w14:paraId="4EB23907" w14:textId="77777777" w:rsidR="00C1209A" w:rsidRDefault="00E107DC">
            <w:pPr>
              <w:pStyle w:val="a3"/>
              <w:rPr>
                <w:rFonts w:ascii="Calibri"/>
                <w:color w:val="000000"/>
                <w:lang w:val="en-US"/>
              </w:rPr>
            </w:pPr>
            <w:r>
              <w:rPr>
                <w:rFonts w:ascii="Calibri" w:hint="eastAsia"/>
                <w:color w:val="000000"/>
                <w:lang w:val="en-US"/>
              </w:rPr>
              <w:t>徐炎炀</w:t>
            </w:r>
          </w:p>
        </w:tc>
        <w:tc>
          <w:tcPr>
            <w:tcW w:w="1419" w:type="dxa"/>
            <w:tcBorders>
              <w:top w:val="single" w:sz="18" w:space="0" w:color="FFFFFF"/>
              <w:left w:val="single" w:sz="8" w:space="0" w:color="C0504D"/>
              <w:bottom w:val="single" w:sz="8" w:space="0" w:color="C0504D"/>
              <w:right w:val="single" w:sz="8" w:space="0" w:color="C0504D"/>
            </w:tcBorders>
            <w:shd w:val="clear" w:color="auto" w:fill="E5B9B7"/>
          </w:tcPr>
          <w:p w14:paraId="4EB23908" w14:textId="77777777" w:rsidR="00C1209A" w:rsidRDefault="00E107DC">
            <w:pPr>
              <w:pStyle w:val="a3"/>
              <w:rPr>
                <w:rFonts w:ascii="Calibri"/>
                <w:color w:val="000000"/>
                <w:lang w:val="en-US"/>
              </w:rPr>
            </w:pPr>
            <w:r>
              <w:rPr>
                <w:rFonts w:ascii="Calibri" w:hint="eastAsia"/>
                <w:color w:val="000000"/>
                <w:lang w:val="en-US"/>
              </w:rPr>
              <w:t>2020-5-29</w:t>
            </w:r>
          </w:p>
        </w:tc>
      </w:tr>
      <w:tr w:rsidR="00C1209A" w14:paraId="4EB23910" w14:textId="77777777">
        <w:tc>
          <w:tcPr>
            <w:tcW w:w="1123" w:type="dxa"/>
            <w:tcBorders>
              <w:top w:val="single" w:sz="8" w:space="0" w:color="C0504D"/>
              <w:left w:val="single" w:sz="8" w:space="0" w:color="C0504D"/>
              <w:bottom w:val="single" w:sz="8" w:space="0" w:color="C0504D"/>
              <w:right w:val="single" w:sz="8" w:space="0" w:color="C0504D"/>
            </w:tcBorders>
            <w:shd w:val="clear" w:color="auto" w:fill="FFFFFF"/>
          </w:tcPr>
          <w:p w14:paraId="4EB2390A" w14:textId="77777777" w:rsidR="00C1209A" w:rsidRDefault="00E107DC">
            <w:pPr>
              <w:pStyle w:val="a3"/>
              <w:rPr>
                <w:rFonts w:ascii="Calibri"/>
                <w:color w:val="000000"/>
                <w:lang w:val="en-US"/>
              </w:rPr>
            </w:pPr>
            <w:r>
              <w:rPr>
                <w:rFonts w:ascii="Calibri" w:hint="eastAsia"/>
                <w:color w:val="000000"/>
                <w:lang w:val="en-US"/>
              </w:rPr>
              <w:t>1.2</w:t>
            </w:r>
          </w:p>
        </w:tc>
        <w:tc>
          <w:tcPr>
            <w:tcW w:w="1800" w:type="dxa"/>
            <w:tcBorders>
              <w:top w:val="single" w:sz="8" w:space="0" w:color="C0504D"/>
              <w:left w:val="single" w:sz="8" w:space="0" w:color="C0504D"/>
              <w:bottom w:val="single" w:sz="8" w:space="0" w:color="C0504D"/>
              <w:right w:val="single" w:sz="8" w:space="0" w:color="C0504D"/>
            </w:tcBorders>
            <w:shd w:val="clear" w:color="auto" w:fill="FFFFFF"/>
          </w:tcPr>
          <w:p w14:paraId="4EB2390B" w14:textId="77777777" w:rsidR="00C1209A" w:rsidRDefault="00E107DC">
            <w:pPr>
              <w:pStyle w:val="a3"/>
              <w:rPr>
                <w:rFonts w:ascii="Calibri"/>
                <w:color w:val="000000"/>
                <w:lang w:val="en-US"/>
              </w:rPr>
            </w:pPr>
            <w:r>
              <w:rPr>
                <w:rFonts w:ascii="Calibri" w:hint="eastAsia"/>
                <w:color w:val="000000"/>
                <w:lang w:val="en-US"/>
              </w:rPr>
              <w:t>登录失败</w:t>
            </w:r>
          </w:p>
        </w:tc>
        <w:tc>
          <w:tcPr>
            <w:tcW w:w="2016" w:type="dxa"/>
            <w:tcBorders>
              <w:top w:val="single" w:sz="8" w:space="0" w:color="C0504D"/>
              <w:left w:val="single" w:sz="8" w:space="0" w:color="C0504D"/>
              <w:bottom w:val="single" w:sz="8" w:space="0" w:color="C0504D"/>
              <w:right w:val="single" w:sz="8" w:space="0" w:color="C0504D"/>
            </w:tcBorders>
            <w:shd w:val="clear" w:color="auto" w:fill="FFFFFF"/>
          </w:tcPr>
          <w:p w14:paraId="4EB2390C" w14:textId="77777777" w:rsidR="00C1209A" w:rsidRDefault="00E107DC">
            <w:pPr>
              <w:pStyle w:val="a3"/>
              <w:rPr>
                <w:rFonts w:ascii="Calibri"/>
                <w:color w:val="000000"/>
                <w:lang w:val="en-US"/>
              </w:rPr>
            </w:pPr>
            <w:r>
              <w:rPr>
                <w:rFonts w:ascii="Calibri" w:hint="eastAsia"/>
                <w:color w:val="000000"/>
                <w:lang w:val="en-US"/>
              </w:rPr>
              <w:t>登录失败</w:t>
            </w:r>
          </w:p>
        </w:tc>
        <w:tc>
          <w:tcPr>
            <w:tcW w:w="1260" w:type="dxa"/>
            <w:tcBorders>
              <w:top w:val="single" w:sz="8" w:space="0" w:color="C0504D"/>
              <w:left w:val="single" w:sz="8" w:space="0" w:color="C0504D"/>
              <w:bottom w:val="single" w:sz="8" w:space="0" w:color="C0504D"/>
              <w:right w:val="single" w:sz="8" w:space="0" w:color="C0504D"/>
            </w:tcBorders>
            <w:shd w:val="clear" w:color="auto" w:fill="FFFFFF"/>
          </w:tcPr>
          <w:p w14:paraId="4EB2390D" w14:textId="77777777" w:rsidR="00C1209A" w:rsidRDefault="00E107DC">
            <w:pPr>
              <w:pStyle w:val="a3"/>
              <w:rPr>
                <w:rFonts w:ascii="Calibri"/>
                <w:color w:val="000000"/>
                <w:lang w:val="en-US"/>
              </w:rPr>
            </w:pPr>
            <w:r>
              <w:rPr>
                <w:rFonts w:ascii="Calibri" w:hint="eastAsia"/>
                <w:color w:val="000000"/>
                <w:lang w:val="en-US"/>
              </w:rPr>
              <w:t>通过</w:t>
            </w:r>
          </w:p>
        </w:tc>
        <w:tc>
          <w:tcPr>
            <w:tcW w:w="892" w:type="dxa"/>
            <w:tcBorders>
              <w:top w:val="single" w:sz="8" w:space="0" w:color="C0504D"/>
              <w:left w:val="single" w:sz="8" w:space="0" w:color="C0504D"/>
              <w:bottom w:val="single" w:sz="8" w:space="0" w:color="C0504D"/>
              <w:right w:val="single" w:sz="8" w:space="0" w:color="C0504D"/>
            </w:tcBorders>
            <w:shd w:val="clear" w:color="auto" w:fill="FFFFFF"/>
          </w:tcPr>
          <w:p w14:paraId="4EB2390E" w14:textId="77777777" w:rsidR="00C1209A" w:rsidRDefault="00E107DC">
            <w:pPr>
              <w:pStyle w:val="a3"/>
              <w:rPr>
                <w:rFonts w:ascii="Calibri"/>
                <w:color w:val="000000"/>
                <w:lang w:val="en-US"/>
              </w:rPr>
            </w:pPr>
            <w:r>
              <w:rPr>
                <w:rFonts w:ascii="Calibri" w:hint="eastAsia"/>
                <w:color w:val="000000"/>
                <w:lang w:val="en-US"/>
              </w:rPr>
              <w:t>徐炎炀</w:t>
            </w:r>
          </w:p>
        </w:tc>
        <w:tc>
          <w:tcPr>
            <w:tcW w:w="1419" w:type="dxa"/>
            <w:tcBorders>
              <w:top w:val="single" w:sz="8" w:space="0" w:color="C0504D"/>
              <w:left w:val="single" w:sz="8" w:space="0" w:color="C0504D"/>
              <w:bottom w:val="single" w:sz="8" w:space="0" w:color="C0504D"/>
              <w:right w:val="single" w:sz="8" w:space="0" w:color="C0504D"/>
            </w:tcBorders>
            <w:shd w:val="clear" w:color="auto" w:fill="FFFFFF"/>
          </w:tcPr>
          <w:p w14:paraId="4EB2390F" w14:textId="77777777" w:rsidR="00C1209A" w:rsidRDefault="00E107DC">
            <w:pPr>
              <w:pStyle w:val="a3"/>
              <w:rPr>
                <w:rFonts w:ascii="Calibri"/>
                <w:color w:val="000000"/>
                <w:lang w:val="en-US"/>
              </w:rPr>
            </w:pPr>
            <w:r>
              <w:rPr>
                <w:rFonts w:ascii="Calibri" w:hint="eastAsia"/>
                <w:color w:val="000000"/>
                <w:lang w:val="en-US"/>
              </w:rPr>
              <w:t>2020-5-29</w:t>
            </w:r>
          </w:p>
        </w:tc>
      </w:tr>
      <w:tr w:rsidR="00C1209A" w14:paraId="4EB23917" w14:textId="77777777">
        <w:tc>
          <w:tcPr>
            <w:tcW w:w="1123" w:type="dxa"/>
            <w:tcBorders>
              <w:top w:val="single" w:sz="8" w:space="0" w:color="C0504D"/>
              <w:left w:val="single" w:sz="8" w:space="0" w:color="C0504D"/>
              <w:bottom w:val="single" w:sz="8" w:space="0" w:color="C0504D"/>
              <w:right w:val="single" w:sz="8" w:space="0" w:color="C0504D"/>
            </w:tcBorders>
            <w:shd w:val="clear" w:color="auto" w:fill="E5B9B7"/>
          </w:tcPr>
          <w:p w14:paraId="4EB23911" w14:textId="77777777" w:rsidR="00C1209A" w:rsidRDefault="00E107DC">
            <w:pPr>
              <w:pStyle w:val="a3"/>
              <w:rPr>
                <w:rFonts w:ascii="Calibri"/>
                <w:color w:val="000000"/>
                <w:lang w:val="en-US"/>
              </w:rPr>
            </w:pPr>
            <w:r>
              <w:rPr>
                <w:rFonts w:ascii="Calibri" w:hint="eastAsia"/>
                <w:color w:val="000000"/>
                <w:lang w:val="en-US"/>
              </w:rPr>
              <w:t>1.3</w:t>
            </w:r>
          </w:p>
        </w:tc>
        <w:tc>
          <w:tcPr>
            <w:tcW w:w="1800" w:type="dxa"/>
            <w:tcBorders>
              <w:top w:val="single" w:sz="8" w:space="0" w:color="C0504D"/>
              <w:left w:val="single" w:sz="8" w:space="0" w:color="C0504D"/>
              <w:bottom w:val="single" w:sz="8" w:space="0" w:color="C0504D"/>
              <w:right w:val="single" w:sz="8" w:space="0" w:color="C0504D"/>
            </w:tcBorders>
            <w:shd w:val="clear" w:color="auto" w:fill="E5B9B7"/>
          </w:tcPr>
          <w:p w14:paraId="4EB23912" w14:textId="77777777" w:rsidR="00C1209A" w:rsidRDefault="00E107DC">
            <w:pPr>
              <w:pStyle w:val="a3"/>
              <w:rPr>
                <w:rFonts w:ascii="Calibri"/>
                <w:color w:val="000000"/>
                <w:lang w:val="en-US"/>
              </w:rPr>
            </w:pPr>
            <w:r>
              <w:rPr>
                <w:rFonts w:ascii="Calibri" w:hint="eastAsia"/>
                <w:color w:val="000000"/>
                <w:lang w:val="en-US"/>
              </w:rPr>
              <w:t>登陆失败</w:t>
            </w:r>
          </w:p>
        </w:tc>
        <w:tc>
          <w:tcPr>
            <w:tcW w:w="2016" w:type="dxa"/>
            <w:tcBorders>
              <w:top w:val="single" w:sz="8" w:space="0" w:color="C0504D"/>
              <w:left w:val="single" w:sz="8" w:space="0" w:color="C0504D"/>
              <w:bottom w:val="single" w:sz="8" w:space="0" w:color="C0504D"/>
              <w:right w:val="single" w:sz="8" w:space="0" w:color="C0504D"/>
            </w:tcBorders>
            <w:shd w:val="clear" w:color="auto" w:fill="E5B9B7"/>
          </w:tcPr>
          <w:p w14:paraId="4EB23913" w14:textId="77777777" w:rsidR="00C1209A" w:rsidRDefault="00E107DC">
            <w:pPr>
              <w:pStyle w:val="a3"/>
              <w:rPr>
                <w:rFonts w:ascii="Calibri"/>
                <w:color w:val="000000"/>
                <w:lang w:val="en-US"/>
              </w:rPr>
            </w:pPr>
            <w:r>
              <w:rPr>
                <w:rFonts w:ascii="Calibri" w:hint="eastAsia"/>
                <w:color w:val="000000"/>
                <w:lang w:val="en-US"/>
              </w:rPr>
              <w:t>登陆失败</w:t>
            </w:r>
          </w:p>
        </w:tc>
        <w:tc>
          <w:tcPr>
            <w:tcW w:w="1260" w:type="dxa"/>
            <w:tcBorders>
              <w:top w:val="single" w:sz="8" w:space="0" w:color="C0504D"/>
              <w:left w:val="single" w:sz="8" w:space="0" w:color="C0504D"/>
              <w:bottom w:val="single" w:sz="8" w:space="0" w:color="C0504D"/>
              <w:right w:val="single" w:sz="8" w:space="0" w:color="C0504D"/>
            </w:tcBorders>
            <w:shd w:val="clear" w:color="auto" w:fill="E5B9B7"/>
          </w:tcPr>
          <w:p w14:paraId="4EB23914" w14:textId="77777777" w:rsidR="00C1209A" w:rsidRDefault="00E107DC">
            <w:pPr>
              <w:pStyle w:val="a3"/>
              <w:rPr>
                <w:rFonts w:ascii="Calibri"/>
                <w:color w:val="000000"/>
                <w:lang w:val="en-US"/>
              </w:rPr>
            </w:pPr>
            <w:r>
              <w:rPr>
                <w:rFonts w:ascii="Calibri" w:hint="eastAsia"/>
                <w:color w:val="000000"/>
                <w:lang w:val="en-US"/>
              </w:rPr>
              <w:t>通过</w:t>
            </w:r>
          </w:p>
        </w:tc>
        <w:tc>
          <w:tcPr>
            <w:tcW w:w="892" w:type="dxa"/>
            <w:tcBorders>
              <w:top w:val="single" w:sz="8" w:space="0" w:color="C0504D"/>
              <w:left w:val="single" w:sz="8" w:space="0" w:color="C0504D"/>
              <w:bottom w:val="single" w:sz="8" w:space="0" w:color="C0504D"/>
              <w:right w:val="single" w:sz="8" w:space="0" w:color="C0504D"/>
            </w:tcBorders>
            <w:shd w:val="clear" w:color="auto" w:fill="E5B9B7"/>
          </w:tcPr>
          <w:p w14:paraId="4EB23915" w14:textId="77777777" w:rsidR="00C1209A" w:rsidRDefault="00E107DC">
            <w:pPr>
              <w:pStyle w:val="a3"/>
              <w:rPr>
                <w:rFonts w:ascii="Calibri"/>
                <w:color w:val="000000"/>
                <w:lang w:val="en-US"/>
              </w:rPr>
            </w:pPr>
            <w:r>
              <w:rPr>
                <w:rFonts w:ascii="Calibri" w:hint="eastAsia"/>
                <w:color w:val="000000"/>
                <w:lang w:val="en-US"/>
              </w:rPr>
              <w:t>徐炎炀</w:t>
            </w:r>
          </w:p>
        </w:tc>
        <w:tc>
          <w:tcPr>
            <w:tcW w:w="1419" w:type="dxa"/>
            <w:tcBorders>
              <w:top w:val="single" w:sz="8" w:space="0" w:color="C0504D"/>
              <w:left w:val="single" w:sz="8" w:space="0" w:color="C0504D"/>
              <w:bottom w:val="single" w:sz="8" w:space="0" w:color="C0504D"/>
              <w:right w:val="single" w:sz="8" w:space="0" w:color="C0504D"/>
            </w:tcBorders>
            <w:shd w:val="clear" w:color="auto" w:fill="E5B9B7"/>
          </w:tcPr>
          <w:p w14:paraId="4EB23916" w14:textId="77777777" w:rsidR="00C1209A" w:rsidRDefault="00E107DC">
            <w:pPr>
              <w:pStyle w:val="a3"/>
              <w:rPr>
                <w:rFonts w:ascii="Calibri"/>
                <w:color w:val="000000"/>
                <w:lang w:val="en-US"/>
              </w:rPr>
            </w:pPr>
            <w:r>
              <w:rPr>
                <w:rFonts w:ascii="Calibri" w:hint="eastAsia"/>
                <w:color w:val="000000"/>
                <w:lang w:val="en-US"/>
              </w:rPr>
              <w:t>2020-5-29</w:t>
            </w:r>
          </w:p>
        </w:tc>
      </w:tr>
      <w:tr w:rsidR="00C1209A" w14:paraId="4EB2391E" w14:textId="77777777">
        <w:tc>
          <w:tcPr>
            <w:tcW w:w="1123" w:type="dxa"/>
            <w:tcBorders>
              <w:top w:val="single" w:sz="8" w:space="0" w:color="C0504D"/>
              <w:left w:val="single" w:sz="8" w:space="0" w:color="C0504D"/>
              <w:bottom w:val="single" w:sz="8" w:space="0" w:color="C0504D"/>
              <w:right w:val="single" w:sz="8" w:space="0" w:color="C0504D"/>
            </w:tcBorders>
            <w:shd w:val="clear" w:color="auto" w:fill="FFFFFF"/>
          </w:tcPr>
          <w:p w14:paraId="4EB23918" w14:textId="77777777" w:rsidR="00C1209A" w:rsidRDefault="00E107DC">
            <w:pPr>
              <w:pStyle w:val="a3"/>
              <w:rPr>
                <w:rFonts w:ascii="Calibri"/>
                <w:color w:val="000000"/>
                <w:lang w:val="en-US"/>
              </w:rPr>
            </w:pPr>
            <w:r>
              <w:rPr>
                <w:rFonts w:ascii="Calibri" w:hint="eastAsia"/>
                <w:color w:val="000000"/>
                <w:lang w:val="en-US"/>
              </w:rPr>
              <w:t>1.4</w:t>
            </w:r>
          </w:p>
        </w:tc>
        <w:tc>
          <w:tcPr>
            <w:tcW w:w="1800" w:type="dxa"/>
            <w:tcBorders>
              <w:top w:val="single" w:sz="8" w:space="0" w:color="C0504D"/>
              <w:left w:val="single" w:sz="8" w:space="0" w:color="C0504D"/>
              <w:bottom w:val="single" w:sz="8" w:space="0" w:color="C0504D"/>
              <w:right w:val="single" w:sz="8" w:space="0" w:color="C0504D"/>
            </w:tcBorders>
            <w:shd w:val="clear" w:color="auto" w:fill="FFFFFF"/>
          </w:tcPr>
          <w:p w14:paraId="4EB23919" w14:textId="77777777" w:rsidR="00C1209A" w:rsidRDefault="00E107DC">
            <w:pPr>
              <w:pStyle w:val="a3"/>
              <w:rPr>
                <w:rFonts w:ascii="Calibri"/>
                <w:color w:val="000000"/>
                <w:lang w:val="en-US"/>
              </w:rPr>
            </w:pPr>
            <w:r>
              <w:rPr>
                <w:rFonts w:ascii="Calibri" w:hint="eastAsia"/>
                <w:color w:val="000000"/>
                <w:lang w:val="en-US"/>
              </w:rPr>
              <w:t>登录失败</w:t>
            </w:r>
          </w:p>
        </w:tc>
        <w:tc>
          <w:tcPr>
            <w:tcW w:w="2016" w:type="dxa"/>
            <w:tcBorders>
              <w:top w:val="single" w:sz="8" w:space="0" w:color="C0504D"/>
              <w:left w:val="single" w:sz="8" w:space="0" w:color="C0504D"/>
              <w:bottom w:val="single" w:sz="8" w:space="0" w:color="C0504D"/>
              <w:right w:val="single" w:sz="8" w:space="0" w:color="C0504D"/>
            </w:tcBorders>
            <w:shd w:val="clear" w:color="auto" w:fill="FFFFFF"/>
          </w:tcPr>
          <w:p w14:paraId="4EB2391A" w14:textId="77777777" w:rsidR="00C1209A" w:rsidRDefault="00E107DC">
            <w:pPr>
              <w:pStyle w:val="a3"/>
              <w:rPr>
                <w:rFonts w:ascii="Calibri"/>
                <w:color w:val="000000"/>
                <w:lang w:val="en-US"/>
              </w:rPr>
            </w:pPr>
            <w:r>
              <w:rPr>
                <w:rFonts w:ascii="Calibri" w:hint="eastAsia"/>
                <w:color w:val="000000"/>
                <w:lang w:val="en-US"/>
              </w:rPr>
              <w:t>登录失败</w:t>
            </w:r>
          </w:p>
        </w:tc>
        <w:tc>
          <w:tcPr>
            <w:tcW w:w="1260" w:type="dxa"/>
            <w:tcBorders>
              <w:top w:val="single" w:sz="8" w:space="0" w:color="C0504D"/>
              <w:left w:val="single" w:sz="8" w:space="0" w:color="C0504D"/>
              <w:bottom w:val="single" w:sz="8" w:space="0" w:color="C0504D"/>
              <w:right w:val="single" w:sz="8" w:space="0" w:color="C0504D"/>
            </w:tcBorders>
            <w:shd w:val="clear" w:color="auto" w:fill="FFFFFF"/>
          </w:tcPr>
          <w:p w14:paraId="4EB2391B" w14:textId="77777777" w:rsidR="00C1209A" w:rsidRDefault="00E107DC">
            <w:pPr>
              <w:pStyle w:val="a3"/>
              <w:rPr>
                <w:rFonts w:ascii="Calibri"/>
                <w:color w:val="000000"/>
                <w:lang w:val="en-US"/>
              </w:rPr>
            </w:pPr>
            <w:r>
              <w:rPr>
                <w:rFonts w:ascii="Calibri" w:hint="eastAsia"/>
                <w:color w:val="000000"/>
                <w:lang w:val="en-US"/>
              </w:rPr>
              <w:t>通过</w:t>
            </w:r>
          </w:p>
        </w:tc>
        <w:tc>
          <w:tcPr>
            <w:tcW w:w="892" w:type="dxa"/>
            <w:tcBorders>
              <w:top w:val="single" w:sz="8" w:space="0" w:color="C0504D"/>
              <w:left w:val="single" w:sz="8" w:space="0" w:color="C0504D"/>
              <w:bottom w:val="single" w:sz="8" w:space="0" w:color="C0504D"/>
              <w:right w:val="single" w:sz="8" w:space="0" w:color="C0504D"/>
            </w:tcBorders>
            <w:shd w:val="clear" w:color="auto" w:fill="FFFFFF"/>
          </w:tcPr>
          <w:p w14:paraId="4EB2391C" w14:textId="77777777" w:rsidR="00C1209A" w:rsidRDefault="00E107DC">
            <w:pPr>
              <w:pStyle w:val="a3"/>
              <w:rPr>
                <w:rFonts w:ascii="Calibri"/>
                <w:color w:val="000000"/>
                <w:lang w:val="en-US"/>
              </w:rPr>
            </w:pPr>
            <w:r>
              <w:rPr>
                <w:rFonts w:ascii="Calibri" w:hint="eastAsia"/>
                <w:color w:val="000000"/>
                <w:lang w:val="en-US"/>
              </w:rPr>
              <w:t>徐炎炀</w:t>
            </w:r>
          </w:p>
        </w:tc>
        <w:tc>
          <w:tcPr>
            <w:tcW w:w="1419" w:type="dxa"/>
            <w:tcBorders>
              <w:top w:val="single" w:sz="8" w:space="0" w:color="C0504D"/>
              <w:left w:val="single" w:sz="8" w:space="0" w:color="C0504D"/>
              <w:bottom w:val="single" w:sz="8" w:space="0" w:color="C0504D"/>
              <w:right w:val="single" w:sz="8" w:space="0" w:color="C0504D"/>
            </w:tcBorders>
            <w:shd w:val="clear" w:color="auto" w:fill="FFFFFF"/>
          </w:tcPr>
          <w:p w14:paraId="4EB2391D" w14:textId="77777777" w:rsidR="00C1209A" w:rsidRDefault="00E107DC">
            <w:pPr>
              <w:pStyle w:val="a3"/>
              <w:rPr>
                <w:rFonts w:ascii="Calibri"/>
                <w:color w:val="000000"/>
                <w:lang w:val="en-US"/>
              </w:rPr>
            </w:pPr>
            <w:r>
              <w:rPr>
                <w:rFonts w:ascii="Calibri" w:hint="eastAsia"/>
                <w:color w:val="000000"/>
                <w:lang w:val="en-US"/>
              </w:rPr>
              <w:t>2020-5-29</w:t>
            </w:r>
          </w:p>
        </w:tc>
      </w:tr>
    </w:tbl>
    <w:p w14:paraId="4EB2391F" w14:textId="77777777" w:rsidR="00C1209A" w:rsidRDefault="00C1209A">
      <w:pPr>
        <w:pStyle w:val="a3"/>
        <w:rPr>
          <w:rFonts w:ascii="Calibri"/>
          <w:lang w:val="en-US"/>
        </w:rPr>
      </w:pPr>
    </w:p>
    <w:p w14:paraId="4EB23920" w14:textId="77777777" w:rsidR="00C1209A" w:rsidRDefault="00C1209A">
      <w:pPr>
        <w:pStyle w:val="a3"/>
        <w:rPr>
          <w:rFonts w:ascii="Calibri"/>
          <w:b/>
          <w:bCs/>
          <w:lang w:val="en-US"/>
        </w:rPr>
      </w:pPr>
    </w:p>
    <w:p w14:paraId="4EB23921" w14:textId="77777777" w:rsidR="00C1209A" w:rsidRDefault="00E107DC">
      <w:pPr>
        <w:pStyle w:val="a3"/>
        <w:ind w:firstLine="720"/>
        <w:rPr>
          <w:rFonts w:ascii="Calibri"/>
          <w:b/>
          <w:bCs/>
          <w:lang w:val="en-US"/>
        </w:rPr>
      </w:pPr>
      <w:r>
        <w:rPr>
          <w:rFonts w:ascii="Calibri" w:hint="eastAsia"/>
          <w:b/>
          <w:bCs/>
          <w:lang w:val="en-US"/>
        </w:rPr>
        <w:t xml:space="preserve">103 </w:t>
      </w:r>
      <w:r>
        <w:rPr>
          <w:rFonts w:ascii="Calibri" w:hint="eastAsia"/>
          <w:b/>
          <w:bCs/>
          <w:lang w:val="en-US"/>
        </w:rPr>
        <w:t>“修改密码”模块功能</w:t>
      </w:r>
    </w:p>
    <w:tbl>
      <w:tblPr>
        <w:tblStyle w:val="a5"/>
        <w:tblW w:w="0" w:type="auto"/>
        <w:tblLook w:val="04A0" w:firstRow="1" w:lastRow="0" w:firstColumn="1" w:lastColumn="0" w:noHBand="0" w:noVBand="1"/>
      </w:tblPr>
      <w:tblGrid>
        <w:gridCol w:w="2127"/>
        <w:gridCol w:w="676"/>
        <w:gridCol w:w="1451"/>
        <w:gridCol w:w="1453"/>
        <w:gridCol w:w="675"/>
        <w:gridCol w:w="2128"/>
      </w:tblGrid>
      <w:tr w:rsidR="00C1209A" w14:paraId="4EB23926" w14:textId="77777777">
        <w:tc>
          <w:tcPr>
            <w:tcW w:w="2127" w:type="dxa"/>
            <w:tcBorders>
              <w:top w:val="single" w:sz="8" w:space="0" w:color="4BACC6"/>
              <w:left w:val="single" w:sz="8" w:space="0" w:color="4BACC6"/>
              <w:bottom w:val="single" w:sz="18" w:space="0" w:color="FFFFFF"/>
              <w:right w:val="single" w:sz="8" w:space="0" w:color="4BACC6"/>
            </w:tcBorders>
            <w:shd w:val="clear" w:color="auto" w:fill="4BACC6"/>
          </w:tcPr>
          <w:p w14:paraId="4EB23922"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4BACC6"/>
              <w:left w:val="single" w:sz="8" w:space="0" w:color="4BACC6"/>
              <w:bottom w:val="single" w:sz="18" w:space="0" w:color="FFFFFF"/>
              <w:right w:val="single" w:sz="8" w:space="0" w:color="4BACC6"/>
            </w:tcBorders>
            <w:shd w:val="clear" w:color="auto" w:fill="4BACC6"/>
          </w:tcPr>
          <w:p w14:paraId="4EB23923" w14:textId="77777777" w:rsidR="00C1209A" w:rsidRDefault="00E107DC">
            <w:pPr>
              <w:pStyle w:val="a3"/>
              <w:rPr>
                <w:rFonts w:ascii="Calibri"/>
                <w:color w:val="FFFFFF"/>
                <w:lang w:val="en-US"/>
              </w:rPr>
            </w:pPr>
            <w:r>
              <w:rPr>
                <w:rFonts w:ascii="Calibri" w:hint="eastAsia"/>
                <w:color w:val="FFFFFF"/>
                <w:lang w:val="en-US"/>
              </w:rPr>
              <w:t>103</w:t>
            </w:r>
          </w:p>
        </w:tc>
        <w:tc>
          <w:tcPr>
            <w:tcW w:w="2128" w:type="dxa"/>
            <w:gridSpan w:val="2"/>
            <w:tcBorders>
              <w:top w:val="single" w:sz="8" w:space="0" w:color="4BACC6"/>
              <w:left w:val="single" w:sz="8" w:space="0" w:color="4BACC6"/>
              <w:bottom w:val="single" w:sz="18" w:space="0" w:color="FFFFFF"/>
              <w:right w:val="single" w:sz="8" w:space="0" w:color="4BACC6"/>
            </w:tcBorders>
            <w:shd w:val="clear" w:color="auto" w:fill="4BACC6"/>
          </w:tcPr>
          <w:p w14:paraId="4EB23924"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4BACC6"/>
              <w:left w:val="single" w:sz="8" w:space="0" w:color="4BACC6"/>
              <w:bottom w:val="single" w:sz="18" w:space="0" w:color="FFFFFF"/>
              <w:right w:val="single" w:sz="8" w:space="0" w:color="4BACC6"/>
            </w:tcBorders>
            <w:shd w:val="clear" w:color="auto" w:fill="4BACC6"/>
          </w:tcPr>
          <w:p w14:paraId="4EB23925" w14:textId="77777777" w:rsidR="00C1209A" w:rsidRDefault="00E107DC">
            <w:pPr>
              <w:pStyle w:val="a3"/>
              <w:rPr>
                <w:rFonts w:ascii="Calibri"/>
                <w:color w:val="FFFFFF"/>
                <w:lang w:val="en-US"/>
              </w:rPr>
            </w:pPr>
            <w:r>
              <w:rPr>
                <w:rFonts w:ascii="Calibri" w:hint="eastAsia"/>
                <w:color w:val="FFFFFF"/>
                <w:lang w:val="en-US"/>
              </w:rPr>
              <w:t>修改密码</w:t>
            </w:r>
          </w:p>
        </w:tc>
      </w:tr>
      <w:tr w:rsidR="00C1209A" w14:paraId="4EB2392C" w14:textId="77777777">
        <w:trPr>
          <w:trHeight w:val="149"/>
        </w:trPr>
        <w:tc>
          <w:tcPr>
            <w:tcW w:w="2127" w:type="dxa"/>
            <w:vMerge w:val="restart"/>
            <w:tcBorders>
              <w:top w:val="single" w:sz="18" w:space="0" w:color="FFFFFF"/>
              <w:left w:val="single" w:sz="8" w:space="0" w:color="4BACC6"/>
              <w:bottom w:val="single" w:sz="8" w:space="0" w:color="4BACC6"/>
              <w:right w:val="single" w:sz="8" w:space="0" w:color="4BACC6"/>
            </w:tcBorders>
            <w:shd w:val="clear" w:color="auto" w:fill="B7DDE8"/>
          </w:tcPr>
          <w:p w14:paraId="4EB23927" w14:textId="77777777" w:rsidR="00C1209A" w:rsidRDefault="00E107DC">
            <w:pPr>
              <w:pStyle w:val="a3"/>
              <w:rPr>
                <w:rFonts w:ascii="Calibri"/>
                <w:color w:val="000000"/>
                <w:lang w:val="en-US"/>
              </w:rPr>
            </w:pPr>
            <w:r>
              <w:rPr>
                <w:rFonts w:ascii="Calibri" w:hint="eastAsia"/>
                <w:color w:val="000000"/>
                <w:lang w:val="en-US"/>
              </w:rPr>
              <w:t>功能描述</w:t>
            </w:r>
          </w:p>
        </w:tc>
        <w:tc>
          <w:tcPr>
            <w:tcW w:w="676" w:type="dxa"/>
            <w:tcBorders>
              <w:top w:val="single" w:sz="18" w:space="0" w:color="FFFFFF"/>
              <w:left w:val="single" w:sz="8" w:space="0" w:color="4BACC6"/>
              <w:bottom w:val="single" w:sz="8" w:space="0" w:color="4BACC6"/>
              <w:right w:val="single" w:sz="8" w:space="0" w:color="4BACC6"/>
            </w:tcBorders>
            <w:shd w:val="clear" w:color="auto" w:fill="B7DDE8"/>
          </w:tcPr>
          <w:p w14:paraId="4EB23928" w14:textId="77777777" w:rsidR="00C1209A" w:rsidRDefault="00E107DC">
            <w:pPr>
              <w:rPr>
                <w:color w:val="000000"/>
                <w:lang w:val="en-US"/>
              </w:rPr>
            </w:pPr>
            <w:r>
              <w:rPr>
                <w:rFonts w:hint="eastAsia"/>
                <w:color w:val="000000"/>
              </w:rPr>
              <w:t>前置条件</w:t>
            </w:r>
          </w:p>
        </w:tc>
        <w:tc>
          <w:tcPr>
            <w:tcW w:w="2904" w:type="dxa"/>
            <w:gridSpan w:val="2"/>
            <w:tcBorders>
              <w:top w:val="single" w:sz="18" w:space="0" w:color="FFFFFF"/>
              <w:left w:val="single" w:sz="8" w:space="0" w:color="4BACC6"/>
              <w:bottom w:val="single" w:sz="8" w:space="0" w:color="4BACC6"/>
              <w:right w:val="single" w:sz="8" w:space="0" w:color="4BACC6"/>
            </w:tcBorders>
            <w:shd w:val="clear" w:color="auto" w:fill="B7DDE8"/>
          </w:tcPr>
          <w:p w14:paraId="4EB23929" w14:textId="77777777" w:rsidR="00C1209A" w:rsidRDefault="00E107DC">
            <w:pPr>
              <w:rPr>
                <w:color w:val="000000"/>
                <w:lang w:val="en-US"/>
              </w:rPr>
            </w:pPr>
            <w:r>
              <w:rPr>
                <w:rFonts w:hint="eastAsia"/>
                <w:color w:val="000000"/>
              </w:rPr>
              <w:t>该成员已在本网站注册且已成功登录</w:t>
            </w:r>
          </w:p>
        </w:tc>
        <w:tc>
          <w:tcPr>
            <w:tcW w:w="675" w:type="dxa"/>
            <w:tcBorders>
              <w:top w:val="single" w:sz="18" w:space="0" w:color="FFFFFF"/>
              <w:left w:val="single" w:sz="8" w:space="0" w:color="4BACC6"/>
              <w:bottom w:val="single" w:sz="8" w:space="0" w:color="4BACC6"/>
              <w:right w:val="single" w:sz="8" w:space="0" w:color="4BACC6"/>
            </w:tcBorders>
            <w:shd w:val="clear" w:color="auto" w:fill="B7DDE8"/>
          </w:tcPr>
          <w:p w14:paraId="4EB2392A"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4BACC6"/>
              <w:bottom w:val="single" w:sz="8" w:space="0" w:color="4BACC6"/>
              <w:right w:val="single" w:sz="8" w:space="0" w:color="4BACC6"/>
            </w:tcBorders>
            <w:shd w:val="clear" w:color="auto" w:fill="B7DDE8"/>
          </w:tcPr>
          <w:p w14:paraId="4EB2392B" w14:textId="77777777" w:rsidR="00C1209A" w:rsidRDefault="00E107DC">
            <w:pPr>
              <w:rPr>
                <w:color w:val="000000"/>
                <w:lang w:val="en-US"/>
              </w:rPr>
            </w:pPr>
            <w:r>
              <w:rPr>
                <w:rFonts w:hint="eastAsia"/>
                <w:color w:val="000000"/>
              </w:rPr>
              <w:t>该用户修改</w:t>
            </w:r>
            <w:r>
              <w:rPr>
                <w:rFonts w:hint="eastAsia"/>
                <w:color w:val="000000"/>
                <w:lang w:val="en-US"/>
              </w:rPr>
              <w:t>密码</w:t>
            </w:r>
            <w:r>
              <w:rPr>
                <w:rFonts w:hint="eastAsia"/>
                <w:color w:val="000000"/>
              </w:rPr>
              <w:t>成功</w:t>
            </w:r>
          </w:p>
        </w:tc>
      </w:tr>
      <w:tr w:rsidR="00C1209A" w14:paraId="4EB23931" w14:textId="77777777">
        <w:trPr>
          <w:trHeight w:val="133"/>
        </w:trPr>
        <w:tc>
          <w:tcPr>
            <w:tcW w:w="2127" w:type="dxa"/>
            <w:vMerge/>
            <w:tcBorders>
              <w:top w:val="single" w:sz="8" w:space="0" w:color="4BACC6"/>
              <w:left w:val="single" w:sz="8" w:space="0" w:color="4BACC6"/>
              <w:bottom w:val="single" w:sz="8" w:space="0" w:color="4BACC6"/>
              <w:right w:val="single" w:sz="8" w:space="0" w:color="4BACC6"/>
            </w:tcBorders>
            <w:shd w:val="clear" w:color="auto" w:fill="FFFFFF"/>
          </w:tcPr>
          <w:p w14:paraId="4EB2392D" w14:textId="77777777" w:rsidR="00C1209A" w:rsidRDefault="00C1209A">
            <w:pPr>
              <w:pStyle w:val="a3"/>
              <w:rPr>
                <w:rFonts w:ascii="Calibri"/>
                <w:color w:val="000000"/>
                <w:lang w:val="en-US"/>
              </w:rPr>
            </w:pPr>
          </w:p>
        </w:tc>
        <w:tc>
          <w:tcPr>
            <w:tcW w:w="676" w:type="dxa"/>
            <w:tcBorders>
              <w:top w:val="single" w:sz="8" w:space="0" w:color="4BACC6"/>
              <w:left w:val="single" w:sz="8" w:space="0" w:color="4BACC6"/>
              <w:bottom w:val="single" w:sz="8" w:space="0" w:color="4BACC6"/>
              <w:right w:val="single" w:sz="8" w:space="0" w:color="4BACC6"/>
            </w:tcBorders>
            <w:shd w:val="clear" w:color="auto" w:fill="FFFFFF"/>
          </w:tcPr>
          <w:p w14:paraId="4EB2392E" w14:textId="77777777" w:rsidR="00C1209A" w:rsidRDefault="00E107DC">
            <w:pPr>
              <w:rPr>
                <w:color w:val="000000"/>
                <w:lang w:val="en-US"/>
              </w:rPr>
            </w:pPr>
            <w:r>
              <w:rPr>
                <w:rFonts w:hint="eastAsia"/>
                <w:color w:val="000000"/>
              </w:rPr>
              <w:t>活动步骤</w:t>
            </w:r>
          </w:p>
        </w:tc>
        <w:tc>
          <w:tcPr>
            <w:tcW w:w="5707" w:type="dxa"/>
            <w:gridSpan w:val="4"/>
            <w:tcBorders>
              <w:top w:val="single" w:sz="8" w:space="0" w:color="4BACC6"/>
              <w:left w:val="single" w:sz="8" w:space="0" w:color="4BACC6"/>
              <w:bottom w:val="single" w:sz="8" w:space="0" w:color="4BACC6"/>
              <w:right w:val="single" w:sz="8" w:space="0" w:color="4BACC6"/>
            </w:tcBorders>
            <w:shd w:val="clear" w:color="auto" w:fill="FFFFFF"/>
          </w:tcPr>
          <w:p w14:paraId="4EB2392F" w14:textId="77777777" w:rsidR="00C1209A" w:rsidRDefault="00E107DC">
            <w:pPr>
              <w:pStyle w:val="a6"/>
              <w:ind w:left="-41" w:firstLine="0"/>
              <w:rPr>
                <w:color w:val="000000"/>
              </w:rPr>
            </w:pPr>
            <w:r>
              <w:rPr>
                <w:rFonts w:hint="eastAsia"/>
                <w:color w:val="000000"/>
              </w:rPr>
              <w:t>1.</w:t>
            </w:r>
            <w:r>
              <w:rPr>
                <w:rFonts w:hint="eastAsia"/>
                <w:color w:val="000000"/>
              </w:rPr>
              <w:t>该用户</w:t>
            </w:r>
            <w:r>
              <w:rPr>
                <w:rFonts w:hint="eastAsia"/>
                <w:color w:val="000000"/>
                <w:lang w:val="en-US"/>
              </w:rPr>
              <w:t>在</w:t>
            </w:r>
            <w:r>
              <w:rPr>
                <w:rFonts w:hint="eastAsia"/>
                <w:color w:val="000000"/>
              </w:rPr>
              <w:t>“</w:t>
            </w:r>
            <w:r>
              <w:rPr>
                <w:rFonts w:hint="eastAsia"/>
                <w:color w:val="000000"/>
                <w:lang w:val="en-US"/>
              </w:rPr>
              <w:t>个人信息</w:t>
            </w:r>
            <w:r>
              <w:rPr>
                <w:rFonts w:hint="eastAsia"/>
                <w:color w:val="000000"/>
              </w:rPr>
              <w:t>”</w:t>
            </w:r>
            <w:r>
              <w:rPr>
                <w:rFonts w:hint="eastAsia"/>
                <w:color w:val="000000"/>
                <w:lang w:val="en-US"/>
              </w:rPr>
              <w:t>页面中的修改密码框中输入新密码</w:t>
            </w:r>
            <w:r>
              <w:rPr>
                <w:rFonts w:hint="eastAsia"/>
                <w:color w:val="000000"/>
              </w:rPr>
              <w:t>。</w:t>
            </w:r>
            <w:r>
              <w:rPr>
                <w:rFonts w:hint="eastAsia"/>
                <w:color w:val="000000"/>
              </w:rPr>
              <w:t xml:space="preserve"> </w:t>
            </w:r>
          </w:p>
          <w:p w14:paraId="4EB23930" w14:textId="77777777" w:rsidR="00C1209A" w:rsidRDefault="00E107DC">
            <w:pPr>
              <w:pStyle w:val="a6"/>
              <w:ind w:left="-41" w:firstLine="0"/>
              <w:rPr>
                <w:color w:val="000000"/>
                <w:lang w:val="en-US"/>
              </w:rPr>
            </w:pPr>
            <w:r>
              <w:rPr>
                <w:rFonts w:hint="eastAsia"/>
                <w:color w:val="000000"/>
                <w:lang w:val="en-US"/>
              </w:rPr>
              <w:t>2</w:t>
            </w:r>
            <w:r>
              <w:rPr>
                <w:rFonts w:hint="eastAsia"/>
                <w:color w:val="000000"/>
              </w:rPr>
              <w:t>.</w:t>
            </w:r>
            <w:r>
              <w:rPr>
                <w:rFonts w:hint="eastAsia"/>
                <w:color w:val="000000"/>
              </w:rPr>
              <w:t>系统进行系统验证，验证成功，提示修改成功</w:t>
            </w:r>
            <w:r>
              <w:rPr>
                <w:rFonts w:hint="eastAsia"/>
                <w:color w:val="000000"/>
                <w:lang w:val="en-US"/>
              </w:rPr>
              <w:t>并跳转到登录页面。</w:t>
            </w:r>
          </w:p>
        </w:tc>
      </w:tr>
      <w:tr w:rsidR="00C1209A" w14:paraId="4EB23935" w14:textId="77777777">
        <w:tc>
          <w:tcPr>
            <w:tcW w:w="2127" w:type="dxa"/>
            <w:vMerge w:val="restart"/>
            <w:tcBorders>
              <w:top w:val="single" w:sz="8" w:space="0" w:color="4BACC6"/>
              <w:left w:val="single" w:sz="8" w:space="0" w:color="4BACC6"/>
              <w:bottom w:val="single" w:sz="8" w:space="0" w:color="4BACC6"/>
              <w:right w:val="single" w:sz="8" w:space="0" w:color="4BACC6"/>
            </w:tcBorders>
            <w:shd w:val="clear" w:color="auto" w:fill="B7DDE8"/>
          </w:tcPr>
          <w:p w14:paraId="4EB23932"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4BACC6"/>
              <w:left w:val="single" w:sz="8" w:space="0" w:color="4BACC6"/>
              <w:bottom w:val="single" w:sz="8" w:space="0" w:color="4BACC6"/>
              <w:right w:val="single" w:sz="8" w:space="0" w:color="4BACC6"/>
            </w:tcBorders>
            <w:shd w:val="clear" w:color="auto" w:fill="B7DDE8"/>
          </w:tcPr>
          <w:p w14:paraId="4EB23933"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4BACC6"/>
              <w:left w:val="single" w:sz="8" w:space="0" w:color="4BACC6"/>
              <w:bottom w:val="single" w:sz="8" w:space="0" w:color="4BACC6"/>
              <w:right w:val="single" w:sz="8" w:space="0" w:color="4BACC6"/>
            </w:tcBorders>
            <w:shd w:val="clear" w:color="auto" w:fill="B7DDE8"/>
          </w:tcPr>
          <w:p w14:paraId="4EB23934" w14:textId="77777777" w:rsidR="00C1209A" w:rsidRDefault="00E107DC">
            <w:pPr>
              <w:pStyle w:val="a3"/>
              <w:rPr>
                <w:rFonts w:ascii="Calibri"/>
                <w:color w:val="000000"/>
                <w:lang w:val="en-US"/>
              </w:rPr>
            </w:pPr>
            <w:r>
              <w:rPr>
                <w:rFonts w:ascii="Calibri" w:hint="eastAsia"/>
                <w:color w:val="000000"/>
                <w:lang w:val="en-US"/>
              </w:rPr>
              <w:t>新密码</w:t>
            </w:r>
          </w:p>
        </w:tc>
      </w:tr>
      <w:tr w:rsidR="00C1209A" w14:paraId="4EB2393A" w14:textId="77777777">
        <w:tc>
          <w:tcPr>
            <w:tcW w:w="2127" w:type="dxa"/>
            <w:vMerge/>
            <w:tcBorders>
              <w:top w:val="single" w:sz="8" w:space="0" w:color="4BACC6"/>
              <w:left w:val="single" w:sz="8" w:space="0" w:color="4BACC6"/>
              <w:bottom w:val="single" w:sz="8" w:space="0" w:color="4BACC6"/>
              <w:right w:val="single" w:sz="8" w:space="0" w:color="4BACC6"/>
            </w:tcBorders>
            <w:shd w:val="clear" w:color="auto" w:fill="FFFFFF"/>
          </w:tcPr>
          <w:p w14:paraId="4EB23936" w14:textId="77777777" w:rsidR="00C1209A" w:rsidRDefault="00C1209A">
            <w:pPr>
              <w:pStyle w:val="a3"/>
              <w:rPr>
                <w:rFonts w:ascii="Calibri"/>
                <w:color w:val="000000"/>
                <w:lang w:val="en-US"/>
              </w:rPr>
            </w:pPr>
          </w:p>
        </w:tc>
        <w:tc>
          <w:tcPr>
            <w:tcW w:w="2127" w:type="dxa"/>
            <w:gridSpan w:val="2"/>
            <w:tcBorders>
              <w:top w:val="single" w:sz="8" w:space="0" w:color="4BACC6"/>
              <w:left w:val="single" w:sz="8" w:space="0" w:color="4BACC6"/>
              <w:bottom w:val="single" w:sz="8" w:space="0" w:color="4BACC6"/>
              <w:right w:val="single" w:sz="8" w:space="0" w:color="4BACC6"/>
            </w:tcBorders>
            <w:shd w:val="clear" w:color="auto" w:fill="FFFFFF"/>
          </w:tcPr>
          <w:p w14:paraId="4EB23937"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4BACC6"/>
              <w:left w:val="single" w:sz="8" w:space="0" w:color="4BACC6"/>
              <w:bottom w:val="single" w:sz="8" w:space="0" w:color="4BACC6"/>
              <w:right w:val="single" w:sz="8" w:space="0" w:color="4BACC6"/>
            </w:tcBorders>
            <w:shd w:val="clear" w:color="auto" w:fill="FFFFFF"/>
          </w:tcPr>
          <w:p w14:paraId="4EB23938" w14:textId="77777777" w:rsidR="00C1209A" w:rsidRDefault="00E107DC">
            <w:pPr>
              <w:pStyle w:val="a3"/>
              <w:numPr>
                <w:ilvl w:val="0"/>
                <w:numId w:val="7"/>
              </w:numPr>
              <w:rPr>
                <w:rFonts w:ascii="Calibri"/>
                <w:color w:val="000000"/>
                <w:lang w:val="en-US"/>
              </w:rPr>
            </w:pPr>
            <w:r>
              <w:rPr>
                <w:rFonts w:ascii="Calibri" w:hint="eastAsia"/>
                <w:color w:val="000000"/>
                <w:lang w:val="en-US"/>
              </w:rPr>
              <w:t>修改成功，跳转到登录页面</w:t>
            </w:r>
          </w:p>
          <w:p w14:paraId="4EB23939" w14:textId="77777777" w:rsidR="00C1209A" w:rsidRDefault="00E107DC">
            <w:pPr>
              <w:pStyle w:val="a3"/>
              <w:numPr>
                <w:ilvl w:val="0"/>
                <w:numId w:val="7"/>
              </w:numPr>
              <w:rPr>
                <w:rFonts w:ascii="Calibri"/>
                <w:color w:val="000000"/>
                <w:lang w:val="en-US"/>
              </w:rPr>
            </w:pPr>
            <w:r>
              <w:rPr>
                <w:rFonts w:ascii="Calibri" w:hint="eastAsia"/>
                <w:color w:val="000000"/>
                <w:lang w:val="en-US"/>
              </w:rPr>
              <w:t>修改失败</w:t>
            </w:r>
          </w:p>
        </w:tc>
      </w:tr>
      <w:tr w:rsidR="00C1209A" w14:paraId="4EB2393F" w14:textId="77777777">
        <w:tc>
          <w:tcPr>
            <w:tcW w:w="2127" w:type="dxa"/>
            <w:tcBorders>
              <w:top w:val="single" w:sz="8" w:space="0" w:color="4BACC6"/>
              <w:left w:val="single" w:sz="8" w:space="0" w:color="4BACC6"/>
              <w:bottom w:val="single" w:sz="8" w:space="0" w:color="4BACC6"/>
              <w:right w:val="single" w:sz="8" w:space="0" w:color="4BACC6"/>
            </w:tcBorders>
            <w:shd w:val="clear" w:color="auto" w:fill="B7DDE8"/>
          </w:tcPr>
          <w:p w14:paraId="4EB2393B"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4BACC6"/>
              <w:left w:val="single" w:sz="8" w:space="0" w:color="4BACC6"/>
              <w:bottom w:val="single" w:sz="8" w:space="0" w:color="4BACC6"/>
              <w:right w:val="single" w:sz="8" w:space="0" w:color="4BACC6"/>
            </w:tcBorders>
            <w:shd w:val="clear" w:color="auto" w:fill="B7DDE8"/>
          </w:tcPr>
          <w:p w14:paraId="4EB2393C"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4BACC6"/>
              <w:left w:val="single" w:sz="8" w:space="0" w:color="4BACC6"/>
              <w:bottom w:val="single" w:sz="8" w:space="0" w:color="4BACC6"/>
              <w:right w:val="single" w:sz="8" w:space="0" w:color="4BACC6"/>
            </w:tcBorders>
            <w:shd w:val="clear" w:color="auto" w:fill="B7DDE8"/>
          </w:tcPr>
          <w:p w14:paraId="4EB2393D"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4BACC6"/>
              <w:left w:val="single" w:sz="8" w:space="0" w:color="4BACC6"/>
              <w:bottom w:val="single" w:sz="8" w:space="0" w:color="4BACC6"/>
              <w:right w:val="single" w:sz="8" w:space="0" w:color="4BACC6"/>
            </w:tcBorders>
            <w:shd w:val="clear" w:color="auto" w:fill="B7DDE8"/>
          </w:tcPr>
          <w:p w14:paraId="4EB2393E"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944" w14:textId="77777777">
        <w:tc>
          <w:tcPr>
            <w:tcW w:w="2127" w:type="dxa"/>
            <w:tcBorders>
              <w:top w:val="single" w:sz="8" w:space="0" w:color="4BACC6"/>
              <w:left w:val="single" w:sz="8" w:space="0" w:color="4BACC6"/>
              <w:bottom w:val="single" w:sz="8" w:space="0" w:color="4BACC6"/>
              <w:right w:val="single" w:sz="8" w:space="0" w:color="4BACC6"/>
            </w:tcBorders>
            <w:shd w:val="clear" w:color="auto" w:fill="FFFFFF"/>
          </w:tcPr>
          <w:p w14:paraId="4EB23940"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4BACC6"/>
              <w:left w:val="single" w:sz="8" w:space="0" w:color="4BACC6"/>
              <w:bottom w:val="single" w:sz="8" w:space="0" w:color="4BACC6"/>
              <w:right w:val="single" w:sz="8" w:space="0" w:color="4BACC6"/>
            </w:tcBorders>
            <w:shd w:val="clear" w:color="auto" w:fill="FFFFFF"/>
          </w:tcPr>
          <w:p w14:paraId="4EB23941"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4BACC6"/>
              <w:left w:val="single" w:sz="8" w:space="0" w:color="4BACC6"/>
              <w:bottom w:val="single" w:sz="8" w:space="0" w:color="4BACC6"/>
              <w:right w:val="single" w:sz="8" w:space="0" w:color="4BACC6"/>
            </w:tcBorders>
            <w:shd w:val="clear" w:color="auto" w:fill="FFFFFF"/>
          </w:tcPr>
          <w:p w14:paraId="4EB23942"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4BACC6"/>
              <w:left w:val="single" w:sz="8" w:space="0" w:color="4BACC6"/>
              <w:bottom w:val="single" w:sz="8" w:space="0" w:color="4BACC6"/>
              <w:right w:val="single" w:sz="8" w:space="0" w:color="4BACC6"/>
            </w:tcBorders>
            <w:shd w:val="clear" w:color="auto" w:fill="FFFFFF"/>
          </w:tcPr>
          <w:p w14:paraId="4EB23943" w14:textId="77777777" w:rsidR="00C1209A" w:rsidRDefault="00E107DC">
            <w:pPr>
              <w:pStyle w:val="a3"/>
              <w:rPr>
                <w:rFonts w:ascii="Calibri"/>
                <w:color w:val="000000"/>
                <w:lang w:val="en-US"/>
              </w:rPr>
            </w:pPr>
            <w:r>
              <w:rPr>
                <w:rFonts w:ascii="Calibri" w:hint="eastAsia"/>
                <w:color w:val="000000"/>
                <w:lang w:val="en-US"/>
              </w:rPr>
              <w:t>2020-5-29</w:t>
            </w:r>
          </w:p>
        </w:tc>
      </w:tr>
    </w:tbl>
    <w:p w14:paraId="4EB23945" w14:textId="77777777" w:rsidR="00C1209A" w:rsidRDefault="00C1209A">
      <w:pPr>
        <w:pStyle w:val="a3"/>
        <w:rPr>
          <w:rFonts w:ascii="Calibri"/>
          <w:lang w:val="en-US"/>
        </w:rPr>
      </w:pPr>
    </w:p>
    <w:p w14:paraId="4EB23946" w14:textId="77777777" w:rsidR="00C1209A" w:rsidRDefault="00C1209A">
      <w:pPr>
        <w:pStyle w:val="a3"/>
        <w:rPr>
          <w:rFonts w:ascii="微软雅黑" w:eastAsia="微软雅黑" w:hAnsi="微软雅黑" w:cs="微软雅黑"/>
          <w:b/>
          <w:bCs/>
          <w:sz w:val="30"/>
          <w:szCs w:val="30"/>
          <w:lang w:val="en-US"/>
        </w:rPr>
      </w:pPr>
    </w:p>
    <w:p w14:paraId="4EB23947" w14:textId="77777777" w:rsidR="00C1209A" w:rsidRDefault="00E107DC">
      <w:pPr>
        <w:pStyle w:val="a3"/>
        <w:ind w:firstLine="720"/>
        <w:rPr>
          <w:rFonts w:ascii="微软雅黑" w:eastAsia="微软雅黑" w:hAnsi="微软雅黑" w:cs="微软雅黑"/>
          <w:b/>
          <w:bCs/>
          <w:sz w:val="30"/>
          <w:szCs w:val="30"/>
          <w:lang w:val="en-US"/>
        </w:rPr>
      </w:pPr>
      <w:r>
        <w:rPr>
          <w:rFonts w:ascii="微软雅黑" w:eastAsia="微软雅黑" w:hAnsi="微软雅黑" w:cs="微软雅黑" w:hint="eastAsia"/>
          <w:b/>
          <w:bCs/>
          <w:sz w:val="30"/>
          <w:szCs w:val="30"/>
          <w:lang w:val="en-US"/>
        </w:rPr>
        <w:t xml:space="preserve">2    </w:t>
      </w:r>
      <w:r>
        <w:rPr>
          <w:rFonts w:ascii="微软雅黑" w:eastAsia="微软雅黑" w:hAnsi="微软雅黑" w:cs="微软雅黑" w:hint="eastAsia"/>
          <w:b/>
          <w:bCs/>
          <w:sz w:val="30"/>
          <w:szCs w:val="30"/>
          <w:lang w:val="en-US"/>
        </w:rPr>
        <w:t>浏览检索模块</w:t>
      </w:r>
    </w:p>
    <w:p w14:paraId="4EB23948" w14:textId="77777777" w:rsidR="00C1209A" w:rsidRDefault="00C1209A">
      <w:pPr>
        <w:pStyle w:val="a3"/>
        <w:ind w:firstLine="720"/>
        <w:rPr>
          <w:rFonts w:ascii="Calibri"/>
          <w:b/>
          <w:bCs/>
          <w:lang w:val="en-US"/>
        </w:rPr>
      </w:pPr>
    </w:p>
    <w:p w14:paraId="4EB23949" w14:textId="77777777" w:rsidR="00C1209A" w:rsidRDefault="00E107DC">
      <w:pPr>
        <w:pStyle w:val="a3"/>
        <w:ind w:firstLine="720"/>
        <w:rPr>
          <w:rFonts w:ascii="Calibri"/>
          <w:b/>
          <w:bCs/>
          <w:lang w:val="en-US"/>
        </w:rPr>
      </w:pPr>
      <w:r>
        <w:rPr>
          <w:rFonts w:ascii="Calibri" w:hint="eastAsia"/>
          <w:b/>
          <w:bCs/>
          <w:lang w:val="en-US"/>
        </w:rPr>
        <w:t xml:space="preserve">201 </w:t>
      </w:r>
      <w:r>
        <w:rPr>
          <w:rFonts w:ascii="Calibri" w:hint="eastAsia"/>
          <w:b/>
          <w:bCs/>
          <w:lang w:val="en-US"/>
        </w:rPr>
        <w:t>“浏览内容”模块功能</w:t>
      </w:r>
    </w:p>
    <w:tbl>
      <w:tblPr>
        <w:tblStyle w:val="a5"/>
        <w:tblW w:w="0" w:type="auto"/>
        <w:tblLook w:val="04A0" w:firstRow="1" w:lastRow="0" w:firstColumn="1" w:lastColumn="0" w:noHBand="0" w:noVBand="1"/>
      </w:tblPr>
      <w:tblGrid>
        <w:gridCol w:w="2127"/>
        <w:gridCol w:w="669"/>
        <w:gridCol w:w="1458"/>
        <w:gridCol w:w="1453"/>
        <w:gridCol w:w="665"/>
        <w:gridCol w:w="10"/>
        <w:gridCol w:w="2128"/>
      </w:tblGrid>
      <w:tr w:rsidR="00C1209A" w14:paraId="4EB2394E" w14:textId="77777777">
        <w:tc>
          <w:tcPr>
            <w:tcW w:w="2127" w:type="dxa"/>
            <w:tcBorders>
              <w:top w:val="single" w:sz="8" w:space="0" w:color="F79646"/>
              <w:left w:val="single" w:sz="8" w:space="0" w:color="F79646"/>
              <w:bottom w:val="single" w:sz="18" w:space="0" w:color="FFFFFF"/>
              <w:right w:val="single" w:sz="8" w:space="0" w:color="F79646"/>
            </w:tcBorders>
            <w:shd w:val="clear" w:color="auto" w:fill="F79646"/>
          </w:tcPr>
          <w:p w14:paraId="4EB2394A"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F79646"/>
              <w:left w:val="single" w:sz="8" w:space="0" w:color="F79646"/>
              <w:bottom w:val="single" w:sz="18" w:space="0" w:color="FFFFFF"/>
              <w:right w:val="single" w:sz="8" w:space="0" w:color="F79646"/>
            </w:tcBorders>
            <w:shd w:val="clear" w:color="auto" w:fill="F79646"/>
          </w:tcPr>
          <w:p w14:paraId="4EB2394B" w14:textId="77777777" w:rsidR="00C1209A" w:rsidRDefault="00E107DC">
            <w:pPr>
              <w:pStyle w:val="a3"/>
              <w:rPr>
                <w:rFonts w:ascii="Calibri"/>
                <w:color w:val="FFFFFF"/>
                <w:lang w:val="en-US"/>
              </w:rPr>
            </w:pPr>
            <w:r>
              <w:rPr>
                <w:rFonts w:ascii="Calibri" w:hint="eastAsia"/>
                <w:color w:val="FFFFFF"/>
                <w:lang w:val="en-US"/>
              </w:rPr>
              <w:t>201</w:t>
            </w:r>
          </w:p>
        </w:tc>
        <w:tc>
          <w:tcPr>
            <w:tcW w:w="2128" w:type="dxa"/>
            <w:gridSpan w:val="3"/>
            <w:tcBorders>
              <w:top w:val="single" w:sz="8" w:space="0" w:color="F79646"/>
              <w:left w:val="single" w:sz="8" w:space="0" w:color="F79646"/>
              <w:bottom w:val="single" w:sz="18" w:space="0" w:color="FFFFFF"/>
              <w:right w:val="single" w:sz="8" w:space="0" w:color="F79646"/>
            </w:tcBorders>
            <w:shd w:val="clear" w:color="auto" w:fill="F79646"/>
          </w:tcPr>
          <w:p w14:paraId="4EB2394C"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F79646"/>
              <w:left w:val="single" w:sz="8" w:space="0" w:color="F79646"/>
              <w:bottom w:val="single" w:sz="18" w:space="0" w:color="FFFFFF"/>
              <w:right w:val="single" w:sz="8" w:space="0" w:color="F79646"/>
            </w:tcBorders>
            <w:shd w:val="clear" w:color="auto" w:fill="F79646"/>
          </w:tcPr>
          <w:p w14:paraId="4EB2394D" w14:textId="77777777" w:rsidR="00C1209A" w:rsidRDefault="00E107DC">
            <w:pPr>
              <w:pStyle w:val="a3"/>
              <w:rPr>
                <w:rFonts w:ascii="Calibri"/>
                <w:color w:val="FFFFFF"/>
                <w:lang w:val="en-US"/>
              </w:rPr>
            </w:pPr>
            <w:r>
              <w:rPr>
                <w:rFonts w:ascii="Calibri" w:hint="eastAsia"/>
                <w:color w:val="FFFFFF"/>
                <w:lang w:val="en-US"/>
              </w:rPr>
              <w:t>浏览内容</w:t>
            </w:r>
          </w:p>
        </w:tc>
      </w:tr>
      <w:tr w:rsidR="00C1209A" w14:paraId="4EB23954" w14:textId="77777777">
        <w:trPr>
          <w:trHeight w:val="205"/>
        </w:trPr>
        <w:tc>
          <w:tcPr>
            <w:tcW w:w="2127" w:type="dxa"/>
            <w:vMerge w:val="restart"/>
            <w:tcBorders>
              <w:top w:val="single" w:sz="18" w:space="0" w:color="FFFFFF"/>
              <w:left w:val="single" w:sz="8" w:space="0" w:color="F79646"/>
              <w:bottom w:val="single" w:sz="8" w:space="0" w:color="F79646"/>
              <w:right w:val="single" w:sz="8" w:space="0" w:color="F79646"/>
            </w:tcBorders>
            <w:shd w:val="clear" w:color="auto" w:fill="FBD5B5"/>
          </w:tcPr>
          <w:p w14:paraId="4EB2394F" w14:textId="77777777" w:rsidR="00C1209A" w:rsidRDefault="00E107DC">
            <w:pPr>
              <w:pStyle w:val="a3"/>
              <w:rPr>
                <w:rFonts w:ascii="Calibri"/>
                <w:color w:val="000000"/>
                <w:lang w:val="en-US"/>
              </w:rPr>
            </w:pPr>
            <w:r>
              <w:rPr>
                <w:rFonts w:ascii="Calibri" w:hint="eastAsia"/>
                <w:color w:val="000000"/>
                <w:lang w:val="en-US"/>
              </w:rPr>
              <w:t>功能描述</w:t>
            </w:r>
          </w:p>
        </w:tc>
        <w:tc>
          <w:tcPr>
            <w:tcW w:w="669" w:type="dxa"/>
            <w:tcBorders>
              <w:top w:val="single" w:sz="18" w:space="0" w:color="FFFFFF"/>
              <w:left w:val="single" w:sz="8" w:space="0" w:color="F79646"/>
              <w:bottom w:val="single" w:sz="8" w:space="0" w:color="F79646"/>
              <w:right w:val="single" w:sz="8" w:space="0" w:color="F79646"/>
            </w:tcBorders>
            <w:shd w:val="clear" w:color="auto" w:fill="FBD5B5"/>
          </w:tcPr>
          <w:p w14:paraId="4EB23950" w14:textId="77777777" w:rsidR="00C1209A" w:rsidRDefault="00E107DC">
            <w:pPr>
              <w:rPr>
                <w:color w:val="000000"/>
                <w:lang w:val="en-US"/>
              </w:rPr>
            </w:pPr>
            <w:r>
              <w:rPr>
                <w:rFonts w:hint="eastAsia"/>
                <w:color w:val="000000"/>
              </w:rPr>
              <w:t>前置条件</w:t>
            </w:r>
          </w:p>
        </w:tc>
        <w:tc>
          <w:tcPr>
            <w:tcW w:w="2911" w:type="dxa"/>
            <w:gridSpan w:val="2"/>
            <w:tcBorders>
              <w:top w:val="single" w:sz="18" w:space="0" w:color="FFFFFF"/>
              <w:left w:val="single" w:sz="8" w:space="0" w:color="F79646"/>
              <w:bottom w:val="single" w:sz="8" w:space="0" w:color="F79646"/>
              <w:right w:val="single" w:sz="8" w:space="0" w:color="F79646"/>
            </w:tcBorders>
            <w:shd w:val="clear" w:color="auto" w:fill="FBD5B5"/>
          </w:tcPr>
          <w:p w14:paraId="4EB23951" w14:textId="77777777" w:rsidR="00C1209A" w:rsidRDefault="00E107DC">
            <w:pPr>
              <w:rPr>
                <w:color w:val="000000"/>
                <w:lang w:val="en-US"/>
              </w:rPr>
            </w:pPr>
            <w:r>
              <w:rPr>
                <w:rFonts w:hint="eastAsia"/>
                <w:color w:val="000000"/>
              </w:rPr>
              <w:t>用户在系统中选择查看某条目的详细信息</w:t>
            </w:r>
          </w:p>
        </w:tc>
        <w:tc>
          <w:tcPr>
            <w:tcW w:w="665" w:type="dxa"/>
            <w:tcBorders>
              <w:top w:val="single" w:sz="18" w:space="0" w:color="FFFFFF"/>
              <w:left w:val="single" w:sz="8" w:space="0" w:color="F79646"/>
              <w:bottom w:val="single" w:sz="8" w:space="0" w:color="F79646"/>
              <w:right w:val="single" w:sz="8" w:space="0" w:color="F79646"/>
            </w:tcBorders>
            <w:shd w:val="clear" w:color="auto" w:fill="FBD5B5"/>
          </w:tcPr>
          <w:p w14:paraId="4EB23952" w14:textId="77777777" w:rsidR="00C1209A" w:rsidRDefault="00E107DC">
            <w:pPr>
              <w:rPr>
                <w:color w:val="000000"/>
                <w:lang w:val="en-US"/>
              </w:rPr>
            </w:pPr>
            <w:r>
              <w:rPr>
                <w:rFonts w:hint="eastAsia"/>
                <w:color w:val="000000"/>
              </w:rPr>
              <w:t>后置条件</w:t>
            </w:r>
          </w:p>
        </w:tc>
        <w:tc>
          <w:tcPr>
            <w:tcW w:w="2138" w:type="dxa"/>
            <w:gridSpan w:val="2"/>
            <w:tcBorders>
              <w:top w:val="single" w:sz="18" w:space="0" w:color="FFFFFF"/>
              <w:left w:val="single" w:sz="8" w:space="0" w:color="F79646"/>
              <w:bottom w:val="single" w:sz="8" w:space="0" w:color="F79646"/>
              <w:right w:val="single" w:sz="8" w:space="0" w:color="F79646"/>
            </w:tcBorders>
            <w:shd w:val="clear" w:color="auto" w:fill="FBD5B5"/>
          </w:tcPr>
          <w:p w14:paraId="4EB23953" w14:textId="77777777" w:rsidR="00C1209A" w:rsidRDefault="00E107DC">
            <w:pPr>
              <w:rPr>
                <w:color w:val="000000"/>
                <w:lang w:val="en-US"/>
              </w:rPr>
            </w:pPr>
            <w:r>
              <w:rPr>
                <w:rFonts w:hint="eastAsia"/>
                <w:color w:val="000000"/>
              </w:rPr>
              <w:t>用户查看内容</w:t>
            </w:r>
          </w:p>
        </w:tc>
      </w:tr>
      <w:tr w:rsidR="00C1209A" w14:paraId="4EB23959" w14:textId="77777777">
        <w:trPr>
          <w:trHeight w:val="77"/>
        </w:trPr>
        <w:tc>
          <w:tcPr>
            <w:tcW w:w="2127" w:type="dxa"/>
            <w:vMerge/>
            <w:tcBorders>
              <w:top w:val="single" w:sz="8" w:space="0" w:color="F79646"/>
              <w:left w:val="single" w:sz="8" w:space="0" w:color="F79646"/>
              <w:bottom w:val="single" w:sz="8" w:space="0" w:color="F79646"/>
              <w:right w:val="single" w:sz="8" w:space="0" w:color="F79646"/>
            </w:tcBorders>
            <w:shd w:val="clear" w:color="auto" w:fill="FFFFFF"/>
          </w:tcPr>
          <w:p w14:paraId="4EB23955" w14:textId="77777777" w:rsidR="00C1209A" w:rsidRDefault="00C1209A">
            <w:pPr>
              <w:pStyle w:val="a3"/>
              <w:rPr>
                <w:rFonts w:ascii="Calibri"/>
                <w:color w:val="000000"/>
                <w:lang w:val="en-US"/>
              </w:rPr>
            </w:pPr>
          </w:p>
        </w:tc>
        <w:tc>
          <w:tcPr>
            <w:tcW w:w="669" w:type="dxa"/>
            <w:tcBorders>
              <w:top w:val="single" w:sz="8" w:space="0" w:color="F79646"/>
              <w:left w:val="single" w:sz="8" w:space="0" w:color="F79646"/>
              <w:bottom w:val="single" w:sz="8" w:space="0" w:color="F79646"/>
              <w:right w:val="single" w:sz="8" w:space="0" w:color="F79646"/>
            </w:tcBorders>
            <w:shd w:val="clear" w:color="auto" w:fill="FFFFFF"/>
          </w:tcPr>
          <w:p w14:paraId="4EB23956" w14:textId="77777777" w:rsidR="00C1209A" w:rsidRDefault="00E107DC">
            <w:pPr>
              <w:rPr>
                <w:color w:val="000000"/>
                <w:lang w:val="en-US"/>
              </w:rPr>
            </w:pPr>
            <w:r>
              <w:rPr>
                <w:rFonts w:hint="eastAsia"/>
                <w:color w:val="000000"/>
              </w:rPr>
              <w:t>活动步骤</w:t>
            </w:r>
          </w:p>
        </w:tc>
        <w:tc>
          <w:tcPr>
            <w:tcW w:w="5714" w:type="dxa"/>
            <w:gridSpan w:val="5"/>
            <w:tcBorders>
              <w:top w:val="single" w:sz="8" w:space="0" w:color="F79646"/>
              <w:left w:val="single" w:sz="8" w:space="0" w:color="F79646"/>
              <w:bottom w:val="single" w:sz="8" w:space="0" w:color="F79646"/>
              <w:right w:val="single" w:sz="8" w:space="0" w:color="F79646"/>
            </w:tcBorders>
            <w:shd w:val="clear" w:color="auto" w:fill="FFFFFF"/>
          </w:tcPr>
          <w:p w14:paraId="4EB23957" w14:textId="77777777" w:rsidR="00C1209A" w:rsidRDefault="00E107DC">
            <w:pPr>
              <w:pStyle w:val="a6"/>
              <w:ind w:left="-41" w:firstLine="0"/>
              <w:rPr>
                <w:color w:val="000000"/>
              </w:rPr>
            </w:pPr>
            <w:r>
              <w:rPr>
                <w:rFonts w:hint="eastAsia"/>
                <w:color w:val="000000"/>
              </w:rPr>
              <w:t>1.</w:t>
            </w:r>
            <w:r>
              <w:rPr>
                <w:rFonts w:hint="eastAsia"/>
                <w:color w:val="000000"/>
              </w:rPr>
              <w:t>用户选择查看某书籍</w:t>
            </w:r>
            <w:r>
              <w:rPr>
                <w:rFonts w:hint="eastAsia"/>
                <w:color w:val="000000"/>
              </w:rPr>
              <w:t>/</w:t>
            </w:r>
            <w:r>
              <w:rPr>
                <w:rFonts w:hint="eastAsia"/>
                <w:color w:val="000000"/>
              </w:rPr>
              <w:t>影视</w:t>
            </w:r>
            <w:r>
              <w:rPr>
                <w:rFonts w:hint="eastAsia"/>
                <w:color w:val="000000"/>
              </w:rPr>
              <w:t>/</w:t>
            </w:r>
            <w:r>
              <w:rPr>
                <w:rFonts w:hint="eastAsia"/>
                <w:color w:val="000000"/>
              </w:rPr>
              <w:t>评论</w:t>
            </w:r>
            <w:r>
              <w:rPr>
                <w:rFonts w:hint="eastAsia"/>
                <w:color w:val="000000"/>
              </w:rPr>
              <w:t>/</w:t>
            </w:r>
            <w:r>
              <w:rPr>
                <w:rFonts w:hint="eastAsia"/>
                <w:color w:val="000000"/>
              </w:rPr>
              <w:t>话题的详细信息。</w:t>
            </w:r>
            <w:r>
              <w:rPr>
                <w:rFonts w:hint="eastAsia"/>
                <w:color w:val="000000"/>
              </w:rPr>
              <w:t xml:space="preserve"> </w:t>
            </w:r>
          </w:p>
          <w:p w14:paraId="4EB23958" w14:textId="77777777" w:rsidR="00C1209A" w:rsidRDefault="00E107DC">
            <w:pPr>
              <w:pStyle w:val="a6"/>
              <w:ind w:left="-41" w:firstLine="0"/>
              <w:rPr>
                <w:color w:val="000000"/>
                <w:lang w:val="en-US"/>
              </w:rPr>
            </w:pPr>
            <w:r>
              <w:rPr>
                <w:rFonts w:hint="eastAsia"/>
                <w:color w:val="000000"/>
              </w:rPr>
              <w:t>2.</w:t>
            </w:r>
            <w:r>
              <w:rPr>
                <w:rFonts w:hint="eastAsia"/>
                <w:color w:val="000000"/>
              </w:rPr>
              <w:t>系统返回图书的详细信息。</w:t>
            </w:r>
          </w:p>
        </w:tc>
      </w:tr>
      <w:tr w:rsidR="00C1209A" w14:paraId="4EB2395D" w14:textId="77777777">
        <w:tc>
          <w:tcPr>
            <w:tcW w:w="2127" w:type="dxa"/>
            <w:vMerge w:val="restart"/>
            <w:tcBorders>
              <w:top w:val="single" w:sz="8" w:space="0" w:color="F79646"/>
              <w:left w:val="single" w:sz="8" w:space="0" w:color="F79646"/>
              <w:bottom w:val="single" w:sz="8" w:space="0" w:color="F79646"/>
              <w:right w:val="single" w:sz="8" w:space="0" w:color="F79646"/>
            </w:tcBorders>
            <w:shd w:val="clear" w:color="auto" w:fill="FBD5B5"/>
          </w:tcPr>
          <w:p w14:paraId="4EB2395A"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F79646"/>
              <w:left w:val="single" w:sz="8" w:space="0" w:color="F79646"/>
              <w:bottom w:val="single" w:sz="8" w:space="0" w:color="F79646"/>
              <w:right w:val="single" w:sz="8" w:space="0" w:color="F79646"/>
            </w:tcBorders>
            <w:shd w:val="clear" w:color="auto" w:fill="FBD5B5"/>
          </w:tcPr>
          <w:p w14:paraId="4EB2395B"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4"/>
            <w:tcBorders>
              <w:top w:val="single" w:sz="8" w:space="0" w:color="F79646"/>
              <w:left w:val="single" w:sz="8" w:space="0" w:color="F79646"/>
              <w:bottom w:val="single" w:sz="8" w:space="0" w:color="F79646"/>
              <w:right w:val="single" w:sz="8" w:space="0" w:color="F79646"/>
            </w:tcBorders>
            <w:shd w:val="clear" w:color="auto" w:fill="FBD5B5"/>
          </w:tcPr>
          <w:p w14:paraId="4EB2395C" w14:textId="77777777" w:rsidR="00C1209A" w:rsidRDefault="00E107DC">
            <w:pPr>
              <w:pStyle w:val="a3"/>
              <w:rPr>
                <w:rFonts w:ascii="Calibri"/>
                <w:color w:val="000000"/>
                <w:lang w:val="en-US"/>
              </w:rPr>
            </w:pPr>
            <w:proofErr w:type="gramStart"/>
            <w:r>
              <w:rPr>
                <w:rFonts w:ascii="Calibri" w:hint="eastAsia"/>
                <w:color w:val="000000"/>
                <w:lang w:val="en-US"/>
              </w:rPr>
              <w:t>点击某</w:t>
            </w:r>
            <w:proofErr w:type="gramEnd"/>
            <w:r>
              <w:rPr>
                <w:rFonts w:ascii="Calibri" w:hint="eastAsia"/>
                <w:color w:val="000000"/>
                <w:lang w:val="en-US"/>
              </w:rPr>
              <w:t>条目</w:t>
            </w:r>
          </w:p>
        </w:tc>
      </w:tr>
      <w:tr w:rsidR="00C1209A" w14:paraId="4EB23962" w14:textId="77777777">
        <w:tc>
          <w:tcPr>
            <w:tcW w:w="2127" w:type="dxa"/>
            <w:vMerge/>
            <w:tcBorders>
              <w:top w:val="single" w:sz="8" w:space="0" w:color="F79646"/>
              <w:left w:val="single" w:sz="8" w:space="0" w:color="F79646"/>
              <w:bottom w:val="single" w:sz="8" w:space="0" w:color="F79646"/>
              <w:right w:val="single" w:sz="8" w:space="0" w:color="F79646"/>
            </w:tcBorders>
            <w:shd w:val="clear" w:color="auto" w:fill="FFFFFF"/>
          </w:tcPr>
          <w:p w14:paraId="4EB2395E" w14:textId="77777777" w:rsidR="00C1209A" w:rsidRDefault="00C1209A">
            <w:pPr>
              <w:pStyle w:val="a3"/>
              <w:rPr>
                <w:rFonts w:ascii="Calibri"/>
                <w:color w:val="000000"/>
                <w:lang w:val="en-US"/>
              </w:rPr>
            </w:pPr>
          </w:p>
        </w:tc>
        <w:tc>
          <w:tcPr>
            <w:tcW w:w="2127" w:type="dxa"/>
            <w:gridSpan w:val="2"/>
            <w:tcBorders>
              <w:top w:val="single" w:sz="8" w:space="0" w:color="F79646"/>
              <w:left w:val="single" w:sz="8" w:space="0" w:color="F79646"/>
              <w:bottom w:val="single" w:sz="8" w:space="0" w:color="F79646"/>
              <w:right w:val="single" w:sz="8" w:space="0" w:color="F79646"/>
            </w:tcBorders>
            <w:shd w:val="clear" w:color="auto" w:fill="FFFFFF"/>
          </w:tcPr>
          <w:p w14:paraId="4EB2395F"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4"/>
            <w:tcBorders>
              <w:top w:val="single" w:sz="8" w:space="0" w:color="F79646"/>
              <w:left w:val="single" w:sz="8" w:space="0" w:color="F79646"/>
              <w:bottom w:val="single" w:sz="8" w:space="0" w:color="F79646"/>
              <w:right w:val="single" w:sz="8" w:space="0" w:color="F79646"/>
            </w:tcBorders>
            <w:shd w:val="clear" w:color="auto" w:fill="FFFFFF"/>
          </w:tcPr>
          <w:p w14:paraId="4EB23960" w14:textId="77777777" w:rsidR="00C1209A" w:rsidRDefault="00E107DC">
            <w:pPr>
              <w:pStyle w:val="a3"/>
              <w:numPr>
                <w:ilvl w:val="0"/>
                <w:numId w:val="8"/>
              </w:numPr>
              <w:rPr>
                <w:rFonts w:ascii="Calibri"/>
                <w:color w:val="000000"/>
                <w:lang w:val="en-US"/>
              </w:rPr>
            </w:pPr>
            <w:r>
              <w:rPr>
                <w:rFonts w:ascii="Calibri" w:hint="eastAsia"/>
                <w:color w:val="000000"/>
                <w:lang w:val="en-US"/>
              </w:rPr>
              <w:t>该条目详细内容</w:t>
            </w:r>
          </w:p>
          <w:p w14:paraId="4EB23961" w14:textId="77777777" w:rsidR="00C1209A" w:rsidRDefault="00E107DC">
            <w:pPr>
              <w:pStyle w:val="a3"/>
              <w:numPr>
                <w:ilvl w:val="0"/>
                <w:numId w:val="8"/>
              </w:numPr>
              <w:rPr>
                <w:rFonts w:ascii="Calibri"/>
                <w:color w:val="000000"/>
                <w:lang w:val="en-US"/>
              </w:rPr>
            </w:pPr>
            <w:r>
              <w:rPr>
                <w:rFonts w:ascii="Calibri" w:hint="eastAsia"/>
                <w:color w:val="000000"/>
                <w:lang w:val="en-US"/>
              </w:rPr>
              <w:t>提示暂无详细信息</w:t>
            </w:r>
          </w:p>
        </w:tc>
      </w:tr>
      <w:tr w:rsidR="00C1209A" w14:paraId="4EB23967" w14:textId="77777777">
        <w:tc>
          <w:tcPr>
            <w:tcW w:w="2127" w:type="dxa"/>
            <w:tcBorders>
              <w:top w:val="single" w:sz="8" w:space="0" w:color="F79646"/>
              <w:left w:val="single" w:sz="8" w:space="0" w:color="F79646"/>
              <w:bottom w:val="single" w:sz="8" w:space="0" w:color="F79646"/>
              <w:right w:val="single" w:sz="8" w:space="0" w:color="F79646"/>
            </w:tcBorders>
            <w:shd w:val="clear" w:color="auto" w:fill="FBD5B5"/>
          </w:tcPr>
          <w:p w14:paraId="4EB23963" w14:textId="77777777" w:rsidR="00C1209A" w:rsidRDefault="00E107DC">
            <w:pPr>
              <w:pStyle w:val="a3"/>
              <w:rPr>
                <w:rFonts w:ascii="Calibri"/>
                <w:color w:val="000000"/>
                <w:lang w:val="en-US"/>
              </w:rPr>
            </w:pPr>
            <w:r>
              <w:rPr>
                <w:rFonts w:ascii="Calibri" w:hint="eastAsia"/>
                <w:color w:val="000000"/>
                <w:lang w:val="en-US"/>
              </w:rPr>
              <w:lastRenderedPageBreak/>
              <w:t>测试结果</w:t>
            </w:r>
          </w:p>
        </w:tc>
        <w:tc>
          <w:tcPr>
            <w:tcW w:w="2127" w:type="dxa"/>
            <w:gridSpan w:val="2"/>
            <w:tcBorders>
              <w:top w:val="single" w:sz="8" w:space="0" w:color="F79646"/>
              <w:left w:val="single" w:sz="8" w:space="0" w:color="F79646"/>
              <w:bottom w:val="single" w:sz="8" w:space="0" w:color="F79646"/>
              <w:right w:val="single" w:sz="8" w:space="0" w:color="F79646"/>
            </w:tcBorders>
            <w:shd w:val="clear" w:color="auto" w:fill="FBD5B5"/>
          </w:tcPr>
          <w:p w14:paraId="4EB23964"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3"/>
            <w:tcBorders>
              <w:top w:val="single" w:sz="8" w:space="0" w:color="F79646"/>
              <w:left w:val="single" w:sz="8" w:space="0" w:color="F79646"/>
              <w:bottom w:val="single" w:sz="8" w:space="0" w:color="F79646"/>
              <w:right w:val="single" w:sz="8" w:space="0" w:color="F79646"/>
            </w:tcBorders>
            <w:shd w:val="clear" w:color="auto" w:fill="FBD5B5"/>
          </w:tcPr>
          <w:p w14:paraId="4EB23965"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F79646"/>
              <w:left w:val="single" w:sz="8" w:space="0" w:color="F79646"/>
              <w:bottom w:val="single" w:sz="8" w:space="0" w:color="F79646"/>
              <w:right w:val="single" w:sz="8" w:space="0" w:color="F79646"/>
            </w:tcBorders>
            <w:shd w:val="clear" w:color="auto" w:fill="FBD5B5"/>
          </w:tcPr>
          <w:p w14:paraId="4EB23966"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96C" w14:textId="77777777">
        <w:tc>
          <w:tcPr>
            <w:tcW w:w="2127" w:type="dxa"/>
            <w:tcBorders>
              <w:top w:val="single" w:sz="8" w:space="0" w:color="F79646"/>
              <w:left w:val="single" w:sz="8" w:space="0" w:color="F79646"/>
              <w:bottom w:val="single" w:sz="8" w:space="0" w:color="F79646"/>
              <w:right w:val="single" w:sz="8" w:space="0" w:color="F79646"/>
            </w:tcBorders>
            <w:shd w:val="clear" w:color="auto" w:fill="FFFFFF"/>
          </w:tcPr>
          <w:p w14:paraId="4EB23968"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F79646"/>
              <w:left w:val="single" w:sz="8" w:space="0" w:color="F79646"/>
              <w:bottom w:val="single" w:sz="8" w:space="0" w:color="F79646"/>
              <w:right w:val="single" w:sz="8" w:space="0" w:color="F79646"/>
            </w:tcBorders>
            <w:shd w:val="clear" w:color="auto" w:fill="FFFFFF"/>
          </w:tcPr>
          <w:p w14:paraId="4EB23969"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3"/>
            <w:tcBorders>
              <w:top w:val="single" w:sz="8" w:space="0" w:color="F79646"/>
              <w:left w:val="single" w:sz="8" w:space="0" w:color="F79646"/>
              <w:bottom w:val="single" w:sz="8" w:space="0" w:color="F79646"/>
              <w:right w:val="single" w:sz="8" w:space="0" w:color="F79646"/>
            </w:tcBorders>
            <w:shd w:val="clear" w:color="auto" w:fill="FFFFFF"/>
          </w:tcPr>
          <w:p w14:paraId="4EB2396A"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F79646"/>
              <w:left w:val="single" w:sz="8" w:space="0" w:color="F79646"/>
              <w:bottom w:val="single" w:sz="8" w:space="0" w:color="F79646"/>
              <w:right w:val="single" w:sz="8" w:space="0" w:color="F79646"/>
            </w:tcBorders>
            <w:shd w:val="clear" w:color="auto" w:fill="FFFFFF"/>
          </w:tcPr>
          <w:p w14:paraId="4EB2396B" w14:textId="77777777" w:rsidR="00C1209A" w:rsidRDefault="00E107DC">
            <w:pPr>
              <w:pStyle w:val="a3"/>
              <w:rPr>
                <w:rFonts w:ascii="Calibri"/>
                <w:color w:val="000000"/>
                <w:lang w:val="en-US"/>
              </w:rPr>
            </w:pPr>
            <w:r>
              <w:rPr>
                <w:rFonts w:ascii="Calibri" w:hint="eastAsia"/>
                <w:color w:val="000000"/>
                <w:lang w:val="en-US"/>
              </w:rPr>
              <w:t>2020-5-29</w:t>
            </w:r>
          </w:p>
        </w:tc>
      </w:tr>
    </w:tbl>
    <w:p w14:paraId="4EB2396D" w14:textId="77777777" w:rsidR="00C1209A" w:rsidRDefault="00C1209A">
      <w:pPr>
        <w:pStyle w:val="a3"/>
        <w:rPr>
          <w:rFonts w:ascii="Calibri"/>
          <w:lang w:val="en-US"/>
        </w:rPr>
      </w:pPr>
    </w:p>
    <w:p w14:paraId="4EB2396E" w14:textId="77777777" w:rsidR="00C1209A" w:rsidRDefault="00C1209A">
      <w:pPr>
        <w:pStyle w:val="a3"/>
        <w:rPr>
          <w:rFonts w:ascii="Calibri"/>
          <w:b/>
          <w:bCs/>
          <w:lang w:val="en-US"/>
        </w:rPr>
      </w:pPr>
    </w:p>
    <w:p w14:paraId="4EB2396F" w14:textId="77777777" w:rsidR="00C1209A" w:rsidRDefault="00E107DC">
      <w:pPr>
        <w:pStyle w:val="a3"/>
        <w:ind w:firstLine="720"/>
        <w:rPr>
          <w:rFonts w:ascii="Calibri"/>
          <w:b/>
          <w:bCs/>
          <w:lang w:val="en-US"/>
        </w:rPr>
      </w:pPr>
      <w:r>
        <w:rPr>
          <w:rFonts w:ascii="Calibri" w:hint="eastAsia"/>
          <w:b/>
          <w:bCs/>
          <w:lang w:val="en-US"/>
        </w:rPr>
        <w:t xml:space="preserve">202 </w:t>
      </w:r>
      <w:r>
        <w:rPr>
          <w:rFonts w:ascii="Calibri" w:hint="eastAsia"/>
          <w:b/>
          <w:bCs/>
          <w:lang w:val="en-US"/>
        </w:rPr>
        <w:t>“检索内容”模块功能</w:t>
      </w:r>
    </w:p>
    <w:tbl>
      <w:tblPr>
        <w:tblStyle w:val="a5"/>
        <w:tblW w:w="0" w:type="auto"/>
        <w:tblLook w:val="04A0" w:firstRow="1" w:lastRow="0" w:firstColumn="1" w:lastColumn="0" w:noHBand="0" w:noVBand="1"/>
      </w:tblPr>
      <w:tblGrid>
        <w:gridCol w:w="2127"/>
        <w:gridCol w:w="676"/>
        <w:gridCol w:w="1451"/>
        <w:gridCol w:w="1453"/>
        <w:gridCol w:w="675"/>
        <w:gridCol w:w="2128"/>
      </w:tblGrid>
      <w:tr w:rsidR="00C1209A" w14:paraId="4EB23974" w14:textId="77777777">
        <w:tc>
          <w:tcPr>
            <w:tcW w:w="2127" w:type="dxa"/>
            <w:tcBorders>
              <w:top w:val="single" w:sz="8" w:space="0" w:color="F79646"/>
              <w:left w:val="single" w:sz="8" w:space="0" w:color="F79646"/>
              <w:bottom w:val="single" w:sz="18" w:space="0" w:color="FFFFFF"/>
              <w:right w:val="single" w:sz="8" w:space="0" w:color="F79646"/>
            </w:tcBorders>
            <w:shd w:val="clear" w:color="auto" w:fill="F79646"/>
          </w:tcPr>
          <w:p w14:paraId="4EB23970"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F79646"/>
              <w:left w:val="single" w:sz="8" w:space="0" w:color="F79646"/>
              <w:bottom w:val="single" w:sz="18" w:space="0" w:color="FFFFFF"/>
              <w:right w:val="single" w:sz="8" w:space="0" w:color="F79646"/>
            </w:tcBorders>
            <w:shd w:val="clear" w:color="auto" w:fill="F79646"/>
          </w:tcPr>
          <w:p w14:paraId="4EB23971" w14:textId="77777777" w:rsidR="00C1209A" w:rsidRDefault="00E107DC">
            <w:pPr>
              <w:pStyle w:val="a3"/>
              <w:rPr>
                <w:rFonts w:ascii="Calibri"/>
                <w:color w:val="FFFFFF"/>
                <w:lang w:val="en-US"/>
              </w:rPr>
            </w:pPr>
            <w:r>
              <w:rPr>
                <w:rFonts w:ascii="Calibri" w:hint="eastAsia"/>
                <w:color w:val="FFFFFF"/>
                <w:lang w:val="en-US"/>
              </w:rPr>
              <w:t>202</w:t>
            </w:r>
          </w:p>
        </w:tc>
        <w:tc>
          <w:tcPr>
            <w:tcW w:w="2128" w:type="dxa"/>
            <w:gridSpan w:val="2"/>
            <w:tcBorders>
              <w:top w:val="single" w:sz="8" w:space="0" w:color="F79646"/>
              <w:left w:val="single" w:sz="8" w:space="0" w:color="F79646"/>
              <w:bottom w:val="single" w:sz="18" w:space="0" w:color="FFFFFF"/>
              <w:right w:val="single" w:sz="8" w:space="0" w:color="F79646"/>
            </w:tcBorders>
            <w:shd w:val="clear" w:color="auto" w:fill="F79646"/>
          </w:tcPr>
          <w:p w14:paraId="4EB23972"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F79646"/>
              <w:left w:val="single" w:sz="8" w:space="0" w:color="F79646"/>
              <w:bottom w:val="single" w:sz="18" w:space="0" w:color="FFFFFF"/>
              <w:right w:val="single" w:sz="8" w:space="0" w:color="F79646"/>
            </w:tcBorders>
            <w:shd w:val="clear" w:color="auto" w:fill="F79646"/>
          </w:tcPr>
          <w:p w14:paraId="4EB23973" w14:textId="77777777" w:rsidR="00C1209A" w:rsidRDefault="00E107DC">
            <w:pPr>
              <w:pStyle w:val="a3"/>
              <w:rPr>
                <w:rFonts w:ascii="Calibri"/>
                <w:color w:val="FFFFFF"/>
                <w:lang w:val="en-US"/>
              </w:rPr>
            </w:pPr>
            <w:r>
              <w:rPr>
                <w:rFonts w:ascii="Calibri" w:hint="eastAsia"/>
                <w:color w:val="FFFFFF"/>
                <w:lang w:val="en-US"/>
              </w:rPr>
              <w:t>检索内容</w:t>
            </w:r>
          </w:p>
        </w:tc>
      </w:tr>
      <w:tr w:rsidR="00C1209A" w14:paraId="4EB2397A" w14:textId="77777777">
        <w:trPr>
          <w:trHeight w:val="186"/>
        </w:trPr>
        <w:tc>
          <w:tcPr>
            <w:tcW w:w="2127" w:type="dxa"/>
            <w:vMerge w:val="restart"/>
            <w:tcBorders>
              <w:top w:val="single" w:sz="18" w:space="0" w:color="FFFFFF"/>
              <w:left w:val="single" w:sz="8" w:space="0" w:color="F79646"/>
              <w:bottom w:val="single" w:sz="8" w:space="0" w:color="F79646"/>
              <w:right w:val="single" w:sz="8" w:space="0" w:color="F79646"/>
            </w:tcBorders>
            <w:shd w:val="clear" w:color="auto" w:fill="FBD5B5"/>
          </w:tcPr>
          <w:p w14:paraId="4EB23975" w14:textId="77777777" w:rsidR="00C1209A" w:rsidRDefault="00E107DC">
            <w:pPr>
              <w:pStyle w:val="a3"/>
              <w:rPr>
                <w:rFonts w:ascii="Calibri"/>
                <w:color w:val="000000"/>
                <w:lang w:val="en-US"/>
              </w:rPr>
            </w:pPr>
            <w:r>
              <w:rPr>
                <w:rFonts w:ascii="Calibri" w:hint="eastAsia"/>
                <w:color w:val="000000"/>
                <w:lang w:val="en-US"/>
              </w:rPr>
              <w:t>功能描述</w:t>
            </w:r>
          </w:p>
        </w:tc>
        <w:tc>
          <w:tcPr>
            <w:tcW w:w="676" w:type="dxa"/>
            <w:tcBorders>
              <w:top w:val="single" w:sz="18" w:space="0" w:color="FFFFFF"/>
              <w:left w:val="single" w:sz="8" w:space="0" w:color="F79646"/>
              <w:bottom w:val="single" w:sz="8" w:space="0" w:color="F79646"/>
              <w:right w:val="single" w:sz="8" w:space="0" w:color="F79646"/>
            </w:tcBorders>
            <w:shd w:val="clear" w:color="auto" w:fill="FBD5B5"/>
          </w:tcPr>
          <w:p w14:paraId="4EB23976" w14:textId="77777777" w:rsidR="00C1209A" w:rsidRDefault="00E107DC">
            <w:pPr>
              <w:rPr>
                <w:color w:val="000000"/>
                <w:lang w:val="en-US"/>
              </w:rPr>
            </w:pPr>
            <w:r>
              <w:rPr>
                <w:rFonts w:hint="eastAsia"/>
                <w:color w:val="000000"/>
              </w:rPr>
              <w:t>前置条件</w:t>
            </w:r>
          </w:p>
        </w:tc>
        <w:tc>
          <w:tcPr>
            <w:tcW w:w="2904" w:type="dxa"/>
            <w:gridSpan w:val="2"/>
            <w:tcBorders>
              <w:top w:val="single" w:sz="18" w:space="0" w:color="FFFFFF"/>
              <w:left w:val="single" w:sz="8" w:space="0" w:color="F79646"/>
              <w:bottom w:val="single" w:sz="8" w:space="0" w:color="F79646"/>
              <w:right w:val="single" w:sz="8" w:space="0" w:color="F79646"/>
            </w:tcBorders>
            <w:shd w:val="clear" w:color="auto" w:fill="FBD5B5"/>
          </w:tcPr>
          <w:p w14:paraId="4EB23977" w14:textId="77777777" w:rsidR="00C1209A" w:rsidRDefault="00E107DC">
            <w:pPr>
              <w:rPr>
                <w:color w:val="000000"/>
                <w:lang w:val="en-US"/>
              </w:rPr>
            </w:pPr>
            <w:r>
              <w:rPr>
                <w:rFonts w:hint="eastAsia"/>
                <w:color w:val="000000"/>
              </w:rPr>
              <w:t>用户选择主页或功能主页上方的检索栏</w:t>
            </w:r>
          </w:p>
        </w:tc>
        <w:tc>
          <w:tcPr>
            <w:tcW w:w="675" w:type="dxa"/>
            <w:tcBorders>
              <w:top w:val="single" w:sz="18" w:space="0" w:color="FFFFFF"/>
              <w:left w:val="single" w:sz="8" w:space="0" w:color="F79646"/>
              <w:bottom w:val="single" w:sz="8" w:space="0" w:color="F79646"/>
              <w:right w:val="single" w:sz="8" w:space="0" w:color="F79646"/>
            </w:tcBorders>
            <w:shd w:val="clear" w:color="auto" w:fill="FBD5B5"/>
          </w:tcPr>
          <w:p w14:paraId="4EB23978"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F79646"/>
              <w:bottom w:val="single" w:sz="8" w:space="0" w:color="F79646"/>
              <w:right w:val="single" w:sz="8" w:space="0" w:color="F79646"/>
            </w:tcBorders>
            <w:shd w:val="clear" w:color="auto" w:fill="FBD5B5"/>
          </w:tcPr>
          <w:p w14:paraId="4EB23979" w14:textId="77777777" w:rsidR="00C1209A" w:rsidRDefault="00E107DC">
            <w:pPr>
              <w:rPr>
                <w:color w:val="000000"/>
                <w:lang w:val="en-US"/>
              </w:rPr>
            </w:pPr>
            <w:r>
              <w:rPr>
                <w:rFonts w:hint="eastAsia"/>
                <w:color w:val="000000"/>
              </w:rPr>
              <w:t>用户检索内容成功</w:t>
            </w:r>
          </w:p>
        </w:tc>
      </w:tr>
      <w:tr w:rsidR="00C1209A" w14:paraId="4EB2397F" w14:textId="77777777">
        <w:trPr>
          <w:trHeight w:val="96"/>
        </w:trPr>
        <w:tc>
          <w:tcPr>
            <w:tcW w:w="2127" w:type="dxa"/>
            <w:vMerge/>
            <w:tcBorders>
              <w:top w:val="single" w:sz="8" w:space="0" w:color="F79646"/>
              <w:left w:val="single" w:sz="8" w:space="0" w:color="F79646"/>
              <w:bottom w:val="single" w:sz="8" w:space="0" w:color="F79646"/>
              <w:right w:val="single" w:sz="8" w:space="0" w:color="F79646"/>
            </w:tcBorders>
            <w:shd w:val="clear" w:color="auto" w:fill="FFFFFF"/>
          </w:tcPr>
          <w:p w14:paraId="4EB2397B" w14:textId="77777777" w:rsidR="00C1209A" w:rsidRDefault="00C1209A">
            <w:pPr>
              <w:pStyle w:val="a3"/>
              <w:rPr>
                <w:rFonts w:ascii="Calibri"/>
                <w:color w:val="000000"/>
                <w:lang w:val="en-US"/>
              </w:rPr>
            </w:pPr>
          </w:p>
        </w:tc>
        <w:tc>
          <w:tcPr>
            <w:tcW w:w="676" w:type="dxa"/>
            <w:tcBorders>
              <w:top w:val="single" w:sz="8" w:space="0" w:color="F79646"/>
              <w:left w:val="single" w:sz="8" w:space="0" w:color="F79646"/>
              <w:bottom w:val="single" w:sz="8" w:space="0" w:color="F79646"/>
              <w:right w:val="single" w:sz="8" w:space="0" w:color="F79646"/>
            </w:tcBorders>
            <w:shd w:val="clear" w:color="auto" w:fill="FFFFFF"/>
          </w:tcPr>
          <w:p w14:paraId="4EB2397C" w14:textId="77777777" w:rsidR="00C1209A" w:rsidRDefault="00E107DC">
            <w:pPr>
              <w:rPr>
                <w:color w:val="000000"/>
                <w:lang w:val="en-US"/>
              </w:rPr>
            </w:pPr>
            <w:r>
              <w:rPr>
                <w:rFonts w:hint="eastAsia"/>
                <w:color w:val="000000"/>
              </w:rPr>
              <w:t>活动步骤</w:t>
            </w:r>
          </w:p>
        </w:tc>
        <w:tc>
          <w:tcPr>
            <w:tcW w:w="5707" w:type="dxa"/>
            <w:gridSpan w:val="4"/>
            <w:tcBorders>
              <w:top w:val="single" w:sz="8" w:space="0" w:color="F79646"/>
              <w:left w:val="single" w:sz="8" w:space="0" w:color="F79646"/>
              <w:bottom w:val="single" w:sz="8" w:space="0" w:color="F79646"/>
              <w:right w:val="single" w:sz="8" w:space="0" w:color="F79646"/>
            </w:tcBorders>
            <w:shd w:val="clear" w:color="auto" w:fill="FFFFFF"/>
          </w:tcPr>
          <w:p w14:paraId="4EB2397D" w14:textId="77777777" w:rsidR="00C1209A" w:rsidRDefault="00E107DC">
            <w:pPr>
              <w:pStyle w:val="a6"/>
              <w:ind w:left="-41" w:firstLine="0"/>
              <w:rPr>
                <w:color w:val="000000"/>
              </w:rPr>
            </w:pPr>
            <w:r>
              <w:rPr>
                <w:rFonts w:hint="eastAsia"/>
                <w:color w:val="000000"/>
              </w:rPr>
              <w:t>1.</w:t>
            </w:r>
            <w:r>
              <w:rPr>
                <w:rFonts w:hint="eastAsia"/>
                <w:color w:val="000000"/>
              </w:rPr>
              <w:t>用户选择主页或功能主页上方的检索栏，并输入关键词。</w:t>
            </w:r>
            <w:r>
              <w:rPr>
                <w:rFonts w:hint="eastAsia"/>
                <w:color w:val="000000"/>
              </w:rPr>
              <w:t xml:space="preserve"> </w:t>
            </w:r>
          </w:p>
          <w:p w14:paraId="4EB2397E" w14:textId="77777777" w:rsidR="00C1209A" w:rsidRDefault="00E107DC">
            <w:pPr>
              <w:pStyle w:val="a6"/>
              <w:ind w:left="-41" w:firstLine="0"/>
              <w:rPr>
                <w:color w:val="000000"/>
                <w:lang w:val="en-US"/>
              </w:rPr>
            </w:pPr>
            <w:r>
              <w:rPr>
                <w:rFonts w:hint="eastAsia"/>
                <w:color w:val="000000"/>
              </w:rPr>
              <w:t>2.</w:t>
            </w:r>
            <w:r>
              <w:rPr>
                <w:rFonts w:hint="eastAsia"/>
                <w:color w:val="000000"/>
              </w:rPr>
              <w:t>系统处理，返回与关键词相关内容的条目列表。（主页检索</w:t>
            </w:r>
            <w:proofErr w:type="gramStart"/>
            <w:r>
              <w:rPr>
                <w:rFonts w:hint="eastAsia"/>
                <w:color w:val="000000"/>
              </w:rPr>
              <w:t>栏根据</w:t>
            </w:r>
            <w:proofErr w:type="gramEnd"/>
            <w:r>
              <w:rPr>
                <w:rFonts w:hint="eastAsia"/>
                <w:color w:val="000000"/>
              </w:rPr>
              <w:t>输入关键词进行全站检索，按照不同类别（书籍，影视，小组及小组讨论，话题及话题内容）返回检索结果；功能主页在该类别下检索，返回该类别的检索结果。）</w:t>
            </w:r>
          </w:p>
        </w:tc>
      </w:tr>
      <w:tr w:rsidR="00C1209A" w14:paraId="4EB23983" w14:textId="77777777">
        <w:tc>
          <w:tcPr>
            <w:tcW w:w="2127" w:type="dxa"/>
            <w:vMerge w:val="restart"/>
            <w:tcBorders>
              <w:top w:val="single" w:sz="8" w:space="0" w:color="F79646"/>
              <w:left w:val="single" w:sz="8" w:space="0" w:color="F79646"/>
              <w:bottom w:val="single" w:sz="8" w:space="0" w:color="F79646"/>
              <w:right w:val="single" w:sz="8" w:space="0" w:color="F79646"/>
            </w:tcBorders>
            <w:shd w:val="clear" w:color="auto" w:fill="FBD5B5"/>
          </w:tcPr>
          <w:p w14:paraId="4EB23980"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F79646"/>
              <w:left w:val="single" w:sz="8" w:space="0" w:color="F79646"/>
              <w:bottom w:val="single" w:sz="8" w:space="0" w:color="F79646"/>
              <w:right w:val="single" w:sz="8" w:space="0" w:color="F79646"/>
            </w:tcBorders>
            <w:shd w:val="clear" w:color="auto" w:fill="FBD5B5"/>
          </w:tcPr>
          <w:p w14:paraId="4EB23981"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F79646"/>
              <w:left w:val="single" w:sz="8" w:space="0" w:color="F79646"/>
              <w:bottom w:val="single" w:sz="8" w:space="0" w:color="F79646"/>
              <w:right w:val="single" w:sz="8" w:space="0" w:color="F79646"/>
            </w:tcBorders>
            <w:shd w:val="clear" w:color="auto" w:fill="FBD5B5"/>
          </w:tcPr>
          <w:p w14:paraId="4EB23982" w14:textId="77777777" w:rsidR="00C1209A" w:rsidRDefault="00E107DC">
            <w:pPr>
              <w:pStyle w:val="a3"/>
              <w:rPr>
                <w:rFonts w:ascii="Calibri"/>
                <w:color w:val="000000"/>
                <w:lang w:val="en-US"/>
              </w:rPr>
            </w:pPr>
            <w:r>
              <w:rPr>
                <w:rFonts w:ascii="Calibri" w:hint="eastAsia"/>
                <w:color w:val="000000"/>
                <w:lang w:val="en-US"/>
              </w:rPr>
              <w:t>关键词</w:t>
            </w:r>
          </w:p>
        </w:tc>
      </w:tr>
      <w:tr w:rsidR="00C1209A" w14:paraId="4EB23988" w14:textId="77777777">
        <w:tc>
          <w:tcPr>
            <w:tcW w:w="2127" w:type="dxa"/>
            <w:vMerge/>
            <w:tcBorders>
              <w:top w:val="single" w:sz="8" w:space="0" w:color="F79646"/>
              <w:left w:val="single" w:sz="8" w:space="0" w:color="F79646"/>
              <w:bottom w:val="single" w:sz="8" w:space="0" w:color="F79646"/>
              <w:right w:val="single" w:sz="8" w:space="0" w:color="F79646"/>
            </w:tcBorders>
            <w:shd w:val="clear" w:color="auto" w:fill="FFFFFF"/>
          </w:tcPr>
          <w:p w14:paraId="4EB23984" w14:textId="77777777" w:rsidR="00C1209A" w:rsidRDefault="00C1209A">
            <w:pPr>
              <w:pStyle w:val="a3"/>
              <w:rPr>
                <w:rFonts w:ascii="Calibri"/>
                <w:color w:val="000000"/>
                <w:lang w:val="en-US"/>
              </w:rPr>
            </w:pPr>
          </w:p>
        </w:tc>
        <w:tc>
          <w:tcPr>
            <w:tcW w:w="2127" w:type="dxa"/>
            <w:gridSpan w:val="2"/>
            <w:tcBorders>
              <w:top w:val="single" w:sz="8" w:space="0" w:color="F79646"/>
              <w:left w:val="single" w:sz="8" w:space="0" w:color="F79646"/>
              <w:bottom w:val="single" w:sz="8" w:space="0" w:color="F79646"/>
              <w:right w:val="single" w:sz="8" w:space="0" w:color="F79646"/>
            </w:tcBorders>
            <w:shd w:val="clear" w:color="auto" w:fill="FFFFFF"/>
          </w:tcPr>
          <w:p w14:paraId="4EB23985"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F79646"/>
              <w:left w:val="single" w:sz="8" w:space="0" w:color="F79646"/>
              <w:bottom w:val="single" w:sz="8" w:space="0" w:color="F79646"/>
              <w:right w:val="single" w:sz="8" w:space="0" w:color="F79646"/>
            </w:tcBorders>
            <w:shd w:val="clear" w:color="auto" w:fill="FFFFFF"/>
          </w:tcPr>
          <w:p w14:paraId="4EB23986" w14:textId="77777777" w:rsidR="00C1209A" w:rsidRDefault="00E107DC">
            <w:pPr>
              <w:pStyle w:val="a3"/>
              <w:numPr>
                <w:ilvl w:val="0"/>
                <w:numId w:val="9"/>
              </w:numPr>
              <w:rPr>
                <w:rFonts w:ascii="Calibri"/>
                <w:color w:val="000000"/>
                <w:lang w:val="en-US"/>
              </w:rPr>
            </w:pPr>
            <w:r>
              <w:rPr>
                <w:rFonts w:ascii="Calibri" w:hint="eastAsia"/>
                <w:color w:val="000000"/>
                <w:lang w:val="en-US"/>
              </w:rPr>
              <w:t>关键词相关内容的条目列表</w:t>
            </w:r>
          </w:p>
          <w:p w14:paraId="4EB23987" w14:textId="77777777" w:rsidR="00C1209A" w:rsidRDefault="00E107DC">
            <w:pPr>
              <w:pStyle w:val="a3"/>
              <w:numPr>
                <w:ilvl w:val="0"/>
                <w:numId w:val="9"/>
              </w:numPr>
              <w:rPr>
                <w:rFonts w:ascii="Calibri"/>
                <w:color w:val="000000"/>
                <w:lang w:val="en-US"/>
              </w:rPr>
            </w:pPr>
            <w:r>
              <w:rPr>
                <w:rFonts w:ascii="Calibri" w:hint="eastAsia"/>
                <w:color w:val="000000"/>
                <w:lang w:val="en-US"/>
              </w:rPr>
              <w:t>提示未找到相应内容</w:t>
            </w:r>
          </w:p>
        </w:tc>
      </w:tr>
      <w:tr w:rsidR="00C1209A" w14:paraId="4EB2398D" w14:textId="77777777">
        <w:tc>
          <w:tcPr>
            <w:tcW w:w="2127" w:type="dxa"/>
            <w:tcBorders>
              <w:top w:val="single" w:sz="8" w:space="0" w:color="F79646"/>
              <w:left w:val="single" w:sz="8" w:space="0" w:color="F79646"/>
              <w:bottom w:val="single" w:sz="8" w:space="0" w:color="F79646"/>
              <w:right w:val="single" w:sz="8" w:space="0" w:color="F79646"/>
            </w:tcBorders>
            <w:shd w:val="clear" w:color="auto" w:fill="FBD5B5"/>
          </w:tcPr>
          <w:p w14:paraId="4EB23989"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F79646"/>
              <w:left w:val="single" w:sz="8" w:space="0" w:color="F79646"/>
              <w:bottom w:val="single" w:sz="8" w:space="0" w:color="F79646"/>
              <w:right w:val="single" w:sz="8" w:space="0" w:color="F79646"/>
            </w:tcBorders>
            <w:shd w:val="clear" w:color="auto" w:fill="FBD5B5"/>
          </w:tcPr>
          <w:p w14:paraId="4EB2398A"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F79646"/>
              <w:left w:val="single" w:sz="8" w:space="0" w:color="F79646"/>
              <w:bottom w:val="single" w:sz="8" w:space="0" w:color="F79646"/>
              <w:right w:val="single" w:sz="8" w:space="0" w:color="F79646"/>
            </w:tcBorders>
            <w:shd w:val="clear" w:color="auto" w:fill="FBD5B5"/>
          </w:tcPr>
          <w:p w14:paraId="4EB2398B"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F79646"/>
              <w:left w:val="single" w:sz="8" w:space="0" w:color="F79646"/>
              <w:bottom w:val="single" w:sz="8" w:space="0" w:color="F79646"/>
              <w:right w:val="single" w:sz="8" w:space="0" w:color="F79646"/>
            </w:tcBorders>
            <w:shd w:val="clear" w:color="auto" w:fill="FBD5B5"/>
          </w:tcPr>
          <w:p w14:paraId="4EB2398C"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992" w14:textId="77777777">
        <w:tc>
          <w:tcPr>
            <w:tcW w:w="2127" w:type="dxa"/>
            <w:tcBorders>
              <w:top w:val="single" w:sz="8" w:space="0" w:color="F79646"/>
              <w:left w:val="single" w:sz="8" w:space="0" w:color="F79646"/>
              <w:bottom w:val="single" w:sz="8" w:space="0" w:color="F79646"/>
              <w:right w:val="single" w:sz="8" w:space="0" w:color="F79646"/>
            </w:tcBorders>
            <w:shd w:val="clear" w:color="auto" w:fill="FFFFFF"/>
          </w:tcPr>
          <w:p w14:paraId="4EB2398E"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F79646"/>
              <w:left w:val="single" w:sz="8" w:space="0" w:color="F79646"/>
              <w:bottom w:val="single" w:sz="8" w:space="0" w:color="F79646"/>
              <w:right w:val="single" w:sz="8" w:space="0" w:color="F79646"/>
            </w:tcBorders>
            <w:shd w:val="clear" w:color="auto" w:fill="FFFFFF"/>
          </w:tcPr>
          <w:p w14:paraId="4EB2398F"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F79646"/>
              <w:left w:val="single" w:sz="8" w:space="0" w:color="F79646"/>
              <w:bottom w:val="single" w:sz="8" w:space="0" w:color="F79646"/>
              <w:right w:val="single" w:sz="8" w:space="0" w:color="F79646"/>
            </w:tcBorders>
            <w:shd w:val="clear" w:color="auto" w:fill="FFFFFF"/>
          </w:tcPr>
          <w:p w14:paraId="4EB23990"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F79646"/>
              <w:left w:val="single" w:sz="8" w:space="0" w:color="F79646"/>
              <w:bottom w:val="single" w:sz="8" w:space="0" w:color="F79646"/>
              <w:right w:val="single" w:sz="8" w:space="0" w:color="F79646"/>
            </w:tcBorders>
            <w:shd w:val="clear" w:color="auto" w:fill="FFFFFF"/>
          </w:tcPr>
          <w:p w14:paraId="4EB23991" w14:textId="77777777" w:rsidR="00C1209A" w:rsidRDefault="00E107DC">
            <w:pPr>
              <w:pStyle w:val="a3"/>
              <w:rPr>
                <w:rFonts w:ascii="Calibri"/>
                <w:color w:val="000000"/>
                <w:lang w:val="en-US"/>
              </w:rPr>
            </w:pPr>
            <w:r>
              <w:rPr>
                <w:rFonts w:ascii="Calibri" w:hint="eastAsia"/>
                <w:color w:val="000000"/>
                <w:lang w:val="en-US"/>
              </w:rPr>
              <w:t>2020-5-30</w:t>
            </w:r>
          </w:p>
        </w:tc>
      </w:tr>
    </w:tbl>
    <w:p w14:paraId="4EB23993" w14:textId="77777777" w:rsidR="00C1209A" w:rsidRDefault="00C1209A">
      <w:pPr>
        <w:pStyle w:val="a3"/>
        <w:rPr>
          <w:rFonts w:ascii="Calibri"/>
          <w:lang w:val="en-US"/>
        </w:rPr>
      </w:pPr>
    </w:p>
    <w:p w14:paraId="4EB23994" w14:textId="77777777" w:rsidR="00C1209A" w:rsidRDefault="00C1209A">
      <w:pPr>
        <w:pStyle w:val="a3"/>
        <w:rPr>
          <w:rFonts w:ascii="Calibri"/>
          <w:b/>
          <w:bCs/>
          <w:lang w:val="en-US"/>
        </w:rPr>
      </w:pPr>
    </w:p>
    <w:p w14:paraId="4EB23995" w14:textId="77777777" w:rsidR="00C1209A" w:rsidRDefault="00E107DC">
      <w:pPr>
        <w:pStyle w:val="a3"/>
        <w:ind w:firstLine="720"/>
        <w:rPr>
          <w:rFonts w:ascii="Calibri"/>
          <w:b/>
          <w:bCs/>
          <w:lang w:val="en-US"/>
        </w:rPr>
      </w:pPr>
      <w:r>
        <w:rPr>
          <w:rFonts w:ascii="Calibri" w:hint="eastAsia"/>
          <w:b/>
          <w:bCs/>
          <w:lang w:val="en-US"/>
        </w:rPr>
        <w:t xml:space="preserve">203 </w:t>
      </w:r>
      <w:r>
        <w:rPr>
          <w:rFonts w:ascii="Calibri" w:hint="eastAsia"/>
          <w:b/>
          <w:bCs/>
          <w:lang w:val="en-US"/>
        </w:rPr>
        <w:t>“添加内容”模块功能</w:t>
      </w:r>
    </w:p>
    <w:tbl>
      <w:tblPr>
        <w:tblStyle w:val="a5"/>
        <w:tblW w:w="0" w:type="auto"/>
        <w:tblLook w:val="04A0" w:firstRow="1" w:lastRow="0" w:firstColumn="1" w:lastColumn="0" w:noHBand="0" w:noVBand="1"/>
      </w:tblPr>
      <w:tblGrid>
        <w:gridCol w:w="2127"/>
        <w:gridCol w:w="688"/>
        <w:gridCol w:w="1439"/>
        <w:gridCol w:w="1441"/>
        <w:gridCol w:w="687"/>
        <w:gridCol w:w="2128"/>
      </w:tblGrid>
      <w:tr w:rsidR="00C1209A" w14:paraId="4EB2399A" w14:textId="77777777">
        <w:tc>
          <w:tcPr>
            <w:tcW w:w="2127" w:type="dxa"/>
            <w:tcBorders>
              <w:top w:val="single" w:sz="8" w:space="0" w:color="F79646"/>
              <w:left w:val="single" w:sz="8" w:space="0" w:color="F79646"/>
              <w:bottom w:val="single" w:sz="18" w:space="0" w:color="FFFFFF"/>
              <w:right w:val="single" w:sz="8" w:space="0" w:color="F79646"/>
            </w:tcBorders>
            <w:shd w:val="clear" w:color="auto" w:fill="F79646"/>
          </w:tcPr>
          <w:p w14:paraId="4EB23996"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F79646"/>
              <w:left w:val="single" w:sz="8" w:space="0" w:color="F79646"/>
              <w:bottom w:val="single" w:sz="18" w:space="0" w:color="FFFFFF"/>
              <w:right w:val="single" w:sz="8" w:space="0" w:color="F79646"/>
            </w:tcBorders>
            <w:shd w:val="clear" w:color="auto" w:fill="F79646"/>
          </w:tcPr>
          <w:p w14:paraId="4EB23997" w14:textId="77777777" w:rsidR="00C1209A" w:rsidRDefault="00E107DC">
            <w:pPr>
              <w:pStyle w:val="a3"/>
              <w:rPr>
                <w:rFonts w:ascii="Calibri"/>
                <w:color w:val="FFFFFF"/>
                <w:lang w:val="en-US"/>
              </w:rPr>
            </w:pPr>
            <w:r>
              <w:rPr>
                <w:rFonts w:ascii="Calibri" w:hint="eastAsia"/>
                <w:color w:val="FFFFFF"/>
                <w:lang w:val="en-US"/>
              </w:rPr>
              <w:t>203</w:t>
            </w:r>
          </w:p>
        </w:tc>
        <w:tc>
          <w:tcPr>
            <w:tcW w:w="2128" w:type="dxa"/>
            <w:gridSpan w:val="2"/>
            <w:tcBorders>
              <w:top w:val="single" w:sz="8" w:space="0" w:color="F79646"/>
              <w:left w:val="single" w:sz="8" w:space="0" w:color="F79646"/>
              <w:bottom w:val="single" w:sz="18" w:space="0" w:color="FFFFFF"/>
              <w:right w:val="single" w:sz="8" w:space="0" w:color="F79646"/>
            </w:tcBorders>
            <w:shd w:val="clear" w:color="auto" w:fill="F79646"/>
          </w:tcPr>
          <w:p w14:paraId="4EB23998"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F79646"/>
              <w:left w:val="single" w:sz="8" w:space="0" w:color="F79646"/>
              <w:bottom w:val="single" w:sz="18" w:space="0" w:color="FFFFFF"/>
              <w:right w:val="single" w:sz="8" w:space="0" w:color="F79646"/>
            </w:tcBorders>
            <w:shd w:val="clear" w:color="auto" w:fill="F79646"/>
          </w:tcPr>
          <w:p w14:paraId="4EB23999" w14:textId="77777777" w:rsidR="00C1209A" w:rsidRDefault="00E107DC">
            <w:pPr>
              <w:pStyle w:val="a3"/>
              <w:rPr>
                <w:rFonts w:ascii="Calibri"/>
                <w:color w:val="FFFFFF"/>
                <w:lang w:val="en-US"/>
              </w:rPr>
            </w:pPr>
            <w:r>
              <w:rPr>
                <w:rFonts w:ascii="Calibri" w:hint="eastAsia"/>
                <w:color w:val="FFFFFF"/>
                <w:lang w:val="en-US"/>
              </w:rPr>
              <w:t>添加内容</w:t>
            </w:r>
          </w:p>
        </w:tc>
      </w:tr>
      <w:tr w:rsidR="00C1209A" w14:paraId="4EB239A0" w14:textId="77777777">
        <w:trPr>
          <w:trHeight w:val="119"/>
        </w:trPr>
        <w:tc>
          <w:tcPr>
            <w:tcW w:w="2127" w:type="dxa"/>
            <w:vMerge w:val="restart"/>
            <w:tcBorders>
              <w:top w:val="single" w:sz="18" w:space="0" w:color="FFFFFF"/>
              <w:left w:val="single" w:sz="8" w:space="0" w:color="F79646"/>
              <w:bottom w:val="single" w:sz="8" w:space="0" w:color="F79646"/>
              <w:right w:val="single" w:sz="8" w:space="0" w:color="F79646"/>
            </w:tcBorders>
            <w:shd w:val="clear" w:color="auto" w:fill="FBD5B5"/>
          </w:tcPr>
          <w:p w14:paraId="4EB2399B" w14:textId="77777777" w:rsidR="00C1209A" w:rsidRDefault="00E107DC">
            <w:pPr>
              <w:pStyle w:val="a3"/>
              <w:rPr>
                <w:rFonts w:ascii="Calibri"/>
                <w:color w:val="000000"/>
                <w:lang w:val="en-US"/>
              </w:rPr>
            </w:pPr>
            <w:r>
              <w:rPr>
                <w:rFonts w:ascii="Calibri" w:hint="eastAsia"/>
                <w:color w:val="000000"/>
                <w:lang w:val="en-US"/>
              </w:rPr>
              <w:t>功能描述</w:t>
            </w:r>
          </w:p>
        </w:tc>
        <w:tc>
          <w:tcPr>
            <w:tcW w:w="688" w:type="dxa"/>
            <w:tcBorders>
              <w:top w:val="single" w:sz="18" w:space="0" w:color="FFFFFF"/>
              <w:left w:val="single" w:sz="8" w:space="0" w:color="F79646"/>
              <w:bottom w:val="single" w:sz="8" w:space="0" w:color="F79646"/>
              <w:right w:val="single" w:sz="8" w:space="0" w:color="F79646"/>
            </w:tcBorders>
            <w:shd w:val="clear" w:color="auto" w:fill="FBD5B5"/>
          </w:tcPr>
          <w:p w14:paraId="4EB2399C" w14:textId="77777777" w:rsidR="00C1209A" w:rsidRDefault="00E107DC">
            <w:pPr>
              <w:pStyle w:val="a3"/>
              <w:rPr>
                <w:rFonts w:ascii="Calibri"/>
                <w:color w:val="000000"/>
                <w:lang w:val="en-US"/>
              </w:rPr>
            </w:pPr>
            <w:r>
              <w:rPr>
                <w:rFonts w:ascii="Calibri" w:hint="eastAsia"/>
                <w:color w:val="000000"/>
                <w:lang w:val="en-US"/>
              </w:rPr>
              <w:t>前置条件</w:t>
            </w:r>
          </w:p>
        </w:tc>
        <w:tc>
          <w:tcPr>
            <w:tcW w:w="2880" w:type="dxa"/>
            <w:gridSpan w:val="2"/>
            <w:tcBorders>
              <w:top w:val="single" w:sz="18" w:space="0" w:color="FFFFFF"/>
              <w:left w:val="single" w:sz="8" w:space="0" w:color="F79646"/>
              <w:bottom w:val="single" w:sz="8" w:space="0" w:color="F79646"/>
              <w:right w:val="single" w:sz="8" w:space="0" w:color="F79646"/>
            </w:tcBorders>
            <w:shd w:val="clear" w:color="auto" w:fill="FBD5B5"/>
          </w:tcPr>
          <w:p w14:paraId="4EB2399D" w14:textId="77777777" w:rsidR="00C1209A" w:rsidRDefault="00E107DC">
            <w:pPr>
              <w:pStyle w:val="a3"/>
              <w:rPr>
                <w:rFonts w:ascii="Calibri"/>
                <w:color w:val="000000"/>
                <w:lang w:val="en-US"/>
              </w:rPr>
            </w:pPr>
            <w:r>
              <w:rPr>
                <w:rFonts w:ascii="Calibri" w:hint="eastAsia"/>
                <w:color w:val="000000"/>
                <w:lang w:val="en-US"/>
              </w:rPr>
              <w:t>用户点开添加内容界面</w:t>
            </w:r>
          </w:p>
        </w:tc>
        <w:tc>
          <w:tcPr>
            <w:tcW w:w="687" w:type="dxa"/>
            <w:tcBorders>
              <w:top w:val="single" w:sz="18" w:space="0" w:color="FFFFFF"/>
              <w:left w:val="single" w:sz="8" w:space="0" w:color="F79646"/>
              <w:bottom w:val="single" w:sz="8" w:space="0" w:color="F79646"/>
              <w:right w:val="single" w:sz="8" w:space="0" w:color="F79646"/>
            </w:tcBorders>
            <w:shd w:val="clear" w:color="auto" w:fill="FBD5B5"/>
          </w:tcPr>
          <w:p w14:paraId="4EB2399E" w14:textId="77777777" w:rsidR="00C1209A" w:rsidRDefault="00E107DC">
            <w:pPr>
              <w:pStyle w:val="a3"/>
              <w:rPr>
                <w:rFonts w:ascii="Calibri"/>
                <w:color w:val="000000"/>
                <w:lang w:val="en-US"/>
              </w:rPr>
            </w:pPr>
            <w:r>
              <w:rPr>
                <w:rFonts w:ascii="Calibri" w:hint="eastAsia"/>
                <w:color w:val="000000"/>
                <w:lang w:val="en-US"/>
              </w:rPr>
              <w:t>后置条件</w:t>
            </w:r>
          </w:p>
        </w:tc>
        <w:tc>
          <w:tcPr>
            <w:tcW w:w="2128" w:type="dxa"/>
            <w:tcBorders>
              <w:top w:val="single" w:sz="18" w:space="0" w:color="FFFFFF"/>
              <w:left w:val="single" w:sz="8" w:space="0" w:color="F79646"/>
              <w:bottom w:val="single" w:sz="8" w:space="0" w:color="F79646"/>
              <w:right w:val="single" w:sz="8" w:space="0" w:color="F79646"/>
            </w:tcBorders>
            <w:shd w:val="clear" w:color="auto" w:fill="FBD5B5"/>
          </w:tcPr>
          <w:p w14:paraId="4EB2399F" w14:textId="77777777" w:rsidR="00C1209A" w:rsidRDefault="00E107DC">
            <w:pPr>
              <w:pStyle w:val="a3"/>
              <w:rPr>
                <w:rFonts w:ascii="Calibri"/>
                <w:color w:val="000000"/>
                <w:lang w:val="en-US"/>
              </w:rPr>
            </w:pPr>
            <w:r>
              <w:rPr>
                <w:rFonts w:ascii="Calibri" w:hint="eastAsia"/>
                <w:color w:val="000000"/>
                <w:lang w:val="en-US"/>
              </w:rPr>
              <w:t>用户添加内容成功</w:t>
            </w:r>
          </w:p>
        </w:tc>
      </w:tr>
      <w:tr w:rsidR="00C1209A" w14:paraId="4EB239A7" w14:textId="77777777">
        <w:trPr>
          <w:trHeight w:val="163"/>
        </w:trPr>
        <w:tc>
          <w:tcPr>
            <w:tcW w:w="2127" w:type="dxa"/>
            <w:vMerge/>
            <w:tcBorders>
              <w:top w:val="single" w:sz="8" w:space="0" w:color="F79646"/>
              <w:left w:val="single" w:sz="8" w:space="0" w:color="F79646"/>
              <w:bottom w:val="single" w:sz="8" w:space="0" w:color="F79646"/>
              <w:right w:val="single" w:sz="8" w:space="0" w:color="F79646"/>
            </w:tcBorders>
            <w:shd w:val="clear" w:color="auto" w:fill="FFFFFF"/>
          </w:tcPr>
          <w:p w14:paraId="4EB239A1" w14:textId="77777777" w:rsidR="00C1209A" w:rsidRDefault="00C1209A">
            <w:pPr>
              <w:pStyle w:val="a3"/>
              <w:rPr>
                <w:rFonts w:ascii="Calibri"/>
                <w:color w:val="000000"/>
                <w:lang w:val="en-US"/>
              </w:rPr>
            </w:pPr>
          </w:p>
        </w:tc>
        <w:tc>
          <w:tcPr>
            <w:tcW w:w="688" w:type="dxa"/>
            <w:tcBorders>
              <w:top w:val="single" w:sz="8" w:space="0" w:color="F79646"/>
              <w:left w:val="single" w:sz="8" w:space="0" w:color="F79646"/>
              <w:bottom w:val="single" w:sz="8" w:space="0" w:color="F79646"/>
              <w:right w:val="single" w:sz="8" w:space="0" w:color="F79646"/>
            </w:tcBorders>
            <w:shd w:val="clear" w:color="auto" w:fill="FFFFFF"/>
          </w:tcPr>
          <w:p w14:paraId="4EB239A2" w14:textId="77777777" w:rsidR="00C1209A" w:rsidRDefault="00E107DC">
            <w:pPr>
              <w:pStyle w:val="a3"/>
              <w:rPr>
                <w:rFonts w:ascii="Calibri"/>
                <w:color w:val="000000"/>
                <w:lang w:val="en-US"/>
              </w:rPr>
            </w:pPr>
            <w:r>
              <w:rPr>
                <w:rFonts w:ascii="Calibri" w:hint="eastAsia"/>
                <w:color w:val="000000"/>
                <w:lang w:val="en-US"/>
              </w:rPr>
              <w:t>活动步骤</w:t>
            </w:r>
          </w:p>
        </w:tc>
        <w:tc>
          <w:tcPr>
            <w:tcW w:w="5695" w:type="dxa"/>
            <w:gridSpan w:val="4"/>
            <w:tcBorders>
              <w:top w:val="single" w:sz="8" w:space="0" w:color="F79646"/>
              <w:left w:val="single" w:sz="8" w:space="0" w:color="F79646"/>
              <w:bottom w:val="single" w:sz="8" w:space="0" w:color="F79646"/>
              <w:right w:val="single" w:sz="8" w:space="0" w:color="F79646"/>
            </w:tcBorders>
            <w:shd w:val="clear" w:color="auto" w:fill="FFFFFF"/>
          </w:tcPr>
          <w:p w14:paraId="4EB239A3" w14:textId="77777777" w:rsidR="00C1209A" w:rsidRDefault="00E107DC">
            <w:pPr>
              <w:pStyle w:val="a3"/>
              <w:numPr>
                <w:ilvl w:val="0"/>
                <w:numId w:val="10"/>
              </w:numPr>
              <w:rPr>
                <w:rFonts w:ascii="Calibri"/>
                <w:color w:val="000000"/>
                <w:lang w:val="en-US"/>
              </w:rPr>
            </w:pPr>
            <w:r>
              <w:rPr>
                <w:rFonts w:ascii="Calibri" w:hint="eastAsia"/>
                <w:color w:val="000000"/>
                <w:lang w:val="en-US"/>
              </w:rPr>
              <w:t>用户点开书籍</w:t>
            </w:r>
            <w:r>
              <w:rPr>
                <w:rFonts w:ascii="Calibri" w:hint="eastAsia"/>
                <w:color w:val="000000"/>
                <w:lang w:val="en-US"/>
              </w:rPr>
              <w:t>/</w:t>
            </w:r>
            <w:r>
              <w:rPr>
                <w:rFonts w:ascii="Calibri" w:hint="eastAsia"/>
                <w:color w:val="000000"/>
                <w:lang w:val="en-US"/>
              </w:rPr>
              <w:t>影视界面，选择“发布电影</w:t>
            </w:r>
            <w:r>
              <w:rPr>
                <w:rFonts w:ascii="Calibri" w:hint="eastAsia"/>
                <w:color w:val="000000"/>
                <w:lang w:val="en-US"/>
              </w:rPr>
              <w:t>/</w:t>
            </w:r>
            <w:r>
              <w:rPr>
                <w:rFonts w:ascii="Calibri" w:hint="eastAsia"/>
                <w:color w:val="000000"/>
                <w:lang w:val="en-US"/>
              </w:rPr>
              <w:t>新书”</w:t>
            </w:r>
          </w:p>
          <w:p w14:paraId="4EB239A4" w14:textId="77777777" w:rsidR="00C1209A" w:rsidRDefault="00E107DC">
            <w:pPr>
              <w:pStyle w:val="a3"/>
              <w:numPr>
                <w:ilvl w:val="0"/>
                <w:numId w:val="10"/>
              </w:numPr>
              <w:rPr>
                <w:rFonts w:ascii="Calibri"/>
                <w:color w:val="000000"/>
                <w:lang w:val="en-US"/>
              </w:rPr>
            </w:pPr>
            <w:r>
              <w:rPr>
                <w:rFonts w:ascii="Calibri" w:hint="eastAsia"/>
                <w:color w:val="000000"/>
                <w:lang w:val="en-US"/>
              </w:rPr>
              <w:t>用户输入内容名称、作者、描述等内容。</w:t>
            </w:r>
          </w:p>
          <w:p w14:paraId="4EB239A5" w14:textId="77777777" w:rsidR="00C1209A" w:rsidRDefault="00E107DC">
            <w:pPr>
              <w:pStyle w:val="a3"/>
              <w:numPr>
                <w:ilvl w:val="0"/>
                <w:numId w:val="10"/>
              </w:numPr>
              <w:rPr>
                <w:rFonts w:ascii="Calibri"/>
                <w:color w:val="000000"/>
                <w:lang w:val="en-US"/>
              </w:rPr>
            </w:pPr>
            <w:r>
              <w:rPr>
                <w:rFonts w:ascii="Calibri" w:hint="eastAsia"/>
                <w:color w:val="000000"/>
                <w:lang w:val="en-US"/>
              </w:rPr>
              <w:t>系统对内容与格式进行判断。</w:t>
            </w:r>
          </w:p>
          <w:p w14:paraId="4EB239A6" w14:textId="77777777" w:rsidR="00C1209A" w:rsidRDefault="00E107DC">
            <w:pPr>
              <w:pStyle w:val="a3"/>
              <w:numPr>
                <w:ilvl w:val="0"/>
                <w:numId w:val="10"/>
              </w:numPr>
              <w:rPr>
                <w:rFonts w:ascii="Calibri"/>
                <w:color w:val="000000"/>
                <w:lang w:val="en-US"/>
              </w:rPr>
            </w:pPr>
            <w:r>
              <w:rPr>
                <w:rFonts w:ascii="Calibri" w:hint="eastAsia"/>
                <w:color w:val="000000"/>
                <w:lang w:val="en-US"/>
              </w:rPr>
              <w:t>系统处理后将内容发布在展示界面，并显示发布成功。</w:t>
            </w:r>
          </w:p>
        </w:tc>
      </w:tr>
      <w:tr w:rsidR="00C1209A" w14:paraId="4EB239AB" w14:textId="77777777">
        <w:tc>
          <w:tcPr>
            <w:tcW w:w="2127" w:type="dxa"/>
            <w:vMerge w:val="restart"/>
            <w:tcBorders>
              <w:top w:val="single" w:sz="8" w:space="0" w:color="F79646"/>
              <w:left w:val="single" w:sz="8" w:space="0" w:color="F79646"/>
              <w:bottom w:val="single" w:sz="8" w:space="0" w:color="F79646"/>
              <w:right w:val="single" w:sz="8" w:space="0" w:color="F79646"/>
            </w:tcBorders>
            <w:shd w:val="clear" w:color="auto" w:fill="FBD5B5"/>
          </w:tcPr>
          <w:p w14:paraId="4EB239A8"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F79646"/>
              <w:left w:val="single" w:sz="8" w:space="0" w:color="F79646"/>
              <w:bottom w:val="single" w:sz="8" w:space="0" w:color="F79646"/>
              <w:right w:val="single" w:sz="8" w:space="0" w:color="F79646"/>
            </w:tcBorders>
            <w:shd w:val="clear" w:color="auto" w:fill="FBD5B5"/>
          </w:tcPr>
          <w:p w14:paraId="4EB239A9"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F79646"/>
              <w:left w:val="single" w:sz="8" w:space="0" w:color="F79646"/>
              <w:bottom w:val="single" w:sz="8" w:space="0" w:color="F79646"/>
              <w:right w:val="single" w:sz="8" w:space="0" w:color="F79646"/>
            </w:tcBorders>
            <w:shd w:val="clear" w:color="auto" w:fill="FBD5B5"/>
          </w:tcPr>
          <w:p w14:paraId="4EB239AA" w14:textId="77777777" w:rsidR="00C1209A" w:rsidRDefault="00E107DC">
            <w:pPr>
              <w:pStyle w:val="a3"/>
              <w:rPr>
                <w:rFonts w:ascii="Calibri"/>
                <w:color w:val="000000"/>
                <w:lang w:val="en-US"/>
              </w:rPr>
            </w:pPr>
            <w:r>
              <w:rPr>
                <w:rFonts w:ascii="Calibri" w:hint="eastAsia"/>
                <w:color w:val="000000"/>
                <w:lang w:val="en-US"/>
              </w:rPr>
              <w:t>图书</w:t>
            </w:r>
            <w:r>
              <w:rPr>
                <w:rFonts w:ascii="Calibri" w:hint="eastAsia"/>
                <w:color w:val="000000"/>
                <w:lang w:val="en-US"/>
              </w:rPr>
              <w:t>/</w:t>
            </w:r>
            <w:r>
              <w:rPr>
                <w:rFonts w:ascii="Calibri" w:hint="eastAsia"/>
                <w:color w:val="000000"/>
                <w:lang w:val="en-US"/>
              </w:rPr>
              <w:t>影视信息及验证码</w:t>
            </w:r>
          </w:p>
        </w:tc>
      </w:tr>
      <w:tr w:rsidR="00C1209A" w14:paraId="4EB239B1" w14:textId="77777777">
        <w:tc>
          <w:tcPr>
            <w:tcW w:w="2127" w:type="dxa"/>
            <w:vMerge/>
            <w:tcBorders>
              <w:top w:val="single" w:sz="8" w:space="0" w:color="F79646"/>
              <w:left w:val="single" w:sz="8" w:space="0" w:color="F79646"/>
              <w:bottom w:val="single" w:sz="8" w:space="0" w:color="F79646"/>
              <w:right w:val="single" w:sz="8" w:space="0" w:color="F79646"/>
            </w:tcBorders>
            <w:shd w:val="clear" w:color="auto" w:fill="FFFFFF"/>
          </w:tcPr>
          <w:p w14:paraId="4EB239AC" w14:textId="77777777" w:rsidR="00C1209A" w:rsidRDefault="00C1209A">
            <w:pPr>
              <w:pStyle w:val="a3"/>
              <w:rPr>
                <w:rFonts w:ascii="Calibri"/>
                <w:color w:val="000000"/>
                <w:lang w:val="en-US"/>
              </w:rPr>
            </w:pPr>
          </w:p>
        </w:tc>
        <w:tc>
          <w:tcPr>
            <w:tcW w:w="2127" w:type="dxa"/>
            <w:gridSpan w:val="2"/>
            <w:tcBorders>
              <w:top w:val="single" w:sz="8" w:space="0" w:color="F79646"/>
              <w:left w:val="single" w:sz="8" w:space="0" w:color="F79646"/>
              <w:bottom w:val="single" w:sz="8" w:space="0" w:color="F79646"/>
              <w:right w:val="single" w:sz="8" w:space="0" w:color="F79646"/>
            </w:tcBorders>
            <w:shd w:val="clear" w:color="auto" w:fill="FFFFFF"/>
          </w:tcPr>
          <w:p w14:paraId="4EB239AD"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F79646"/>
              <w:left w:val="single" w:sz="8" w:space="0" w:color="F79646"/>
              <w:bottom w:val="single" w:sz="8" w:space="0" w:color="F79646"/>
              <w:right w:val="single" w:sz="8" w:space="0" w:color="F79646"/>
            </w:tcBorders>
            <w:shd w:val="clear" w:color="auto" w:fill="FFFFFF"/>
          </w:tcPr>
          <w:p w14:paraId="4EB239AE" w14:textId="77777777" w:rsidR="00C1209A" w:rsidRDefault="00E107DC">
            <w:pPr>
              <w:pStyle w:val="a3"/>
              <w:numPr>
                <w:ilvl w:val="0"/>
                <w:numId w:val="11"/>
              </w:numPr>
              <w:rPr>
                <w:rFonts w:ascii="Calibri"/>
                <w:color w:val="000000"/>
                <w:lang w:val="en-US"/>
              </w:rPr>
            </w:pPr>
            <w:r>
              <w:rPr>
                <w:rFonts w:ascii="Calibri" w:hint="eastAsia"/>
                <w:color w:val="000000"/>
                <w:lang w:val="en-US"/>
              </w:rPr>
              <w:t>添加成功</w:t>
            </w:r>
          </w:p>
          <w:p w14:paraId="4EB239AF" w14:textId="77777777" w:rsidR="00C1209A" w:rsidRDefault="00E107DC">
            <w:pPr>
              <w:pStyle w:val="a3"/>
              <w:numPr>
                <w:ilvl w:val="0"/>
                <w:numId w:val="11"/>
              </w:numPr>
              <w:rPr>
                <w:rFonts w:ascii="Calibri"/>
                <w:color w:val="000000"/>
                <w:lang w:val="en-US"/>
              </w:rPr>
            </w:pPr>
            <w:r>
              <w:rPr>
                <w:rFonts w:ascii="Calibri" w:hint="eastAsia"/>
                <w:color w:val="000000"/>
                <w:lang w:val="en-US"/>
              </w:rPr>
              <w:t>已存在该条目信息</w:t>
            </w:r>
          </w:p>
          <w:p w14:paraId="4EB239B0" w14:textId="77777777" w:rsidR="00C1209A" w:rsidRDefault="00E107DC">
            <w:pPr>
              <w:pStyle w:val="a3"/>
              <w:numPr>
                <w:ilvl w:val="0"/>
                <w:numId w:val="11"/>
              </w:numPr>
              <w:rPr>
                <w:rFonts w:ascii="Calibri"/>
                <w:color w:val="000000"/>
                <w:lang w:val="en-US"/>
              </w:rPr>
            </w:pPr>
            <w:r>
              <w:rPr>
                <w:rFonts w:ascii="Calibri" w:hint="eastAsia"/>
                <w:color w:val="000000"/>
                <w:lang w:val="en-US"/>
              </w:rPr>
              <w:t>验证码输入错误</w:t>
            </w:r>
          </w:p>
        </w:tc>
      </w:tr>
      <w:tr w:rsidR="00C1209A" w14:paraId="4EB239B6" w14:textId="77777777">
        <w:tc>
          <w:tcPr>
            <w:tcW w:w="2127" w:type="dxa"/>
            <w:tcBorders>
              <w:top w:val="single" w:sz="8" w:space="0" w:color="F79646"/>
              <w:left w:val="single" w:sz="8" w:space="0" w:color="F79646"/>
              <w:bottom w:val="single" w:sz="8" w:space="0" w:color="F79646"/>
              <w:right w:val="single" w:sz="8" w:space="0" w:color="F79646"/>
            </w:tcBorders>
            <w:shd w:val="clear" w:color="auto" w:fill="FBD5B5"/>
          </w:tcPr>
          <w:p w14:paraId="4EB239B2"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F79646"/>
              <w:left w:val="single" w:sz="8" w:space="0" w:color="F79646"/>
              <w:bottom w:val="single" w:sz="8" w:space="0" w:color="F79646"/>
              <w:right w:val="single" w:sz="8" w:space="0" w:color="F79646"/>
            </w:tcBorders>
            <w:shd w:val="clear" w:color="auto" w:fill="FBD5B5"/>
          </w:tcPr>
          <w:p w14:paraId="4EB239B3"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F79646"/>
              <w:left w:val="single" w:sz="8" w:space="0" w:color="F79646"/>
              <w:bottom w:val="single" w:sz="8" w:space="0" w:color="F79646"/>
              <w:right w:val="single" w:sz="8" w:space="0" w:color="F79646"/>
            </w:tcBorders>
            <w:shd w:val="clear" w:color="auto" w:fill="FBD5B5"/>
          </w:tcPr>
          <w:p w14:paraId="4EB239B4"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F79646"/>
              <w:left w:val="single" w:sz="8" w:space="0" w:color="F79646"/>
              <w:bottom w:val="single" w:sz="8" w:space="0" w:color="F79646"/>
              <w:right w:val="single" w:sz="8" w:space="0" w:color="F79646"/>
            </w:tcBorders>
            <w:shd w:val="clear" w:color="auto" w:fill="FBD5B5"/>
          </w:tcPr>
          <w:p w14:paraId="4EB239B5"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9BB" w14:textId="77777777">
        <w:tc>
          <w:tcPr>
            <w:tcW w:w="2127" w:type="dxa"/>
            <w:tcBorders>
              <w:top w:val="single" w:sz="8" w:space="0" w:color="F79646"/>
              <w:left w:val="single" w:sz="8" w:space="0" w:color="F79646"/>
              <w:bottom w:val="single" w:sz="8" w:space="0" w:color="F79646"/>
              <w:right w:val="single" w:sz="8" w:space="0" w:color="F79646"/>
            </w:tcBorders>
            <w:shd w:val="clear" w:color="auto" w:fill="FFFFFF"/>
          </w:tcPr>
          <w:p w14:paraId="4EB239B7"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F79646"/>
              <w:left w:val="single" w:sz="8" w:space="0" w:color="F79646"/>
              <w:bottom w:val="single" w:sz="8" w:space="0" w:color="F79646"/>
              <w:right w:val="single" w:sz="8" w:space="0" w:color="F79646"/>
            </w:tcBorders>
            <w:shd w:val="clear" w:color="auto" w:fill="FFFFFF"/>
          </w:tcPr>
          <w:p w14:paraId="4EB239B8"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F79646"/>
              <w:left w:val="single" w:sz="8" w:space="0" w:color="F79646"/>
              <w:bottom w:val="single" w:sz="8" w:space="0" w:color="F79646"/>
              <w:right w:val="single" w:sz="8" w:space="0" w:color="F79646"/>
            </w:tcBorders>
            <w:shd w:val="clear" w:color="auto" w:fill="FFFFFF"/>
          </w:tcPr>
          <w:p w14:paraId="4EB239B9"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F79646"/>
              <w:left w:val="single" w:sz="8" w:space="0" w:color="F79646"/>
              <w:bottom w:val="single" w:sz="8" w:space="0" w:color="F79646"/>
              <w:right w:val="single" w:sz="8" w:space="0" w:color="F79646"/>
            </w:tcBorders>
            <w:shd w:val="clear" w:color="auto" w:fill="FFFFFF"/>
          </w:tcPr>
          <w:p w14:paraId="4EB239BA" w14:textId="77777777" w:rsidR="00C1209A" w:rsidRDefault="00E107DC">
            <w:pPr>
              <w:pStyle w:val="a3"/>
              <w:rPr>
                <w:rFonts w:ascii="Calibri"/>
                <w:color w:val="000000"/>
                <w:lang w:val="en-US"/>
              </w:rPr>
            </w:pPr>
            <w:r>
              <w:rPr>
                <w:rFonts w:ascii="Calibri" w:hint="eastAsia"/>
                <w:color w:val="000000"/>
                <w:lang w:val="en-US"/>
              </w:rPr>
              <w:t>2020-5-30</w:t>
            </w:r>
          </w:p>
        </w:tc>
      </w:tr>
    </w:tbl>
    <w:p w14:paraId="4EB239BC" w14:textId="77777777" w:rsidR="00C1209A" w:rsidRDefault="00C1209A">
      <w:pPr>
        <w:pStyle w:val="a3"/>
        <w:rPr>
          <w:rFonts w:ascii="Calibri"/>
          <w:lang w:val="en-US"/>
        </w:rPr>
      </w:pPr>
    </w:p>
    <w:p w14:paraId="4EB239BD" w14:textId="77777777" w:rsidR="00C1209A" w:rsidRDefault="00E107DC">
      <w:pPr>
        <w:pStyle w:val="a3"/>
        <w:ind w:firstLine="720"/>
        <w:rPr>
          <w:rFonts w:ascii="微软雅黑" w:eastAsia="微软雅黑" w:hAnsi="微软雅黑" w:cs="微软雅黑"/>
          <w:b/>
          <w:bCs/>
          <w:sz w:val="32"/>
          <w:szCs w:val="32"/>
          <w:lang w:val="en-US"/>
        </w:rPr>
      </w:pPr>
      <w:r>
        <w:rPr>
          <w:rFonts w:ascii="微软雅黑" w:eastAsia="微软雅黑" w:hAnsi="微软雅黑" w:cs="微软雅黑" w:hint="eastAsia"/>
          <w:b/>
          <w:bCs/>
          <w:sz w:val="32"/>
          <w:szCs w:val="32"/>
          <w:lang w:val="en-US"/>
        </w:rPr>
        <w:t xml:space="preserve">3   </w:t>
      </w:r>
      <w:r>
        <w:rPr>
          <w:rFonts w:ascii="微软雅黑" w:eastAsia="微软雅黑" w:hAnsi="微软雅黑" w:cs="微软雅黑" w:hint="eastAsia"/>
          <w:b/>
          <w:bCs/>
          <w:sz w:val="32"/>
          <w:szCs w:val="32"/>
          <w:lang w:val="en-US"/>
        </w:rPr>
        <w:t>评论内容模块</w:t>
      </w:r>
    </w:p>
    <w:p w14:paraId="4EB239BE" w14:textId="77777777" w:rsidR="00C1209A" w:rsidRDefault="00C1209A">
      <w:pPr>
        <w:pStyle w:val="a3"/>
        <w:ind w:firstLine="720"/>
        <w:rPr>
          <w:rFonts w:ascii="Calibri"/>
          <w:b/>
          <w:bCs/>
          <w:lang w:val="en-US"/>
        </w:rPr>
      </w:pPr>
    </w:p>
    <w:p w14:paraId="4EB239BF" w14:textId="77777777" w:rsidR="00C1209A" w:rsidRDefault="00E107DC">
      <w:pPr>
        <w:pStyle w:val="a3"/>
        <w:ind w:firstLine="720"/>
        <w:rPr>
          <w:rFonts w:ascii="Calibri"/>
          <w:b/>
          <w:bCs/>
          <w:lang w:val="en-US"/>
        </w:rPr>
      </w:pPr>
      <w:r>
        <w:rPr>
          <w:rFonts w:ascii="Calibri" w:hint="eastAsia"/>
          <w:b/>
          <w:bCs/>
          <w:lang w:val="en-US"/>
        </w:rPr>
        <w:t xml:space="preserve">301 </w:t>
      </w:r>
      <w:r>
        <w:rPr>
          <w:rFonts w:ascii="Calibri" w:hint="eastAsia"/>
          <w:b/>
          <w:bCs/>
          <w:lang w:val="en-US"/>
        </w:rPr>
        <w:t>“评论书籍”模块功能</w:t>
      </w:r>
    </w:p>
    <w:tbl>
      <w:tblPr>
        <w:tblStyle w:val="a5"/>
        <w:tblW w:w="0" w:type="auto"/>
        <w:tblLook w:val="04A0" w:firstRow="1" w:lastRow="0" w:firstColumn="1" w:lastColumn="0" w:noHBand="0" w:noVBand="1"/>
      </w:tblPr>
      <w:tblGrid>
        <w:gridCol w:w="2127"/>
        <w:gridCol w:w="693"/>
        <w:gridCol w:w="1434"/>
        <w:gridCol w:w="1429"/>
        <w:gridCol w:w="699"/>
        <w:gridCol w:w="2128"/>
      </w:tblGrid>
      <w:tr w:rsidR="00C1209A" w14:paraId="4EB239C4" w14:textId="77777777">
        <w:tc>
          <w:tcPr>
            <w:tcW w:w="2127" w:type="dxa"/>
            <w:tcBorders>
              <w:top w:val="single" w:sz="8" w:space="0" w:color="9BBB59"/>
              <w:left w:val="single" w:sz="8" w:space="0" w:color="9BBB59"/>
              <w:bottom w:val="single" w:sz="18" w:space="0" w:color="FFFFFF"/>
              <w:right w:val="single" w:sz="8" w:space="0" w:color="9BBB59"/>
            </w:tcBorders>
            <w:shd w:val="clear" w:color="auto" w:fill="9BBB59"/>
          </w:tcPr>
          <w:p w14:paraId="4EB239C0"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9BBB59"/>
              <w:left w:val="single" w:sz="8" w:space="0" w:color="9BBB59"/>
              <w:bottom w:val="single" w:sz="18" w:space="0" w:color="FFFFFF"/>
              <w:right w:val="single" w:sz="8" w:space="0" w:color="9BBB59"/>
            </w:tcBorders>
            <w:shd w:val="clear" w:color="auto" w:fill="9BBB59"/>
          </w:tcPr>
          <w:p w14:paraId="4EB239C1" w14:textId="77777777" w:rsidR="00C1209A" w:rsidRDefault="00E107DC">
            <w:pPr>
              <w:pStyle w:val="a3"/>
              <w:rPr>
                <w:rFonts w:ascii="Calibri"/>
                <w:color w:val="FFFFFF"/>
                <w:lang w:val="en-US"/>
              </w:rPr>
            </w:pPr>
            <w:r>
              <w:rPr>
                <w:rFonts w:ascii="Calibri" w:hint="eastAsia"/>
                <w:color w:val="FFFFFF"/>
                <w:lang w:val="en-US"/>
              </w:rPr>
              <w:t>301</w:t>
            </w:r>
          </w:p>
        </w:tc>
        <w:tc>
          <w:tcPr>
            <w:tcW w:w="2128" w:type="dxa"/>
            <w:gridSpan w:val="2"/>
            <w:tcBorders>
              <w:top w:val="single" w:sz="8" w:space="0" w:color="9BBB59"/>
              <w:left w:val="single" w:sz="8" w:space="0" w:color="9BBB59"/>
              <w:bottom w:val="single" w:sz="18" w:space="0" w:color="FFFFFF"/>
              <w:right w:val="single" w:sz="8" w:space="0" w:color="9BBB59"/>
            </w:tcBorders>
            <w:shd w:val="clear" w:color="auto" w:fill="9BBB59"/>
          </w:tcPr>
          <w:p w14:paraId="4EB239C2"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9BBB59"/>
              <w:left w:val="single" w:sz="8" w:space="0" w:color="9BBB59"/>
              <w:bottom w:val="single" w:sz="18" w:space="0" w:color="FFFFFF"/>
              <w:right w:val="single" w:sz="8" w:space="0" w:color="9BBB59"/>
            </w:tcBorders>
            <w:shd w:val="clear" w:color="auto" w:fill="9BBB59"/>
          </w:tcPr>
          <w:p w14:paraId="4EB239C3" w14:textId="77777777" w:rsidR="00C1209A" w:rsidRDefault="00E107DC">
            <w:pPr>
              <w:pStyle w:val="a3"/>
              <w:rPr>
                <w:rFonts w:ascii="Calibri"/>
                <w:color w:val="FFFFFF"/>
                <w:lang w:val="en-US"/>
              </w:rPr>
            </w:pPr>
            <w:r>
              <w:rPr>
                <w:rFonts w:ascii="Calibri" w:hint="eastAsia"/>
                <w:color w:val="FFFFFF"/>
                <w:lang w:val="en-US"/>
              </w:rPr>
              <w:t>评论书籍</w:t>
            </w:r>
          </w:p>
        </w:tc>
      </w:tr>
      <w:tr w:rsidR="00C1209A" w14:paraId="4EB239CA" w14:textId="77777777">
        <w:trPr>
          <w:trHeight w:val="169"/>
        </w:trPr>
        <w:tc>
          <w:tcPr>
            <w:tcW w:w="2127" w:type="dxa"/>
            <w:vMerge w:val="restart"/>
            <w:tcBorders>
              <w:top w:val="single" w:sz="18" w:space="0" w:color="FFFFFF"/>
              <w:left w:val="single" w:sz="8" w:space="0" w:color="9BBB59"/>
              <w:bottom w:val="single" w:sz="8" w:space="0" w:color="9BBB59"/>
              <w:right w:val="single" w:sz="8" w:space="0" w:color="9BBB59"/>
            </w:tcBorders>
            <w:shd w:val="clear" w:color="auto" w:fill="D7E3BC"/>
          </w:tcPr>
          <w:p w14:paraId="4EB239C5" w14:textId="77777777" w:rsidR="00C1209A" w:rsidRDefault="00E107DC">
            <w:pPr>
              <w:pStyle w:val="a3"/>
              <w:rPr>
                <w:rFonts w:ascii="Calibri"/>
                <w:color w:val="000000"/>
                <w:lang w:val="en-US"/>
              </w:rPr>
            </w:pPr>
            <w:r>
              <w:rPr>
                <w:rFonts w:ascii="Calibri" w:hint="eastAsia"/>
                <w:color w:val="000000"/>
                <w:lang w:val="en-US"/>
              </w:rPr>
              <w:t>功能描述</w:t>
            </w:r>
          </w:p>
        </w:tc>
        <w:tc>
          <w:tcPr>
            <w:tcW w:w="693" w:type="dxa"/>
            <w:tcBorders>
              <w:top w:val="single" w:sz="18" w:space="0" w:color="FFFFFF"/>
              <w:left w:val="single" w:sz="8" w:space="0" w:color="9BBB59"/>
              <w:bottom w:val="single" w:sz="8" w:space="0" w:color="9BBB59"/>
              <w:right w:val="single" w:sz="8" w:space="0" w:color="9BBB59"/>
            </w:tcBorders>
            <w:shd w:val="clear" w:color="auto" w:fill="D7E3BC"/>
          </w:tcPr>
          <w:p w14:paraId="4EB239C6" w14:textId="77777777" w:rsidR="00C1209A" w:rsidRDefault="00E107DC">
            <w:pPr>
              <w:rPr>
                <w:color w:val="000000"/>
                <w:lang w:val="en-US"/>
              </w:rPr>
            </w:pPr>
            <w:r>
              <w:rPr>
                <w:rFonts w:hint="eastAsia"/>
                <w:color w:val="000000"/>
              </w:rPr>
              <w:t>前置条件</w:t>
            </w:r>
          </w:p>
        </w:tc>
        <w:tc>
          <w:tcPr>
            <w:tcW w:w="2863" w:type="dxa"/>
            <w:gridSpan w:val="2"/>
            <w:tcBorders>
              <w:top w:val="single" w:sz="18" w:space="0" w:color="FFFFFF"/>
              <w:left w:val="single" w:sz="8" w:space="0" w:color="9BBB59"/>
              <w:bottom w:val="single" w:sz="8" w:space="0" w:color="9BBB59"/>
              <w:right w:val="single" w:sz="8" w:space="0" w:color="9BBB59"/>
            </w:tcBorders>
            <w:shd w:val="clear" w:color="auto" w:fill="D7E3BC"/>
          </w:tcPr>
          <w:p w14:paraId="4EB239C7" w14:textId="77777777" w:rsidR="00C1209A" w:rsidRDefault="00E107DC">
            <w:pPr>
              <w:rPr>
                <w:color w:val="000000"/>
                <w:lang w:val="en-US"/>
              </w:rPr>
            </w:pPr>
            <w:r>
              <w:rPr>
                <w:rFonts w:hint="eastAsia"/>
                <w:color w:val="000000"/>
              </w:rPr>
              <w:t>用户查看某书籍主页</w:t>
            </w:r>
          </w:p>
        </w:tc>
        <w:tc>
          <w:tcPr>
            <w:tcW w:w="699" w:type="dxa"/>
            <w:tcBorders>
              <w:top w:val="single" w:sz="18" w:space="0" w:color="FFFFFF"/>
              <w:left w:val="single" w:sz="8" w:space="0" w:color="9BBB59"/>
              <w:bottom w:val="single" w:sz="8" w:space="0" w:color="9BBB59"/>
              <w:right w:val="single" w:sz="8" w:space="0" w:color="9BBB59"/>
            </w:tcBorders>
            <w:shd w:val="clear" w:color="auto" w:fill="D7E3BC"/>
          </w:tcPr>
          <w:p w14:paraId="4EB239C8"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9BBB59"/>
              <w:bottom w:val="single" w:sz="8" w:space="0" w:color="9BBB59"/>
              <w:right w:val="single" w:sz="8" w:space="0" w:color="9BBB59"/>
            </w:tcBorders>
            <w:shd w:val="clear" w:color="auto" w:fill="D7E3BC"/>
          </w:tcPr>
          <w:p w14:paraId="4EB239C9" w14:textId="77777777" w:rsidR="00C1209A" w:rsidRDefault="00E107DC">
            <w:pPr>
              <w:rPr>
                <w:color w:val="000000"/>
                <w:lang w:val="en-US"/>
              </w:rPr>
            </w:pPr>
            <w:r>
              <w:rPr>
                <w:rFonts w:hint="eastAsia"/>
                <w:color w:val="000000"/>
              </w:rPr>
              <w:t>用户评论书籍成功</w:t>
            </w:r>
          </w:p>
        </w:tc>
      </w:tr>
      <w:tr w:rsidR="00C1209A" w14:paraId="4EB239D2" w14:textId="77777777">
        <w:trPr>
          <w:trHeight w:val="113"/>
        </w:trPr>
        <w:tc>
          <w:tcPr>
            <w:tcW w:w="2127" w:type="dxa"/>
            <w:vMerge/>
            <w:tcBorders>
              <w:top w:val="single" w:sz="8" w:space="0" w:color="9BBB59"/>
              <w:left w:val="single" w:sz="8" w:space="0" w:color="9BBB59"/>
              <w:bottom w:val="single" w:sz="8" w:space="0" w:color="9BBB59"/>
              <w:right w:val="single" w:sz="8" w:space="0" w:color="9BBB59"/>
            </w:tcBorders>
            <w:shd w:val="clear" w:color="auto" w:fill="FFFFFF"/>
          </w:tcPr>
          <w:p w14:paraId="4EB239CB" w14:textId="77777777" w:rsidR="00C1209A" w:rsidRDefault="00C1209A">
            <w:pPr>
              <w:pStyle w:val="a3"/>
              <w:rPr>
                <w:rFonts w:ascii="Calibri"/>
                <w:color w:val="000000"/>
                <w:lang w:val="en-US"/>
              </w:rPr>
            </w:pPr>
          </w:p>
        </w:tc>
        <w:tc>
          <w:tcPr>
            <w:tcW w:w="693" w:type="dxa"/>
            <w:tcBorders>
              <w:top w:val="single" w:sz="8" w:space="0" w:color="9BBB59"/>
              <w:left w:val="single" w:sz="8" w:space="0" w:color="9BBB59"/>
              <w:bottom w:val="single" w:sz="8" w:space="0" w:color="9BBB59"/>
              <w:right w:val="single" w:sz="8" w:space="0" w:color="9BBB59"/>
            </w:tcBorders>
            <w:shd w:val="clear" w:color="auto" w:fill="FFFFFF"/>
          </w:tcPr>
          <w:p w14:paraId="4EB239CC" w14:textId="77777777" w:rsidR="00C1209A" w:rsidRDefault="00E107DC">
            <w:pPr>
              <w:rPr>
                <w:color w:val="000000"/>
                <w:lang w:val="en-US"/>
              </w:rPr>
            </w:pPr>
            <w:r>
              <w:rPr>
                <w:rFonts w:hint="eastAsia"/>
                <w:color w:val="000000"/>
              </w:rPr>
              <w:t>活动步骤</w:t>
            </w:r>
          </w:p>
        </w:tc>
        <w:tc>
          <w:tcPr>
            <w:tcW w:w="5690" w:type="dxa"/>
            <w:gridSpan w:val="4"/>
            <w:tcBorders>
              <w:top w:val="single" w:sz="8" w:space="0" w:color="9BBB59"/>
              <w:left w:val="single" w:sz="8" w:space="0" w:color="9BBB59"/>
              <w:bottom w:val="single" w:sz="8" w:space="0" w:color="9BBB59"/>
              <w:right w:val="single" w:sz="8" w:space="0" w:color="9BBB59"/>
            </w:tcBorders>
            <w:shd w:val="clear" w:color="auto" w:fill="FFFFFF"/>
          </w:tcPr>
          <w:p w14:paraId="4EB239CD" w14:textId="77777777" w:rsidR="00C1209A" w:rsidRDefault="00E107DC">
            <w:pPr>
              <w:pStyle w:val="a6"/>
              <w:ind w:left="-41" w:firstLine="0"/>
              <w:rPr>
                <w:color w:val="000000"/>
              </w:rPr>
            </w:pPr>
            <w:r>
              <w:rPr>
                <w:rFonts w:hint="eastAsia"/>
                <w:color w:val="000000"/>
              </w:rPr>
              <w:t>1.</w:t>
            </w:r>
            <w:r>
              <w:rPr>
                <w:rFonts w:hint="eastAsia"/>
                <w:color w:val="000000"/>
              </w:rPr>
              <w:t>用户</w:t>
            </w:r>
            <w:proofErr w:type="gramStart"/>
            <w:r>
              <w:rPr>
                <w:rFonts w:hint="eastAsia"/>
                <w:color w:val="000000"/>
              </w:rPr>
              <w:t>点开某书籍</w:t>
            </w:r>
            <w:proofErr w:type="gramEnd"/>
            <w:r>
              <w:rPr>
                <w:rFonts w:hint="eastAsia"/>
                <w:color w:val="000000"/>
              </w:rPr>
              <w:t>主页，选择“评论”。</w:t>
            </w:r>
            <w:r>
              <w:rPr>
                <w:rFonts w:hint="eastAsia"/>
                <w:color w:val="000000"/>
              </w:rPr>
              <w:t xml:space="preserve"> </w:t>
            </w:r>
          </w:p>
          <w:p w14:paraId="4EB239CE" w14:textId="77777777" w:rsidR="00C1209A" w:rsidRDefault="00E107DC">
            <w:pPr>
              <w:pStyle w:val="a6"/>
              <w:ind w:left="-41" w:firstLine="0"/>
              <w:rPr>
                <w:color w:val="000000"/>
              </w:rPr>
            </w:pPr>
            <w:r>
              <w:rPr>
                <w:rFonts w:hint="eastAsia"/>
                <w:color w:val="000000"/>
              </w:rPr>
              <w:t>2.</w:t>
            </w:r>
            <w:r>
              <w:rPr>
                <w:rFonts w:hint="eastAsia"/>
                <w:color w:val="000000"/>
              </w:rPr>
              <w:t>用户对书籍进行评分。</w:t>
            </w:r>
          </w:p>
          <w:p w14:paraId="4EB239CF" w14:textId="77777777" w:rsidR="00C1209A" w:rsidRDefault="00E107DC">
            <w:pPr>
              <w:pStyle w:val="a6"/>
              <w:ind w:left="-41" w:firstLine="0"/>
              <w:rPr>
                <w:color w:val="000000"/>
              </w:rPr>
            </w:pPr>
            <w:r>
              <w:rPr>
                <w:rFonts w:hint="eastAsia"/>
                <w:color w:val="000000"/>
              </w:rPr>
              <w:t>3.</w:t>
            </w:r>
            <w:r>
              <w:rPr>
                <w:rFonts w:hint="eastAsia"/>
                <w:color w:val="000000"/>
              </w:rPr>
              <w:t>用户撰写评论（评论必须包含评论标题以及不少于</w:t>
            </w:r>
            <w:r>
              <w:rPr>
                <w:rFonts w:hint="eastAsia"/>
                <w:color w:val="000000"/>
              </w:rPr>
              <w:t>25</w:t>
            </w:r>
            <w:r>
              <w:rPr>
                <w:rFonts w:hint="eastAsia"/>
                <w:color w:val="000000"/>
              </w:rPr>
              <w:t>字符的评论内容）。</w:t>
            </w:r>
          </w:p>
          <w:p w14:paraId="4EB239D0" w14:textId="77777777" w:rsidR="00C1209A" w:rsidRDefault="00E107DC">
            <w:pPr>
              <w:pStyle w:val="a6"/>
              <w:ind w:left="-41" w:firstLine="0"/>
              <w:rPr>
                <w:color w:val="000000"/>
              </w:rPr>
            </w:pPr>
            <w:r>
              <w:rPr>
                <w:rFonts w:hint="eastAsia"/>
                <w:color w:val="000000"/>
              </w:rPr>
              <w:lastRenderedPageBreak/>
              <w:t>4.</w:t>
            </w:r>
            <w:r>
              <w:rPr>
                <w:rFonts w:hint="eastAsia"/>
                <w:color w:val="000000"/>
              </w:rPr>
              <w:t>系统对评论的内容与格式进行判断。</w:t>
            </w:r>
          </w:p>
          <w:p w14:paraId="4EB239D1" w14:textId="77777777" w:rsidR="00C1209A" w:rsidRDefault="00E107DC">
            <w:pPr>
              <w:pStyle w:val="a6"/>
              <w:ind w:left="-41" w:firstLine="0"/>
              <w:rPr>
                <w:color w:val="000000"/>
                <w:lang w:val="en-US"/>
              </w:rPr>
            </w:pPr>
            <w:r>
              <w:rPr>
                <w:rFonts w:hint="eastAsia"/>
                <w:color w:val="000000"/>
              </w:rPr>
              <w:t>5.</w:t>
            </w:r>
            <w:r>
              <w:rPr>
                <w:rFonts w:hint="eastAsia"/>
                <w:color w:val="000000"/>
              </w:rPr>
              <w:t>系统处理后在</w:t>
            </w:r>
            <w:proofErr w:type="gramStart"/>
            <w:r>
              <w:rPr>
                <w:rFonts w:hint="eastAsia"/>
                <w:color w:val="000000"/>
              </w:rPr>
              <w:t>评论区显示</w:t>
            </w:r>
            <w:proofErr w:type="gramEnd"/>
            <w:r>
              <w:rPr>
                <w:rFonts w:hint="eastAsia"/>
                <w:color w:val="000000"/>
              </w:rPr>
              <w:t>评论，并提示评论成功。</w:t>
            </w:r>
          </w:p>
        </w:tc>
      </w:tr>
      <w:tr w:rsidR="00C1209A" w14:paraId="4EB239D6" w14:textId="77777777">
        <w:tc>
          <w:tcPr>
            <w:tcW w:w="2127" w:type="dxa"/>
            <w:vMerge w:val="restart"/>
            <w:tcBorders>
              <w:top w:val="single" w:sz="8" w:space="0" w:color="9BBB59"/>
              <w:left w:val="single" w:sz="8" w:space="0" w:color="9BBB59"/>
              <w:bottom w:val="single" w:sz="8" w:space="0" w:color="9BBB59"/>
              <w:right w:val="single" w:sz="8" w:space="0" w:color="9BBB59"/>
            </w:tcBorders>
            <w:shd w:val="clear" w:color="auto" w:fill="D7E3BC"/>
          </w:tcPr>
          <w:p w14:paraId="4EB239D3" w14:textId="77777777" w:rsidR="00C1209A" w:rsidRDefault="00E107DC">
            <w:pPr>
              <w:pStyle w:val="a3"/>
              <w:rPr>
                <w:rFonts w:ascii="Calibri"/>
                <w:color w:val="000000"/>
                <w:lang w:val="en-US"/>
              </w:rPr>
            </w:pPr>
            <w:r>
              <w:rPr>
                <w:rFonts w:ascii="Calibri" w:hint="eastAsia"/>
                <w:color w:val="000000"/>
                <w:lang w:val="en-US"/>
              </w:rPr>
              <w:lastRenderedPageBreak/>
              <w:t>测试步骤</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9D4"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9BBB59"/>
              <w:left w:val="single" w:sz="8" w:space="0" w:color="9BBB59"/>
              <w:bottom w:val="single" w:sz="8" w:space="0" w:color="9BBB59"/>
              <w:right w:val="single" w:sz="8" w:space="0" w:color="9BBB59"/>
            </w:tcBorders>
            <w:shd w:val="clear" w:color="auto" w:fill="D7E3BC"/>
          </w:tcPr>
          <w:p w14:paraId="4EB239D5" w14:textId="77777777" w:rsidR="00C1209A" w:rsidRDefault="00E107DC">
            <w:pPr>
              <w:pStyle w:val="a3"/>
              <w:rPr>
                <w:rFonts w:ascii="Calibri"/>
                <w:color w:val="000000"/>
                <w:lang w:val="en-US"/>
              </w:rPr>
            </w:pPr>
            <w:r>
              <w:rPr>
                <w:rFonts w:ascii="Calibri" w:hint="eastAsia"/>
                <w:color w:val="000000"/>
                <w:lang w:val="en-US"/>
              </w:rPr>
              <w:t>用户评论及验证码</w:t>
            </w:r>
          </w:p>
        </w:tc>
      </w:tr>
      <w:tr w:rsidR="00C1209A" w14:paraId="4EB239DD" w14:textId="77777777">
        <w:tc>
          <w:tcPr>
            <w:tcW w:w="2127" w:type="dxa"/>
            <w:vMerge/>
            <w:tcBorders>
              <w:top w:val="single" w:sz="8" w:space="0" w:color="9BBB59"/>
              <w:left w:val="single" w:sz="8" w:space="0" w:color="9BBB59"/>
              <w:bottom w:val="single" w:sz="8" w:space="0" w:color="9BBB59"/>
              <w:right w:val="single" w:sz="8" w:space="0" w:color="9BBB59"/>
            </w:tcBorders>
            <w:shd w:val="clear" w:color="auto" w:fill="FFFFFF"/>
          </w:tcPr>
          <w:p w14:paraId="4EB239D7" w14:textId="77777777" w:rsidR="00C1209A" w:rsidRDefault="00C1209A">
            <w:pPr>
              <w:pStyle w:val="a3"/>
              <w:rPr>
                <w:rFonts w:ascii="Calibri"/>
                <w:color w:val="000000"/>
                <w:lang w:val="en-US"/>
              </w:rPr>
            </w:pP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9D8"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9BBB59"/>
              <w:left w:val="single" w:sz="8" w:space="0" w:color="9BBB59"/>
              <w:bottom w:val="single" w:sz="8" w:space="0" w:color="9BBB59"/>
              <w:right w:val="single" w:sz="8" w:space="0" w:color="9BBB59"/>
            </w:tcBorders>
            <w:shd w:val="clear" w:color="auto" w:fill="FFFFFF"/>
          </w:tcPr>
          <w:p w14:paraId="4EB239D9" w14:textId="77777777" w:rsidR="00C1209A" w:rsidRDefault="00E107DC">
            <w:pPr>
              <w:pStyle w:val="a3"/>
              <w:numPr>
                <w:ilvl w:val="0"/>
                <w:numId w:val="12"/>
              </w:numPr>
              <w:rPr>
                <w:rFonts w:ascii="Calibri"/>
                <w:color w:val="000000"/>
                <w:lang w:val="en-US"/>
              </w:rPr>
            </w:pPr>
            <w:r>
              <w:rPr>
                <w:rFonts w:ascii="Calibri" w:hint="eastAsia"/>
                <w:color w:val="000000"/>
                <w:lang w:val="en-US"/>
              </w:rPr>
              <w:t>评论发表成功</w:t>
            </w:r>
          </w:p>
          <w:p w14:paraId="4EB239DA" w14:textId="77777777" w:rsidR="00C1209A" w:rsidRDefault="00E107DC">
            <w:pPr>
              <w:pStyle w:val="a3"/>
              <w:numPr>
                <w:ilvl w:val="0"/>
                <w:numId w:val="12"/>
              </w:numPr>
              <w:rPr>
                <w:rFonts w:ascii="Calibri"/>
                <w:color w:val="000000"/>
                <w:lang w:val="en-US"/>
              </w:rPr>
            </w:pPr>
            <w:r>
              <w:rPr>
                <w:rFonts w:ascii="Calibri" w:hint="eastAsia"/>
                <w:color w:val="000000"/>
                <w:lang w:val="en-US"/>
              </w:rPr>
              <w:t>评论字数不足</w:t>
            </w:r>
            <w:r>
              <w:rPr>
                <w:rFonts w:ascii="Calibri" w:hint="eastAsia"/>
                <w:color w:val="000000"/>
                <w:lang w:val="en-US"/>
              </w:rPr>
              <w:t>25</w:t>
            </w:r>
            <w:r>
              <w:rPr>
                <w:rFonts w:ascii="Calibri" w:hint="eastAsia"/>
                <w:color w:val="000000"/>
                <w:lang w:val="en-US"/>
              </w:rPr>
              <w:t>字</w:t>
            </w:r>
          </w:p>
          <w:p w14:paraId="4EB239DB" w14:textId="77777777" w:rsidR="00C1209A" w:rsidRDefault="00E107DC">
            <w:pPr>
              <w:pStyle w:val="a3"/>
              <w:numPr>
                <w:ilvl w:val="0"/>
                <w:numId w:val="12"/>
              </w:numPr>
              <w:rPr>
                <w:rFonts w:ascii="Calibri"/>
                <w:color w:val="000000"/>
                <w:lang w:val="en-US"/>
              </w:rPr>
            </w:pPr>
            <w:r>
              <w:rPr>
                <w:rFonts w:ascii="Calibri" w:hint="eastAsia"/>
                <w:color w:val="000000"/>
                <w:lang w:val="en-US"/>
              </w:rPr>
              <w:t>评论信息不完整</w:t>
            </w:r>
          </w:p>
          <w:p w14:paraId="4EB239DC" w14:textId="77777777" w:rsidR="00C1209A" w:rsidRDefault="00E107DC">
            <w:pPr>
              <w:pStyle w:val="a3"/>
              <w:numPr>
                <w:ilvl w:val="0"/>
                <w:numId w:val="12"/>
              </w:numPr>
              <w:rPr>
                <w:rFonts w:ascii="Calibri"/>
                <w:color w:val="000000"/>
                <w:lang w:val="en-US"/>
              </w:rPr>
            </w:pPr>
            <w:r>
              <w:rPr>
                <w:rFonts w:ascii="Calibri" w:hint="eastAsia"/>
                <w:color w:val="000000"/>
                <w:lang w:val="en-US"/>
              </w:rPr>
              <w:t>验证</w:t>
            </w:r>
            <w:proofErr w:type="gramStart"/>
            <w:r>
              <w:rPr>
                <w:rFonts w:ascii="Calibri" w:hint="eastAsia"/>
                <w:color w:val="000000"/>
                <w:lang w:val="en-US"/>
              </w:rPr>
              <w:t>码错误</w:t>
            </w:r>
            <w:proofErr w:type="gramEnd"/>
          </w:p>
        </w:tc>
      </w:tr>
      <w:tr w:rsidR="00C1209A" w14:paraId="4EB239E2" w14:textId="77777777">
        <w:tc>
          <w:tcPr>
            <w:tcW w:w="2127" w:type="dxa"/>
            <w:tcBorders>
              <w:top w:val="single" w:sz="8" w:space="0" w:color="9BBB59"/>
              <w:left w:val="single" w:sz="8" w:space="0" w:color="9BBB59"/>
              <w:bottom w:val="single" w:sz="8" w:space="0" w:color="9BBB59"/>
              <w:right w:val="single" w:sz="8" w:space="0" w:color="9BBB59"/>
            </w:tcBorders>
            <w:shd w:val="clear" w:color="auto" w:fill="D7E3BC"/>
          </w:tcPr>
          <w:p w14:paraId="4EB239DE"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9DF"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9E0"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9BBB59"/>
              <w:left w:val="single" w:sz="8" w:space="0" w:color="9BBB59"/>
              <w:bottom w:val="single" w:sz="8" w:space="0" w:color="9BBB59"/>
              <w:right w:val="single" w:sz="8" w:space="0" w:color="9BBB59"/>
            </w:tcBorders>
            <w:shd w:val="clear" w:color="auto" w:fill="D7E3BC"/>
          </w:tcPr>
          <w:p w14:paraId="4EB239E1"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9E7" w14:textId="77777777">
        <w:tc>
          <w:tcPr>
            <w:tcW w:w="2127" w:type="dxa"/>
            <w:tcBorders>
              <w:top w:val="single" w:sz="8" w:space="0" w:color="9BBB59"/>
              <w:left w:val="single" w:sz="8" w:space="0" w:color="9BBB59"/>
              <w:bottom w:val="single" w:sz="8" w:space="0" w:color="9BBB59"/>
              <w:right w:val="single" w:sz="8" w:space="0" w:color="9BBB59"/>
            </w:tcBorders>
            <w:shd w:val="clear" w:color="auto" w:fill="FFFFFF"/>
          </w:tcPr>
          <w:p w14:paraId="4EB239E3"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9E4"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9E5"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9BBB59"/>
              <w:left w:val="single" w:sz="8" w:space="0" w:color="9BBB59"/>
              <w:bottom w:val="single" w:sz="8" w:space="0" w:color="9BBB59"/>
              <w:right w:val="single" w:sz="8" w:space="0" w:color="9BBB59"/>
            </w:tcBorders>
            <w:shd w:val="clear" w:color="auto" w:fill="FFFFFF"/>
          </w:tcPr>
          <w:p w14:paraId="4EB239E6" w14:textId="77777777" w:rsidR="00C1209A" w:rsidRDefault="00E107DC">
            <w:pPr>
              <w:pStyle w:val="a3"/>
              <w:rPr>
                <w:rFonts w:ascii="Calibri"/>
                <w:color w:val="000000"/>
                <w:lang w:val="en-US"/>
              </w:rPr>
            </w:pPr>
            <w:r>
              <w:rPr>
                <w:rFonts w:ascii="Calibri" w:hint="eastAsia"/>
                <w:color w:val="000000"/>
                <w:lang w:val="en-US"/>
              </w:rPr>
              <w:t>2020-5-30</w:t>
            </w:r>
          </w:p>
        </w:tc>
      </w:tr>
    </w:tbl>
    <w:p w14:paraId="4EB239E8" w14:textId="77777777" w:rsidR="00C1209A" w:rsidRDefault="00C1209A">
      <w:pPr>
        <w:pStyle w:val="a3"/>
        <w:rPr>
          <w:rFonts w:ascii="Calibri"/>
          <w:lang w:val="en-US"/>
        </w:rPr>
      </w:pPr>
    </w:p>
    <w:p w14:paraId="4EB239E9" w14:textId="77777777" w:rsidR="00C1209A" w:rsidRDefault="00E107DC">
      <w:pPr>
        <w:pStyle w:val="a3"/>
        <w:ind w:firstLine="720"/>
        <w:rPr>
          <w:rFonts w:ascii="Calibri"/>
          <w:b/>
          <w:bCs/>
          <w:lang w:val="en-US"/>
        </w:rPr>
      </w:pPr>
      <w:r>
        <w:rPr>
          <w:rFonts w:ascii="Calibri" w:hint="eastAsia"/>
          <w:b/>
          <w:bCs/>
          <w:lang w:val="en-US"/>
        </w:rPr>
        <w:t xml:space="preserve">302 </w:t>
      </w:r>
      <w:r>
        <w:rPr>
          <w:rFonts w:ascii="Calibri" w:hint="eastAsia"/>
          <w:b/>
          <w:bCs/>
          <w:lang w:val="en-US"/>
        </w:rPr>
        <w:t>“评论影视”模块功能</w:t>
      </w:r>
    </w:p>
    <w:tbl>
      <w:tblPr>
        <w:tblStyle w:val="a5"/>
        <w:tblW w:w="0" w:type="auto"/>
        <w:tblLook w:val="04A0" w:firstRow="1" w:lastRow="0" w:firstColumn="1" w:lastColumn="0" w:noHBand="0" w:noVBand="1"/>
      </w:tblPr>
      <w:tblGrid>
        <w:gridCol w:w="2127"/>
        <w:gridCol w:w="693"/>
        <w:gridCol w:w="1434"/>
        <w:gridCol w:w="1429"/>
        <w:gridCol w:w="699"/>
        <w:gridCol w:w="2128"/>
      </w:tblGrid>
      <w:tr w:rsidR="00C1209A" w14:paraId="4EB239EE" w14:textId="77777777">
        <w:tc>
          <w:tcPr>
            <w:tcW w:w="2127" w:type="dxa"/>
            <w:tcBorders>
              <w:top w:val="single" w:sz="8" w:space="0" w:color="9BBB59"/>
              <w:left w:val="single" w:sz="8" w:space="0" w:color="9BBB59"/>
              <w:bottom w:val="single" w:sz="18" w:space="0" w:color="FFFFFF"/>
              <w:right w:val="single" w:sz="8" w:space="0" w:color="9BBB59"/>
            </w:tcBorders>
            <w:shd w:val="clear" w:color="auto" w:fill="9BBB59"/>
          </w:tcPr>
          <w:p w14:paraId="4EB239EA"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9BBB59"/>
              <w:left w:val="single" w:sz="8" w:space="0" w:color="9BBB59"/>
              <w:bottom w:val="single" w:sz="18" w:space="0" w:color="FFFFFF"/>
              <w:right w:val="single" w:sz="8" w:space="0" w:color="9BBB59"/>
            </w:tcBorders>
            <w:shd w:val="clear" w:color="auto" w:fill="9BBB59"/>
          </w:tcPr>
          <w:p w14:paraId="4EB239EB" w14:textId="77777777" w:rsidR="00C1209A" w:rsidRDefault="00E107DC">
            <w:pPr>
              <w:pStyle w:val="a3"/>
              <w:rPr>
                <w:rFonts w:ascii="Calibri"/>
                <w:color w:val="FFFFFF"/>
                <w:lang w:val="en-US"/>
              </w:rPr>
            </w:pPr>
            <w:r>
              <w:rPr>
                <w:rFonts w:ascii="Calibri" w:hint="eastAsia"/>
                <w:color w:val="FFFFFF"/>
                <w:lang w:val="en-US"/>
              </w:rPr>
              <w:t>302</w:t>
            </w:r>
          </w:p>
        </w:tc>
        <w:tc>
          <w:tcPr>
            <w:tcW w:w="2128" w:type="dxa"/>
            <w:gridSpan w:val="2"/>
            <w:tcBorders>
              <w:top w:val="single" w:sz="8" w:space="0" w:color="9BBB59"/>
              <w:left w:val="single" w:sz="8" w:space="0" w:color="9BBB59"/>
              <w:bottom w:val="single" w:sz="18" w:space="0" w:color="FFFFFF"/>
              <w:right w:val="single" w:sz="8" w:space="0" w:color="9BBB59"/>
            </w:tcBorders>
            <w:shd w:val="clear" w:color="auto" w:fill="9BBB59"/>
          </w:tcPr>
          <w:p w14:paraId="4EB239EC"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9BBB59"/>
              <w:left w:val="single" w:sz="8" w:space="0" w:color="9BBB59"/>
              <w:bottom w:val="single" w:sz="18" w:space="0" w:color="FFFFFF"/>
              <w:right w:val="single" w:sz="8" w:space="0" w:color="9BBB59"/>
            </w:tcBorders>
            <w:shd w:val="clear" w:color="auto" w:fill="9BBB59"/>
          </w:tcPr>
          <w:p w14:paraId="4EB239ED" w14:textId="77777777" w:rsidR="00C1209A" w:rsidRDefault="00E107DC">
            <w:pPr>
              <w:pStyle w:val="a3"/>
              <w:rPr>
                <w:rFonts w:ascii="Calibri"/>
                <w:color w:val="FFFFFF"/>
                <w:lang w:val="en-US"/>
              </w:rPr>
            </w:pPr>
            <w:r>
              <w:rPr>
                <w:rFonts w:ascii="Calibri" w:hint="eastAsia"/>
                <w:color w:val="FFFFFF"/>
                <w:lang w:val="en-US"/>
              </w:rPr>
              <w:t>评论影视</w:t>
            </w:r>
          </w:p>
        </w:tc>
      </w:tr>
      <w:tr w:rsidR="00C1209A" w14:paraId="4EB239F4" w14:textId="77777777">
        <w:trPr>
          <w:trHeight w:val="185"/>
        </w:trPr>
        <w:tc>
          <w:tcPr>
            <w:tcW w:w="2127" w:type="dxa"/>
            <w:vMerge w:val="restart"/>
            <w:tcBorders>
              <w:top w:val="single" w:sz="18" w:space="0" w:color="FFFFFF"/>
              <w:left w:val="single" w:sz="8" w:space="0" w:color="9BBB59"/>
              <w:bottom w:val="single" w:sz="8" w:space="0" w:color="9BBB59"/>
              <w:right w:val="single" w:sz="8" w:space="0" w:color="9BBB59"/>
            </w:tcBorders>
            <w:shd w:val="clear" w:color="auto" w:fill="D7E3BC"/>
          </w:tcPr>
          <w:p w14:paraId="4EB239EF" w14:textId="77777777" w:rsidR="00C1209A" w:rsidRDefault="00E107DC">
            <w:pPr>
              <w:pStyle w:val="a3"/>
              <w:rPr>
                <w:rFonts w:ascii="Calibri"/>
                <w:color w:val="000000"/>
                <w:lang w:val="en-US"/>
              </w:rPr>
            </w:pPr>
            <w:r>
              <w:rPr>
                <w:rFonts w:ascii="Calibri" w:hint="eastAsia"/>
                <w:color w:val="000000"/>
                <w:lang w:val="en-US"/>
              </w:rPr>
              <w:t>功能描述</w:t>
            </w:r>
          </w:p>
        </w:tc>
        <w:tc>
          <w:tcPr>
            <w:tcW w:w="693" w:type="dxa"/>
            <w:tcBorders>
              <w:top w:val="single" w:sz="18" w:space="0" w:color="FFFFFF"/>
              <w:left w:val="single" w:sz="8" w:space="0" w:color="9BBB59"/>
              <w:bottom w:val="single" w:sz="8" w:space="0" w:color="9BBB59"/>
              <w:right w:val="single" w:sz="8" w:space="0" w:color="9BBB59"/>
            </w:tcBorders>
            <w:shd w:val="clear" w:color="auto" w:fill="D7E3BC"/>
          </w:tcPr>
          <w:p w14:paraId="4EB239F0" w14:textId="77777777" w:rsidR="00C1209A" w:rsidRDefault="00E107DC">
            <w:pPr>
              <w:rPr>
                <w:color w:val="000000"/>
                <w:lang w:val="en-US"/>
              </w:rPr>
            </w:pPr>
            <w:r>
              <w:rPr>
                <w:rFonts w:hint="eastAsia"/>
                <w:color w:val="000000"/>
              </w:rPr>
              <w:t>前置条件</w:t>
            </w:r>
          </w:p>
        </w:tc>
        <w:tc>
          <w:tcPr>
            <w:tcW w:w="2863" w:type="dxa"/>
            <w:gridSpan w:val="2"/>
            <w:tcBorders>
              <w:top w:val="single" w:sz="18" w:space="0" w:color="FFFFFF"/>
              <w:left w:val="single" w:sz="8" w:space="0" w:color="9BBB59"/>
              <w:bottom w:val="single" w:sz="8" w:space="0" w:color="9BBB59"/>
              <w:right w:val="single" w:sz="8" w:space="0" w:color="9BBB59"/>
            </w:tcBorders>
            <w:shd w:val="clear" w:color="auto" w:fill="D7E3BC"/>
          </w:tcPr>
          <w:p w14:paraId="4EB239F1" w14:textId="77777777" w:rsidR="00C1209A" w:rsidRDefault="00E107DC">
            <w:pPr>
              <w:rPr>
                <w:color w:val="000000"/>
                <w:lang w:val="en-US"/>
              </w:rPr>
            </w:pPr>
            <w:r>
              <w:rPr>
                <w:rFonts w:hint="eastAsia"/>
                <w:color w:val="000000"/>
              </w:rPr>
              <w:t>用户查看某影视主页</w:t>
            </w:r>
          </w:p>
        </w:tc>
        <w:tc>
          <w:tcPr>
            <w:tcW w:w="699" w:type="dxa"/>
            <w:tcBorders>
              <w:top w:val="single" w:sz="18" w:space="0" w:color="FFFFFF"/>
              <w:left w:val="single" w:sz="8" w:space="0" w:color="9BBB59"/>
              <w:bottom w:val="single" w:sz="8" w:space="0" w:color="9BBB59"/>
              <w:right w:val="single" w:sz="8" w:space="0" w:color="9BBB59"/>
            </w:tcBorders>
            <w:shd w:val="clear" w:color="auto" w:fill="D7E3BC"/>
          </w:tcPr>
          <w:p w14:paraId="4EB239F2"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9BBB59"/>
              <w:bottom w:val="single" w:sz="8" w:space="0" w:color="9BBB59"/>
              <w:right w:val="single" w:sz="8" w:space="0" w:color="9BBB59"/>
            </w:tcBorders>
            <w:shd w:val="clear" w:color="auto" w:fill="D7E3BC"/>
          </w:tcPr>
          <w:p w14:paraId="4EB239F3" w14:textId="77777777" w:rsidR="00C1209A" w:rsidRDefault="00E107DC">
            <w:pPr>
              <w:rPr>
                <w:color w:val="000000"/>
                <w:lang w:val="en-US"/>
              </w:rPr>
            </w:pPr>
            <w:r>
              <w:rPr>
                <w:rFonts w:hint="eastAsia"/>
                <w:color w:val="000000"/>
              </w:rPr>
              <w:t>用户评论影视成功</w:t>
            </w:r>
          </w:p>
        </w:tc>
      </w:tr>
      <w:tr w:rsidR="00C1209A" w14:paraId="4EB239FC" w14:textId="77777777">
        <w:trPr>
          <w:trHeight w:val="97"/>
        </w:trPr>
        <w:tc>
          <w:tcPr>
            <w:tcW w:w="2127" w:type="dxa"/>
            <w:vMerge/>
            <w:tcBorders>
              <w:top w:val="single" w:sz="8" w:space="0" w:color="9BBB59"/>
              <w:left w:val="single" w:sz="8" w:space="0" w:color="9BBB59"/>
              <w:bottom w:val="single" w:sz="8" w:space="0" w:color="9BBB59"/>
              <w:right w:val="single" w:sz="8" w:space="0" w:color="9BBB59"/>
            </w:tcBorders>
            <w:shd w:val="clear" w:color="auto" w:fill="FFFFFF"/>
          </w:tcPr>
          <w:p w14:paraId="4EB239F5" w14:textId="77777777" w:rsidR="00C1209A" w:rsidRDefault="00C1209A">
            <w:pPr>
              <w:pStyle w:val="a3"/>
              <w:rPr>
                <w:rFonts w:ascii="Calibri"/>
                <w:color w:val="000000"/>
                <w:lang w:val="en-US"/>
              </w:rPr>
            </w:pPr>
          </w:p>
        </w:tc>
        <w:tc>
          <w:tcPr>
            <w:tcW w:w="693" w:type="dxa"/>
            <w:tcBorders>
              <w:top w:val="single" w:sz="8" w:space="0" w:color="9BBB59"/>
              <w:left w:val="single" w:sz="8" w:space="0" w:color="9BBB59"/>
              <w:bottom w:val="single" w:sz="8" w:space="0" w:color="9BBB59"/>
              <w:right w:val="single" w:sz="8" w:space="0" w:color="9BBB59"/>
            </w:tcBorders>
            <w:shd w:val="clear" w:color="auto" w:fill="FFFFFF"/>
          </w:tcPr>
          <w:p w14:paraId="4EB239F6" w14:textId="77777777" w:rsidR="00C1209A" w:rsidRDefault="00E107DC">
            <w:pPr>
              <w:rPr>
                <w:color w:val="000000"/>
                <w:lang w:val="en-US"/>
              </w:rPr>
            </w:pPr>
            <w:r>
              <w:rPr>
                <w:rFonts w:hint="eastAsia"/>
                <w:color w:val="000000"/>
              </w:rPr>
              <w:t>活动步骤</w:t>
            </w:r>
          </w:p>
        </w:tc>
        <w:tc>
          <w:tcPr>
            <w:tcW w:w="5690" w:type="dxa"/>
            <w:gridSpan w:val="4"/>
            <w:tcBorders>
              <w:top w:val="single" w:sz="8" w:space="0" w:color="9BBB59"/>
              <w:left w:val="single" w:sz="8" w:space="0" w:color="9BBB59"/>
              <w:bottom w:val="single" w:sz="8" w:space="0" w:color="9BBB59"/>
              <w:right w:val="single" w:sz="8" w:space="0" w:color="9BBB59"/>
            </w:tcBorders>
            <w:shd w:val="clear" w:color="auto" w:fill="FFFFFF"/>
          </w:tcPr>
          <w:p w14:paraId="4EB239F7" w14:textId="77777777" w:rsidR="00C1209A" w:rsidRDefault="00E107DC">
            <w:pPr>
              <w:pStyle w:val="a6"/>
              <w:ind w:left="-41" w:firstLine="0"/>
              <w:rPr>
                <w:color w:val="000000"/>
              </w:rPr>
            </w:pPr>
            <w:r>
              <w:rPr>
                <w:rFonts w:hint="eastAsia"/>
                <w:color w:val="000000"/>
              </w:rPr>
              <w:t>1.</w:t>
            </w:r>
            <w:r>
              <w:rPr>
                <w:rFonts w:hint="eastAsia"/>
                <w:color w:val="000000"/>
              </w:rPr>
              <w:t>用户</w:t>
            </w:r>
            <w:proofErr w:type="gramStart"/>
            <w:r>
              <w:rPr>
                <w:rFonts w:hint="eastAsia"/>
                <w:color w:val="000000"/>
              </w:rPr>
              <w:t>点开某影视</w:t>
            </w:r>
            <w:proofErr w:type="gramEnd"/>
            <w:r>
              <w:rPr>
                <w:rFonts w:hint="eastAsia"/>
                <w:color w:val="000000"/>
              </w:rPr>
              <w:t>主页，选择“评论”。</w:t>
            </w:r>
            <w:r>
              <w:rPr>
                <w:rFonts w:hint="eastAsia"/>
                <w:color w:val="000000"/>
              </w:rPr>
              <w:t xml:space="preserve"> </w:t>
            </w:r>
          </w:p>
          <w:p w14:paraId="4EB239F8" w14:textId="77777777" w:rsidR="00C1209A" w:rsidRDefault="00E107DC">
            <w:pPr>
              <w:pStyle w:val="a6"/>
              <w:ind w:left="-41" w:firstLine="0"/>
              <w:rPr>
                <w:color w:val="000000"/>
              </w:rPr>
            </w:pPr>
            <w:r>
              <w:rPr>
                <w:rFonts w:hint="eastAsia"/>
                <w:color w:val="000000"/>
              </w:rPr>
              <w:t>2.</w:t>
            </w:r>
            <w:r>
              <w:rPr>
                <w:rFonts w:hint="eastAsia"/>
                <w:color w:val="000000"/>
              </w:rPr>
              <w:t>用户对书籍进行评分。</w:t>
            </w:r>
          </w:p>
          <w:p w14:paraId="4EB239F9" w14:textId="77777777" w:rsidR="00C1209A" w:rsidRDefault="00E107DC">
            <w:pPr>
              <w:pStyle w:val="a6"/>
              <w:ind w:left="-41" w:firstLine="0"/>
              <w:rPr>
                <w:color w:val="000000"/>
              </w:rPr>
            </w:pPr>
            <w:r>
              <w:rPr>
                <w:rFonts w:hint="eastAsia"/>
                <w:color w:val="000000"/>
              </w:rPr>
              <w:t>3.</w:t>
            </w:r>
            <w:r>
              <w:rPr>
                <w:rFonts w:hint="eastAsia"/>
                <w:color w:val="000000"/>
              </w:rPr>
              <w:t>用户撰写评论（评论必须包含评论标题以及不少于</w:t>
            </w:r>
            <w:r>
              <w:rPr>
                <w:rFonts w:hint="eastAsia"/>
                <w:color w:val="000000"/>
              </w:rPr>
              <w:t>25</w:t>
            </w:r>
            <w:r>
              <w:rPr>
                <w:rFonts w:hint="eastAsia"/>
                <w:color w:val="000000"/>
              </w:rPr>
              <w:t>字符的评论内容）。</w:t>
            </w:r>
          </w:p>
          <w:p w14:paraId="4EB239FA" w14:textId="77777777" w:rsidR="00C1209A" w:rsidRDefault="00E107DC">
            <w:pPr>
              <w:pStyle w:val="a6"/>
              <w:ind w:left="-41" w:firstLine="0"/>
              <w:rPr>
                <w:color w:val="000000"/>
              </w:rPr>
            </w:pPr>
            <w:r>
              <w:rPr>
                <w:rFonts w:hint="eastAsia"/>
                <w:color w:val="000000"/>
              </w:rPr>
              <w:t>4.</w:t>
            </w:r>
            <w:r>
              <w:rPr>
                <w:rFonts w:hint="eastAsia"/>
                <w:color w:val="000000"/>
              </w:rPr>
              <w:t>系统对评论的内容与格式进行判断。</w:t>
            </w:r>
          </w:p>
          <w:p w14:paraId="4EB239FB" w14:textId="77777777" w:rsidR="00C1209A" w:rsidRDefault="00E107DC">
            <w:pPr>
              <w:pStyle w:val="a6"/>
              <w:ind w:left="-41" w:firstLine="0"/>
              <w:rPr>
                <w:color w:val="000000"/>
                <w:lang w:val="en-US"/>
              </w:rPr>
            </w:pPr>
            <w:r>
              <w:rPr>
                <w:rFonts w:hint="eastAsia"/>
                <w:color w:val="000000"/>
              </w:rPr>
              <w:t>5.</w:t>
            </w:r>
            <w:r>
              <w:rPr>
                <w:rFonts w:hint="eastAsia"/>
                <w:color w:val="000000"/>
              </w:rPr>
              <w:t>系统处理后在</w:t>
            </w:r>
            <w:proofErr w:type="gramStart"/>
            <w:r>
              <w:rPr>
                <w:rFonts w:hint="eastAsia"/>
                <w:color w:val="000000"/>
              </w:rPr>
              <w:t>评论区显示</w:t>
            </w:r>
            <w:proofErr w:type="gramEnd"/>
            <w:r>
              <w:rPr>
                <w:rFonts w:hint="eastAsia"/>
                <w:color w:val="000000"/>
              </w:rPr>
              <w:t>评论，并提示评论成功。</w:t>
            </w:r>
          </w:p>
        </w:tc>
      </w:tr>
      <w:tr w:rsidR="00C1209A" w14:paraId="4EB23A00" w14:textId="77777777">
        <w:tc>
          <w:tcPr>
            <w:tcW w:w="2127" w:type="dxa"/>
            <w:vMerge w:val="restart"/>
            <w:tcBorders>
              <w:top w:val="single" w:sz="8" w:space="0" w:color="9BBB59"/>
              <w:left w:val="single" w:sz="8" w:space="0" w:color="9BBB59"/>
              <w:bottom w:val="single" w:sz="8" w:space="0" w:color="9BBB59"/>
              <w:right w:val="single" w:sz="8" w:space="0" w:color="9BBB59"/>
            </w:tcBorders>
            <w:shd w:val="clear" w:color="auto" w:fill="D7E3BC"/>
          </w:tcPr>
          <w:p w14:paraId="4EB239FD"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9FE"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9BBB59"/>
              <w:left w:val="single" w:sz="8" w:space="0" w:color="9BBB59"/>
              <w:bottom w:val="single" w:sz="8" w:space="0" w:color="9BBB59"/>
              <w:right w:val="single" w:sz="8" w:space="0" w:color="9BBB59"/>
            </w:tcBorders>
            <w:shd w:val="clear" w:color="auto" w:fill="D7E3BC"/>
          </w:tcPr>
          <w:p w14:paraId="4EB239FF" w14:textId="77777777" w:rsidR="00C1209A" w:rsidRDefault="00E107DC">
            <w:pPr>
              <w:pStyle w:val="a3"/>
              <w:rPr>
                <w:rFonts w:ascii="Calibri"/>
                <w:color w:val="000000"/>
                <w:lang w:val="en-US"/>
              </w:rPr>
            </w:pPr>
            <w:r>
              <w:rPr>
                <w:rFonts w:ascii="Calibri" w:hint="eastAsia"/>
                <w:color w:val="000000"/>
                <w:lang w:val="en-US"/>
              </w:rPr>
              <w:t>用户评论及验证码</w:t>
            </w:r>
          </w:p>
        </w:tc>
      </w:tr>
      <w:tr w:rsidR="00C1209A" w14:paraId="4EB23A07" w14:textId="77777777">
        <w:tc>
          <w:tcPr>
            <w:tcW w:w="2127" w:type="dxa"/>
            <w:vMerge/>
            <w:tcBorders>
              <w:top w:val="single" w:sz="8" w:space="0" w:color="9BBB59"/>
              <w:left w:val="single" w:sz="8" w:space="0" w:color="9BBB59"/>
              <w:bottom w:val="single" w:sz="8" w:space="0" w:color="9BBB59"/>
              <w:right w:val="single" w:sz="8" w:space="0" w:color="9BBB59"/>
            </w:tcBorders>
            <w:shd w:val="clear" w:color="auto" w:fill="FFFFFF"/>
          </w:tcPr>
          <w:p w14:paraId="4EB23A01" w14:textId="77777777" w:rsidR="00C1209A" w:rsidRDefault="00C1209A">
            <w:pPr>
              <w:pStyle w:val="a3"/>
              <w:rPr>
                <w:rFonts w:ascii="Calibri"/>
                <w:color w:val="000000"/>
                <w:lang w:val="en-US"/>
              </w:rPr>
            </w:pP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A02"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9BBB59"/>
              <w:left w:val="single" w:sz="8" w:space="0" w:color="9BBB59"/>
              <w:bottom w:val="single" w:sz="8" w:space="0" w:color="9BBB59"/>
              <w:right w:val="single" w:sz="8" w:space="0" w:color="9BBB59"/>
            </w:tcBorders>
            <w:shd w:val="clear" w:color="auto" w:fill="FFFFFF"/>
          </w:tcPr>
          <w:p w14:paraId="4EB23A03" w14:textId="77777777" w:rsidR="00C1209A" w:rsidRDefault="00E107DC">
            <w:pPr>
              <w:pStyle w:val="a3"/>
              <w:numPr>
                <w:ilvl w:val="0"/>
                <w:numId w:val="13"/>
              </w:numPr>
              <w:rPr>
                <w:rFonts w:ascii="Calibri"/>
                <w:color w:val="000000"/>
                <w:lang w:val="en-US"/>
              </w:rPr>
            </w:pPr>
            <w:r>
              <w:rPr>
                <w:rFonts w:ascii="Calibri" w:hint="eastAsia"/>
                <w:color w:val="000000"/>
                <w:lang w:val="en-US"/>
              </w:rPr>
              <w:t>评论发表成功</w:t>
            </w:r>
          </w:p>
          <w:p w14:paraId="4EB23A04" w14:textId="77777777" w:rsidR="00C1209A" w:rsidRDefault="00E107DC">
            <w:pPr>
              <w:pStyle w:val="a3"/>
              <w:numPr>
                <w:ilvl w:val="0"/>
                <w:numId w:val="13"/>
              </w:numPr>
              <w:rPr>
                <w:rFonts w:ascii="Calibri"/>
                <w:color w:val="000000"/>
                <w:lang w:val="en-US"/>
              </w:rPr>
            </w:pPr>
            <w:r>
              <w:rPr>
                <w:rFonts w:ascii="Calibri" w:hint="eastAsia"/>
                <w:color w:val="000000"/>
                <w:lang w:val="en-US"/>
              </w:rPr>
              <w:t>评论字数不足</w:t>
            </w:r>
            <w:r>
              <w:rPr>
                <w:rFonts w:ascii="Calibri" w:hint="eastAsia"/>
                <w:color w:val="000000"/>
                <w:lang w:val="en-US"/>
              </w:rPr>
              <w:t>25</w:t>
            </w:r>
            <w:r>
              <w:rPr>
                <w:rFonts w:ascii="Calibri" w:hint="eastAsia"/>
                <w:color w:val="000000"/>
                <w:lang w:val="en-US"/>
              </w:rPr>
              <w:t>字</w:t>
            </w:r>
          </w:p>
          <w:p w14:paraId="4EB23A05" w14:textId="77777777" w:rsidR="00C1209A" w:rsidRDefault="00E107DC">
            <w:pPr>
              <w:pStyle w:val="a3"/>
              <w:numPr>
                <w:ilvl w:val="0"/>
                <w:numId w:val="13"/>
              </w:numPr>
              <w:rPr>
                <w:rFonts w:ascii="Calibri"/>
                <w:color w:val="000000"/>
                <w:lang w:val="en-US"/>
              </w:rPr>
            </w:pPr>
            <w:r>
              <w:rPr>
                <w:rFonts w:ascii="Calibri" w:hint="eastAsia"/>
                <w:color w:val="000000"/>
                <w:lang w:val="en-US"/>
              </w:rPr>
              <w:t>评论信息不完整</w:t>
            </w:r>
          </w:p>
          <w:p w14:paraId="4EB23A06" w14:textId="77777777" w:rsidR="00C1209A" w:rsidRDefault="00E107DC">
            <w:pPr>
              <w:pStyle w:val="a3"/>
              <w:numPr>
                <w:ilvl w:val="0"/>
                <w:numId w:val="13"/>
              </w:numPr>
              <w:rPr>
                <w:rFonts w:ascii="Calibri"/>
                <w:color w:val="000000"/>
                <w:lang w:val="en-US"/>
              </w:rPr>
            </w:pPr>
            <w:r>
              <w:rPr>
                <w:rFonts w:ascii="Calibri" w:hint="eastAsia"/>
                <w:color w:val="000000"/>
                <w:lang w:val="en-US"/>
              </w:rPr>
              <w:t>验证</w:t>
            </w:r>
            <w:proofErr w:type="gramStart"/>
            <w:r>
              <w:rPr>
                <w:rFonts w:ascii="Calibri" w:hint="eastAsia"/>
                <w:color w:val="000000"/>
                <w:lang w:val="en-US"/>
              </w:rPr>
              <w:t>码错误</w:t>
            </w:r>
            <w:proofErr w:type="gramEnd"/>
          </w:p>
        </w:tc>
      </w:tr>
      <w:tr w:rsidR="00C1209A" w14:paraId="4EB23A0C" w14:textId="77777777">
        <w:tc>
          <w:tcPr>
            <w:tcW w:w="2127" w:type="dxa"/>
            <w:tcBorders>
              <w:top w:val="single" w:sz="8" w:space="0" w:color="9BBB59"/>
              <w:left w:val="single" w:sz="8" w:space="0" w:color="9BBB59"/>
              <w:bottom w:val="single" w:sz="8" w:space="0" w:color="9BBB59"/>
              <w:right w:val="single" w:sz="8" w:space="0" w:color="9BBB59"/>
            </w:tcBorders>
            <w:shd w:val="clear" w:color="auto" w:fill="D7E3BC"/>
          </w:tcPr>
          <w:p w14:paraId="4EB23A08"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A09"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A0A"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9BBB59"/>
              <w:left w:val="single" w:sz="8" w:space="0" w:color="9BBB59"/>
              <w:bottom w:val="single" w:sz="8" w:space="0" w:color="9BBB59"/>
              <w:right w:val="single" w:sz="8" w:space="0" w:color="9BBB59"/>
            </w:tcBorders>
            <w:shd w:val="clear" w:color="auto" w:fill="D7E3BC"/>
          </w:tcPr>
          <w:p w14:paraId="4EB23A0B"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A11" w14:textId="77777777">
        <w:tc>
          <w:tcPr>
            <w:tcW w:w="2127" w:type="dxa"/>
            <w:tcBorders>
              <w:top w:val="single" w:sz="8" w:space="0" w:color="9BBB59"/>
              <w:left w:val="single" w:sz="8" w:space="0" w:color="9BBB59"/>
              <w:bottom w:val="single" w:sz="8" w:space="0" w:color="9BBB59"/>
              <w:right w:val="single" w:sz="8" w:space="0" w:color="9BBB59"/>
            </w:tcBorders>
            <w:shd w:val="clear" w:color="auto" w:fill="FFFFFF"/>
          </w:tcPr>
          <w:p w14:paraId="4EB23A0D"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A0E"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A0F"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9BBB59"/>
              <w:left w:val="single" w:sz="8" w:space="0" w:color="9BBB59"/>
              <w:bottom w:val="single" w:sz="8" w:space="0" w:color="9BBB59"/>
              <w:right w:val="single" w:sz="8" w:space="0" w:color="9BBB59"/>
            </w:tcBorders>
            <w:shd w:val="clear" w:color="auto" w:fill="FFFFFF"/>
          </w:tcPr>
          <w:p w14:paraId="4EB23A10" w14:textId="77777777" w:rsidR="00C1209A" w:rsidRDefault="00E107DC">
            <w:pPr>
              <w:pStyle w:val="a3"/>
              <w:rPr>
                <w:rFonts w:ascii="Calibri"/>
                <w:color w:val="000000"/>
                <w:lang w:val="en-US"/>
              </w:rPr>
            </w:pPr>
            <w:r>
              <w:rPr>
                <w:rFonts w:ascii="Calibri" w:hint="eastAsia"/>
                <w:color w:val="000000"/>
                <w:lang w:val="en-US"/>
              </w:rPr>
              <w:t>2020-5-30</w:t>
            </w:r>
          </w:p>
        </w:tc>
      </w:tr>
    </w:tbl>
    <w:p w14:paraId="4EB23A12" w14:textId="77777777" w:rsidR="00C1209A" w:rsidRDefault="00C1209A">
      <w:pPr>
        <w:pStyle w:val="a3"/>
        <w:rPr>
          <w:rFonts w:ascii="Calibri"/>
          <w:lang w:val="en-US"/>
        </w:rPr>
      </w:pPr>
    </w:p>
    <w:p w14:paraId="4EB23A13" w14:textId="77777777" w:rsidR="00C1209A" w:rsidRDefault="00E107DC">
      <w:pPr>
        <w:pStyle w:val="a3"/>
        <w:ind w:firstLine="720"/>
        <w:rPr>
          <w:rFonts w:ascii="Calibri"/>
          <w:b/>
          <w:bCs/>
          <w:lang w:val="en-US"/>
        </w:rPr>
      </w:pPr>
      <w:r>
        <w:rPr>
          <w:rFonts w:ascii="Calibri" w:hint="eastAsia"/>
          <w:b/>
          <w:bCs/>
          <w:lang w:val="en-US"/>
        </w:rPr>
        <w:t xml:space="preserve">303 </w:t>
      </w:r>
      <w:r>
        <w:rPr>
          <w:rFonts w:ascii="Calibri" w:hint="eastAsia"/>
          <w:b/>
          <w:bCs/>
          <w:lang w:val="en-US"/>
        </w:rPr>
        <w:t>“点赞评论”模块功能</w:t>
      </w:r>
    </w:p>
    <w:tbl>
      <w:tblPr>
        <w:tblStyle w:val="a5"/>
        <w:tblW w:w="0" w:type="auto"/>
        <w:tblLook w:val="04A0" w:firstRow="1" w:lastRow="0" w:firstColumn="1" w:lastColumn="0" w:noHBand="0" w:noVBand="1"/>
      </w:tblPr>
      <w:tblGrid>
        <w:gridCol w:w="2127"/>
        <w:gridCol w:w="705"/>
        <w:gridCol w:w="1422"/>
        <w:gridCol w:w="1446"/>
        <w:gridCol w:w="682"/>
        <w:gridCol w:w="2128"/>
      </w:tblGrid>
      <w:tr w:rsidR="00C1209A" w14:paraId="4EB23A18" w14:textId="77777777">
        <w:tc>
          <w:tcPr>
            <w:tcW w:w="2127" w:type="dxa"/>
            <w:tcBorders>
              <w:top w:val="single" w:sz="8" w:space="0" w:color="9BBB59"/>
              <w:left w:val="single" w:sz="8" w:space="0" w:color="9BBB59"/>
              <w:bottom w:val="single" w:sz="18" w:space="0" w:color="FFFFFF"/>
              <w:right w:val="single" w:sz="8" w:space="0" w:color="9BBB59"/>
            </w:tcBorders>
            <w:shd w:val="clear" w:color="auto" w:fill="9BBB59"/>
          </w:tcPr>
          <w:p w14:paraId="4EB23A14"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9BBB59"/>
              <w:left w:val="single" w:sz="8" w:space="0" w:color="9BBB59"/>
              <w:bottom w:val="single" w:sz="18" w:space="0" w:color="FFFFFF"/>
              <w:right w:val="single" w:sz="8" w:space="0" w:color="9BBB59"/>
            </w:tcBorders>
            <w:shd w:val="clear" w:color="auto" w:fill="9BBB59"/>
          </w:tcPr>
          <w:p w14:paraId="4EB23A15" w14:textId="77777777" w:rsidR="00C1209A" w:rsidRDefault="00E107DC">
            <w:pPr>
              <w:pStyle w:val="a3"/>
              <w:rPr>
                <w:rFonts w:ascii="Calibri"/>
                <w:color w:val="FFFFFF"/>
                <w:lang w:val="en-US"/>
              </w:rPr>
            </w:pPr>
            <w:r>
              <w:rPr>
                <w:rFonts w:ascii="Calibri" w:hint="eastAsia"/>
                <w:color w:val="FFFFFF"/>
                <w:lang w:val="en-US"/>
              </w:rPr>
              <w:t>303</w:t>
            </w:r>
          </w:p>
        </w:tc>
        <w:tc>
          <w:tcPr>
            <w:tcW w:w="2128" w:type="dxa"/>
            <w:gridSpan w:val="2"/>
            <w:tcBorders>
              <w:top w:val="single" w:sz="8" w:space="0" w:color="9BBB59"/>
              <w:left w:val="single" w:sz="8" w:space="0" w:color="9BBB59"/>
              <w:bottom w:val="single" w:sz="18" w:space="0" w:color="FFFFFF"/>
              <w:right w:val="single" w:sz="8" w:space="0" w:color="9BBB59"/>
            </w:tcBorders>
            <w:shd w:val="clear" w:color="auto" w:fill="9BBB59"/>
          </w:tcPr>
          <w:p w14:paraId="4EB23A16"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9BBB59"/>
              <w:left w:val="single" w:sz="8" w:space="0" w:color="9BBB59"/>
              <w:bottom w:val="single" w:sz="18" w:space="0" w:color="FFFFFF"/>
              <w:right w:val="single" w:sz="8" w:space="0" w:color="9BBB59"/>
            </w:tcBorders>
            <w:shd w:val="clear" w:color="auto" w:fill="9BBB59"/>
          </w:tcPr>
          <w:p w14:paraId="4EB23A17" w14:textId="77777777" w:rsidR="00C1209A" w:rsidRDefault="00E107DC">
            <w:pPr>
              <w:pStyle w:val="a3"/>
              <w:rPr>
                <w:rFonts w:ascii="Calibri"/>
                <w:color w:val="FFFFFF"/>
                <w:lang w:val="en-US"/>
              </w:rPr>
            </w:pPr>
            <w:proofErr w:type="gramStart"/>
            <w:r>
              <w:rPr>
                <w:rFonts w:ascii="Calibri" w:hint="eastAsia"/>
                <w:color w:val="FFFFFF"/>
                <w:lang w:val="en-US"/>
              </w:rPr>
              <w:t>点赞书籍</w:t>
            </w:r>
            <w:proofErr w:type="gramEnd"/>
          </w:p>
        </w:tc>
      </w:tr>
      <w:tr w:rsidR="00C1209A" w14:paraId="4EB23A1E" w14:textId="77777777">
        <w:trPr>
          <w:trHeight w:val="149"/>
        </w:trPr>
        <w:tc>
          <w:tcPr>
            <w:tcW w:w="2127" w:type="dxa"/>
            <w:vMerge w:val="restart"/>
            <w:tcBorders>
              <w:top w:val="single" w:sz="18" w:space="0" w:color="FFFFFF"/>
              <w:left w:val="single" w:sz="8" w:space="0" w:color="9BBB59"/>
              <w:bottom w:val="single" w:sz="8" w:space="0" w:color="9BBB59"/>
              <w:right w:val="single" w:sz="8" w:space="0" w:color="9BBB59"/>
            </w:tcBorders>
            <w:shd w:val="clear" w:color="auto" w:fill="D7E3BC"/>
          </w:tcPr>
          <w:p w14:paraId="4EB23A19" w14:textId="77777777" w:rsidR="00C1209A" w:rsidRDefault="00E107DC">
            <w:pPr>
              <w:pStyle w:val="a3"/>
              <w:rPr>
                <w:rFonts w:ascii="Calibri"/>
                <w:color w:val="000000"/>
                <w:lang w:val="en-US"/>
              </w:rPr>
            </w:pPr>
            <w:r>
              <w:rPr>
                <w:rFonts w:ascii="Calibri" w:hint="eastAsia"/>
                <w:color w:val="000000"/>
                <w:lang w:val="en-US"/>
              </w:rPr>
              <w:t>功能描述</w:t>
            </w:r>
          </w:p>
        </w:tc>
        <w:tc>
          <w:tcPr>
            <w:tcW w:w="705" w:type="dxa"/>
            <w:tcBorders>
              <w:top w:val="single" w:sz="18" w:space="0" w:color="FFFFFF"/>
              <w:left w:val="single" w:sz="8" w:space="0" w:color="9BBB59"/>
              <w:bottom w:val="single" w:sz="8" w:space="0" w:color="9BBB59"/>
              <w:right w:val="single" w:sz="8" w:space="0" w:color="9BBB59"/>
            </w:tcBorders>
            <w:shd w:val="clear" w:color="auto" w:fill="D7E3BC"/>
          </w:tcPr>
          <w:p w14:paraId="4EB23A1A" w14:textId="77777777" w:rsidR="00C1209A" w:rsidRDefault="00E107DC">
            <w:pPr>
              <w:rPr>
                <w:color w:val="000000"/>
                <w:lang w:val="en-US"/>
              </w:rPr>
            </w:pPr>
            <w:r>
              <w:rPr>
                <w:rFonts w:hint="eastAsia"/>
                <w:color w:val="000000"/>
              </w:rPr>
              <w:t>前置条件</w:t>
            </w:r>
          </w:p>
        </w:tc>
        <w:tc>
          <w:tcPr>
            <w:tcW w:w="2868" w:type="dxa"/>
            <w:gridSpan w:val="2"/>
            <w:tcBorders>
              <w:top w:val="single" w:sz="18" w:space="0" w:color="FFFFFF"/>
              <w:left w:val="single" w:sz="8" w:space="0" w:color="9BBB59"/>
              <w:bottom w:val="single" w:sz="8" w:space="0" w:color="9BBB59"/>
              <w:right w:val="single" w:sz="8" w:space="0" w:color="9BBB59"/>
            </w:tcBorders>
            <w:shd w:val="clear" w:color="auto" w:fill="D7E3BC"/>
          </w:tcPr>
          <w:p w14:paraId="4EB23A1B" w14:textId="77777777" w:rsidR="00C1209A" w:rsidRDefault="00E107DC">
            <w:pPr>
              <w:rPr>
                <w:color w:val="000000"/>
                <w:lang w:val="en-US"/>
              </w:rPr>
            </w:pPr>
            <w:r>
              <w:rPr>
                <w:rFonts w:hint="eastAsia"/>
                <w:color w:val="000000"/>
              </w:rPr>
              <w:t>用户查看某评论</w:t>
            </w:r>
          </w:p>
        </w:tc>
        <w:tc>
          <w:tcPr>
            <w:tcW w:w="682" w:type="dxa"/>
            <w:tcBorders>
              <w:top w:val="single" w:sz="18" w:space="0" w:color="FFFFFF"/>
              <w:left w:val="single" w:sz="8" w:space="0" w:color="9BBB59"/>
              <w:bottom w:val="single" w:sz="8" w:space="0" w:color="9BBB59"/>
              <w:right w:val="single" w:sz="8" w:space="0" w:color="9BBB59"/>
            </w:tcBorders>
            <w:shd w:val="clear" w:color="auto" w:fill="D7E3BC"/>
          </w:tcPr>
          <w:p w14:paraId="4EB23A1C"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9BBB59"/>
              <w:bottom w:val="single" w:sz="8" w:space="0" w:color="9BBB59"/>
              <w:right w:val="single" w:sz="8" w:space="0" w:color="9BBB59"/>
            </w:tcBorders>
            <w:shd w:val="clear" w:color="auto" w:fill="D7E3BC"/>
          </w:tcPr>
          <w:p w14:paraId="4EB23A1D" w14:textId="77777777" w:rsidR="00C1209A" w:rsidRDefault="00E107DC">
            <w:pPr>
              <w:rPr>
                <w:color w:val="000000"/>
                <w:lang w:val="en-US"/>
              </w:rPr>
            </w:pPr>
            <w:proofErr w:type="gramStart"/>
            <w:r>
              <w:rPr>
                <w:rFonts w:hint="eastAsia"/>
                <w:color w:val="000000"/>
              </w:rPr>
              <w:t>用户点赞评论</w:t>
            </w:r>
            <w:proofErr w:type="gramEnd"/>
            <w:r>
              <w:rPr>
                <w:rFonts w:hint="eastAsia"/>
                <w:color w:val="000000"/>
              </w:rPr>
              <w:t>成功</w:t>
            </w:r>
          </w:p>
        </w:tc>
      </w:tr>
      <w:tr w:rsidR="00C1209A" w14:paraId="4EB23A23" w14:textId="77777777">
        <w:trPr>
          <w:trHeight w:val="133"/>
        </w:trPr>
        <w:tc>
          <w:tcPr>
            <w:tcW w:w="2127" w:type="dxa"/>
            <w:vMerge/>
            <w:tcBorders>
              <w:top w:val="single" w:sz="8" w:space="0" w:color="9BBB59"/>
              <w:left w:val="single" w:sz="8" w:space="0" w:color="9BBB59"/>
              <w:bottom w:val="single" w:sz="8" w:space="0" w:color="9BBB59"/>
              <w:right w:val="single" w:sz="8" w:space="0" w:color="9BBB59"/>
            </w:tcBorders>
            <w:shd w:val="clear" w:color="auto" w:fill="FFFFFF"/>
          </w:tcPr>
          <w:p w14:paraId="4EB23A1F" w14:textId="77777777" w:rsidR="00C1209A" w:rsidRDefault="00C1209A">
            <w:pPr>
              <w:pStyle w:val="a3"/>
              <w:rPr>
                <w:rFonts w:ascii="Calibri"/>
                <w:color w:val="000000"/>
                <w:lang w:val="en-US"/>
              </w:rPr>
            </w:pPr>
          </w:p>
        </w:tc>
        <w:tc>
          <w:tcPr>
            <w:tcW w:w="705" w:type="dxa"/>
            <w:tcBorders>
              <w:top w:val="single" w:sz="8" w:space="0" w:color="9BBB59"/>
              <w:left w:val="single" w:sz="8" w:space="0" w:color="9BBB59"/>
              <w:bottom w:val="single" w:sz="8" w:space="0" w:color="9BBB59"/>
              <w:right w:val="single" w:sz="8" w:space="0" w:color="9BBB59"/>
            </w:tcBorders>
            <w:shd w:val="clear" w:color="auto" w:fill="FFFFFF"/>
          </w:tcPr>
          <w:p w14:paraId="4EB23A20" w14:textId="77777777" w:rsidR="00C1209A" w:rsidRDefault="00E107DC">
            <w:pPr>
              <w:rPr>
                <w:color w:val="000000"/>
                <w:lang w:val="en-US"/>
              </w:rPr>
            </w:pPr>
            <w:r>
              <w:rPr>
                <w:rFonts w:hint="eastAsia"/>
                <w:color w:val="000000"/>
              </w:rPr>
              <w:t>活动步骤</w:t>
            </w:r>
          </w:p>
        </w:tc>
        <w:tc>
          <w:tcPr>
            <w:tcW w:w="5678" w:type="dxa"/>
            <w:gridSpan w:val="4"/>
            <w:tcBorders>
              <w:top w:val="single" w:sz="8" w:space="0" w:color="9BBB59"/>
              <w:left w:val="single" w:sz="8" w:space="0" w:color="9BBB59"/>
              <w:bottom w:val="single" w:sz="8" w:space="0" w:color="9BBB59"/>
              <w:right w:val="single" w:sz="8" w:space="0" w:color="9BBB59"/>
            </w:tcBorders>
            <w:shd w:val="clear" w:color="auto" w:fill="FFFFFF"/>
          </w:tcPr>
          <w:p w14:paraId="4EB23A21" w14:textId="77777777" w:rsidR="00C1209A" w:rsidRDefault="00E107DC">
            <w:pPr>
              <w:pStyle w:val="a6"/>
              <w:ind w:left="-41" w:firstLine="0"/>
              <w:rPr>
                <w:color w:val="000000"/>
              </w:rPr>
            </w:pPr>
            <w:r>
              <w:rPr>
                <w:rFonts w:hint="eastAsia"/>
                <w:color w:val="000000"/>
              </w:rPr>
              <w:t>1.</w:t>
            </w:r>
            <w:r>
              <w:rPr>
                <w:rFonts w:hint="eastAsia"/>
                <w:color w:val="000000"/>
              </w:rPr>
              <w:t>用户点</w:t>
            </w:r>
            <w:proofErr w:type="gramStart"/>
            <w:r>
              <w:rPr>
                <w:rFonts w:hint="eastAsia"/>
                <w:color w:val="000000"/>
              </w:rPr>
              <w:t>开某评论</w:t>
            </w:r>
            <w:proofErr w:type="gramEnd"/>
            <w:r>
              <w:rPr>
                <w:rFonts w:hint="eastAsia"/>
                <w:color w:val="000000"/>
              </w:rPr>
              <w:t>，选择“点赞”。</w:t>
            </w:r>
            <w:r>
              <w:rPr>
                <w:rFonts w:hint="eastAsia"/>
                <w:color w:val="000000"/>
              </w:rPr>
              <w:t xml:space="preserve"> </w:t>
            </w:r>
          </w:p>
          <w:p w14:paraId="4EB23A22" w14:textId="77777777" w:rsidR="00C1209A" w:rsidRDefault="00E107DC">
            <w:pPr>
              <w:pStyle w:val="a6"/>
              <w:ind w:left="-41" w:firstLine="0"/>
              <w:rPr>
                <w:color w:val="000000"/>
                <w:lang w:val="en-US"/>
              </w:rPr>
            </w:pPr>
            <w:r>
              <w:rPr>
                <w:rFonts w:hint="eastAsia"/>
                <w:color w:val="000000"/>
              </w:rPr>
              <w:t>2.</w:t>
            </w:r>
            <w:r>
              <w:rPr>
                <w:rFonts w:hint="eastAsia"/>
                <w:color w:val="000000"/>
              </w:rPr>
              <w:t>该评论</w:t>
            </w:r>
            <w:proofErr w:type="gramStart"/>
            <w:r>
              <w:rPr>
                <w:rFonts w:hint="eastAsia"/>
                <w:color w:val="000000"/>
              </w:rPr>
              <w:t>点赞数</w:t>
            </w:r>
            <w:proofErr w:type="gramEnd"/>
            <w:r>
              <w:rPr>
                <w:rFonts w:hint="eastAsia"/>
                <w:color w:val="000000"/>
              </w:rPr>
              <w:t>+1</w:t>
            </w:r>
            <w:r>
              <w:rPr>
                <w:rFonts w:hint="eastAsia"/>
                <w:color w:val="000000"/>
              </w:rPr>
              <w:t>，系统刷新界面该</w:t>
            </w:r>
            <w:proofErr w:type="gramStart"/>
            <w:r>
              <w:rPr>
                <w:rFonts w:hint="eastAsia"/>
                <w:color w:val="000000"/>
              </w:rPr>
              <w:t>评论点赞数目</w:t>
            </w:r>
            <w:proofErr w:type="gramEnd"/>
            <w:r>
              <w:rPr>
                <w:rFonts w:hint="eastAsia"/>
                <w:color w:val="000000"/>
              </w:rPr>
              <w:t>。</w:t>
            </w:r>
          </w:p>
        </w:tc>
      </w:tr>
      <w:tr w:rsidR="00C1209A" w14:paraId="4EB23A27" w14:textId="77777777">
        <w:tc>
          <w:tcPr>
            <w:tcW w:w="2127" w:type="dxa"/>
            <w:vMerge w:val="restart"/>
            <w:tcBorders>
              <w:top w:val="single" w:sz="8" w:space="0" w:color="9BBB59"/>
              <w:left w:val="single" w:sz="8" w:space="0" w:color="9BBB59"/>
              <w:bottom w:val="single" w:sz="8" w:space="0" w:color="9BBB59"/>
              <w:right w:val="single" w:sz="8" w:space="0" w:color="9BBB59"/>
            </w:tcBorders>
            <w:shd w:val="clear" w:color="auto" w:fill="D7E3BC"/>
          </w:tcPr>
          <w:p w14:paraId="4EB23A24"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A25"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9BBB59"/>
              <w:left w:val="single" w:sz="8" w:space="0" w:color="9BBB59"/>
              <w:bottom w:val="single" w:sz="8" w:space="0" w:color="9BBB59"/>
              <w:right w:val="single" w:sz="8" w:space="0" w:color="9BBB59"/>
            </w:tcBorders>
            <w:shd w:val="clear" w:color="auto" w:fill="D7E3BC"/>
          </w:tcPr>
          <w:p w14:paraId="4EB23A26" w14:textId="77777777" w:rsidR="00C1209A" w:rsidRDefault="00E107DC">
            <w:pPr>
              <w:pStyle w:val="a3"/>
              <w:rPr>
                <w:rFonts w:ascii="Calibri"/>
                <w:color w:val="000000"/>
                <w:lang w:val="en-US"/>
              </w:rPr>
            </w:pPr>
            <w:r>
              <w:rPr>
                <w:rFonts w:ascii="Calibri" w:hint="eastAsia"/>
                <w:color w:val="000000"/>
                <w:lang w:val="en-US"/>
              </w:rPr>
              <w:t>无需输入信息</w:t>
            </w:r>
          </w:p>
        </w:tc>
      </w:tr>
      <w:tr w:rsidR="00C1209A" w14:paraId="4EB23A2B" w14:textId="77777777">
        <w:tc>
          <w:tcPr>
            <w:tcW w:w="2127" w:type="dxa"/>
            <w:vMerge/>
            <w:tcBorders>
              <w:top w:val="single" w:sz="8" w:space="0" w:color="9BBB59"/>
              <w:left w:val="single" w:sz="8" w:space="0" w:color="9BBB59"/>
              <w:bottom w:val="single" w:sz="8" w:space="0" w:color="9BBB59"/>
              <w:right w:val="single" w:sz="8" w:space="0" w:color="9BBB59"/>
            </w:tcBorders>
            <w:shd w:val="clear" w:color="auto" w:fill="FFFFFF"/>
          </w:tcPr>
          <w:p w14:paraId="4EB23A28" w14:textId="77777777" w:rsidR="00C1209A" w:rsidRDefault="00C1209A">
            <w:pPr>
              <w:pStyle w:val="a3"/>
              <w:rPr>
                <w:rFonts w:ascii="Calibri"/>
                <w:color w:val="000000"/>
                <w:lang w:val="en-US"/>
              </w:rPr>
            </w:pP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A29"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9BBB59"/>
              <w:left w:val="single" w:sz="8" w:space="0" w:color="9BBB59"/>
              <w:bottom w:val="single" w:sz="8" w:space="0" w:color="9BBB59"/>
              <w:right w:val="single" w:sz="8" w:space="0" w:color="9BBB59"/>
            </w:tcBorders>
            <w:shd w:val="clear" w:color="auto" w:fill="FFFFFF"/>
          </w:tcPr>
          <w:p w14:paraId="4EB23A2A" w14:textId="77777777" w:rsidR="00C1209A" w:rsidRDefault="00E107DC">
            <w:pPr>
              <w:pStyle w:val="a3"/>
              <w:rPr>
                <w:rFonts w:ascii="Calibri"/>
                <w:color w:val="000000"/>
                <w:lang w:val="en-US"/>
              </w:rPr>
            </w:pPr>
            <w:r>
              <w:rPr>
                <w:rFonts w:ascii="Calibri" w:hint="eastAsia"/>
                <w:color w:val="000000"/>
                <w:lang w:val="en-US"/>
              </w:rPr>
              <w:t>点赞成功并刷新</w:t>
            </w:r>
            <w:proofErr w:type="gramStart"/>
            <w:r>
              <w:rPr>
                <w:rFonts w:ascii="Calibri" w:hint="eastAsia"/>
                <w:color w:val="000000"/>
                <w:lang w:val="en-US"/>
              </w:rPr>
              <w:t>点赞数</w:t>
            </w:r>
            <w:proofErr w:type="gramEnd"/>
          </w:p>
        </w:tc>
      </w:tr>
      <w:tr w:rsidR="00C1209A" w14:paraId="4EB23A30" w14:textId="77777777">
        <w:tc>
          <w:tcPr>
            <w:tcW w:w="2127" w:type="dxa"/>
            <w:tcBorders>
              <w:top w:val="single" w:sz="8" w:space="0" w:color="9BBB59"/>
              <w:left w:val="single" w:sz="8" w:space="0" w:color="9BBB59"/>
              <w:bottom w:val="single" w:sz="8" w:space="0" w:color="9BBB59"/>
              <w:right w:val="single" w:sz="8" w:space="0" w:color="9BBB59"/>
            </w:tcBorders>
            <w:shd w:val="clear" w:color="auto" w:fill="D7E3BC"/>
          </w:tcPr>
          <w:p w14:paraId="4EB23A2C"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A2D"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A2E"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9BBB59"/>
              <w:left w:val="single" w:sz="8" w:space="0" w:color="9BBB59"/>
              <w:bottom w:val="single" w:sz="8" w:space="0" w:color="9BBB59"/>
              <w:right w:val="single" w:sz="8" w:space="0" w:color="9BBB59"/>
            </w:tcBorders>
            <w:shd w:val="clear" w:color="auto" w:fill="D7E3BC"/>
          </w:tcPr>
          <w:p w14:paraId="4EB23A2F"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A35" w14:textId="77777777">
        <w:tc>
          <w:tcPr>
            <w:tcW w:w="2127" w:type="dxa"/>
            <w:tcBorders>
              <w:top w:val="single" w:sz="8" w:space="0" w:color="9BBB59"/>
              <w:left w:val="single" w:sz="8" w:space="0" w:color="9BBB59"/>
              <w:bottom w:val="single" w:sz="8" w:space="0" w:color="9BBB59"/>
              <w:right w:val="single" w:sz="8" w:space="0" w:color="9BBB59"/>
            </w:tcBorders>
            <w:shd w:val="clear" w:color="auto" w:fill="FFFFFF"/>
          </w:tcPr>
          <w:p w14:paraId="4EB23A31"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A32"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A33"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9BBB59"/>
              <w:left w:val="single" w:sz="8" w:space="0" w:color="9BBB59"/>
              <w:bottom w:val="single" w:sz="8" w:space="0" w:color="9BBB59"/>
              <w:right w:val="single" w:sz="8" w:space="0" w:color="9BBB59"/>
            </w:tcBorders>
            <w:shd w:val="clear" w:color="auto" w:fill="FFFFFF"/>
          </w:tcPr>
          <w:p w14:paraId="4EB23A34" w14:textId="77777777" w:rsidR="00C1209A" w:rsidRDefault="00E107DC">
            <w:pPr>
              <w:pStyle w:val="a3"/>
              <w:rPr>
                <w:rFonts w:ascii="Calibri"/>
                <w:color w:val="000000"/>
                <w:lang w:val="en-US"/>
              </w:rPr>
            </w:pPr>
            <w:r>
              <w:rPr>
                <w:rFonts w:ascii="Calibri" w:hint="eastAsia"/>
                <w:color w:val="000000"/>
                <w:lang w:val="en-US"/>
              </w:rPr>
              <w:t>2020-5-31</w:t>
            </w:r>
          </w:p>
        </w:tc>
      </w:tr>
    </w:tbl>
    <w:p w14:paraId="4EB23A36" w14:textId="77777777" w:rsidR="00C1209A" w:rsidRDefault="00C1209A">
      <w:pPr>
        <w:pStyle w:val="a3"/>
        <w:rPr>
          <w:rFonts w:ascii="Calibri"/>
          <w:lang w:val="en-US"/>
        </w:rPr>
      </w:pPr>
    </w:p>
    <w:p w14:paraId="4EB23A37" w14:textId="77777777" w:rsidR="00C1209A" w:rsidRDefault="00E107DC">
      <w:pPr>
        <w:pStyle w:val="a3"/>
        <w:ind w:firstLine="720"/>
        <w:rPr>
          <w:rFonts w:ascii="Calibri"/>
          <w:b/>
          <w:bCs/>
          <w:lang w:val="en-US"/>
        </w:rPr>
      </w:pPr>
      <w:r>
        <w:rPr>
          <w:rFonts w:ascii="Calibri" w:hint="eastAsia"/>
          <w:b/>
          <w:bCs/>
          <w:lang w:val="en-US"/>
        </w:rPr>
        <w:t xml:space="preserve">304 </w:t>
      </w:r>
      <w:r>
        <w:rPr>
          <w:rFonts w:ascii="Calibri" w:hint="eastAsia"/>
          <w:b/>
          <w:bCs/>
          <w:lang w:val="en-US"/>
        </w:rPr>
        <w:t>“反对评论”模块功能</w:t>
      </w:r>
    </w:p>
    <w:tbl>
      <w:tblPr>
        <w:tblStyle w:val="a5"/>
        <w:tblW w:w="0" w:type="auto"/>
        <w:tblLook w:val="04A0" w:firstRow="1" w:lastRow="0" w:firstColumn="1" w:lastColumn="0" w:noHBand="0" w:noVBand="1"/>
      </w:tblPr>
      <w:tblGrid>
        <w:gridCol w:w="2127"/>
        <w:gridCol w:w="700"/>
        <w:gridCol w:w="1427"/>
        <w:gridCol w:w="1405"/>
        <w:gridCol w:w="723"/>
        <w:gridCol w:w="2128"/>
      </w:tblGrid>
      <w:tr w:rsidR="00C1209A" w14:paraId="4EB23A3C" w14:textId="77777777">
        <w:tc>
          <w:tcPr>
            <w:tcW w:w="2127" w:type="dxa"/>
            <w:tcBorders>
              <w:top w:val="single" w:sz="8" w:space="0" w:color="9BBB59"/>
              <w:left w:val="single" w:sz="8" w:space="0" w:color="9BBB59"/>
              <w:bottom w:val="single" w:sz="18" w:space="0" w:color="FFFFFF"/>
              <w:right w:val="single" w:sz="8" w:space="0" w:color="9BBB59"/>
            </w:tcBorders>
            <w:shd w:val="clear" w:color="auto" w:fill="9BBB59"/>
          </w:tcPr>
          <w:p w14:paraId="4EB23A38"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9BBB59"/>
              <w:left w:val="single" w:sz="8" w:space="0" w:color="9BBB59"/>
              <w:bottom w:val="single" w:sz="18" w:space="0" w:color="FFFFFF"/>
              <w:right w:val="single" w:sz="8" w:space="0" w:color="9BBB59"/>
            </w:tcBorders>
            <w:shd w:val="clear" w:color="auto" w:fill="9BBB59"/>
          </w:tcPr>
          <w:p w14:paraId="4EB23A39" w14:textId="77777777" w:rsidR="00C1209A" w:rsidRDefault="00E107DC">
            <w:pPr>
              <w:pStyle w:val="a3"/>
              <w:rPr>
                <w:rFonts w:ascii="Calibri"/>
                <w:color w:val="FFFFFF"/>
                <w:lang w:val="en-US"/>
              </w:rPr>
            </w:pPr>
            <w:r>
              <w:rPr>
                <w:rFonts w:ascii="Calibri" w:hint="eastAsia"/>
                <w:color w:val="FFFFFF"/>
                <w:lang w:val="en-US"/>
              </w:rPr>
              <w:t>304</w:t>
            </w:r>
          </w:p>
        </w:tc>
        <w:tc>
          <w:tcPr>
            <w:tcW w:w="2128" w:type="dxa"/>
            <w:gridSpan w:val="2"/>
            <w:tcBorders>
              <w:top w:val="single" w:sz="8" w:space="0" w:color="9BBB59"/>
              <w:left w:val="single" w:sz="8" w:space="0" w:color="9BBB59"/>
              <w:bottom w:val="single" w:sz="18" w:space="0" w:color="FFFFFF"/>
              <w:right w:val="single" w:sz="8" w:space="0" w:color="9BBB59"/>
            </w:tcBorders>
            <w:shd w:val="clear" w:color="auto" w:fill="9BBB59"/>
          </w:tcPr>
          <w:p w14:paraId="4EB23A3A"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9BBB59"/>
              <w:left w:val="single" w:sz="8" w:space="0" w:color="9BBB59"/>
              <w:bottom w:val="single" w:sz="18" w:space="0" w:color="FFFFFF"/>
              <w:right w:val="single" w:sz="8" w:space="0" w:color="9BBB59"/>
            </w:tcBorders>
            <w:shd w:val="clear" w:color="auto" w:fill="9BBB59"/>
          </w:tcPr>
          <w:p w14:paraId="4EB23A3B" w14:textId="77777777" w:rsidR="00C1209A" w:rsidRDefault="00E107DC">
            <w:pPr>
              <w:pStyle w:val="a3"/>
              <w:rPr>
                <w:rFonts w:ascii="Calibri"/>
                <w:color w:val="FFFFFF"/>
                <w:lang w:val="en-US"/>
              </w:rPr>
            </w:pPr>
            <w:r>
              <w:rPr>
                <w:rFonts w:ascii="Calibri" w:hint="eastAsia"/>
                <w:color w:val="FFFFFF"/>
                <w:lang w:val="en-US"/>
              </w:rPr>
              <w:t>反对评论</w:t>
            </w:r>
          </w:p>
        </w:tc>
      </w:tr>
      <w:tr w:rsidR="00C1209A" w14:paraId="4EB23A42" w14:textId="77777777">
        <w:trPr>
          <w:trHeight w:val="155"/>
        </w:trPr>
        <w:tc>
          <w:tcPr>
            <w:tcW w:w="2127" w:type="dxa"/>
            <w:vMerge w:val="restart"/>
            <w:tcBorders>
              <w:top w:val="single" w:sz="18" w:space="0" w:color="FFFFFF"/>
              <w:left w:val="single" w:sz="8" w:space="0" w:color="9BBB59"/>
              <w:bottom w:val="single" w:sz="8" w:space="0" w:color="9BBB59"/>
              <w:right w:val="single" w:sz="8" w:space="0" w:color="9BBB59"/>
            </w:tcBorders>
            <w:shd w:val="clear" w:color="auto" w:fill="D7E3BC"/>
          </w:tcPr>
          <w:p w14:paraId="4EB23A3D" w14:textId="77777777" w:rsidR="00C1209A" w:rsidRDefault="00E107DC">
            <w:pPr>
              <w:pStyle w:val="a3"/>
              <w:rPr>
                <w:rFonts w:ascii="Calibri"/>
                <w:color w:val="000000"/>
                <w:lang w:val="en-US"/>
              </w:rPr>
            </w:pPr>
            <w:r>
              <w:rPr>
                <w:rFonts w:ascii="Calibri" w:hint="eastAsia"/>
                <w:color w:val="000000"/>
                <w:lang w:val="en-US"/>
              </w:rPr>
              <w:t>功能描述</w:t>
            </w:r>
          </w:p>
        </w:tc>
        <w:tc>
          <w:tcPr>
            <w:tcW w:w="700" w:type="dxa"/>
            <w:tcBorders>
              <w:top w:val="single" w:sz="18" w:space="0" w:color="FFFFFF"/>
              <w:left w:val="single" w:sz="8" w:space="0" w:color="9BBB59"/>
              <w:bottom w:val="single" w:sz="8" w:space="0" w:color="9BBB59"/>
              <w:right w:val="single" w:sz="8" w:space="0" w:color="9BBB59"/>
            </w:tcBorders>
            <w:shd w:val="clear" w:color="auto" w:fill="D7E3BC"/>
          </w:tcPr>
          <w:p w14:paraId="4EB23A3E" w14:textId="77777777" w:rsidR="00C1209A" w:rsidRDefault="00E107DC">
            <w:pPr>
              <w:rPr>
                <w:color w:val="000000"/>
                <w:lang w:val="en-US"/>
              </w:rPr>
            </w:pPr>
            <w:r>
              <w:rPr>
                <w:rFonts w:hint="eastAsia"/>
                <w:color w:val="000000"/>
              </w:rPr>
              <w:t>前置条件</w:t>
            </w:r>
          </w:p>
        </w:tc>
        <w:tc>
          <w:tcPr>
            <w:tcW w:w="2832" w:type="dxa"/>
            <w:gridSpan w:val="2"/>
            <w:tcBorders>
              <w:top w:val="single" w:sz="18" w:space="0" w:color="FFFFFF"/>
              <w:left w:val="single" w:sz="8" w:space="0" w:color="9BBB59"/>
              <w:bottom w:val="single" w:sz="8" w:space="0" w:color="9BBB59"/>
              <w:right w:val="single" w:sz="8" w:space="0" w:color="9BBB59"/>
            </w:tcBorders>
            <w:shd w:val="clear" w:color="auto" w:fill="D7E3BC"/>
          </w:tcPr>
          <w:p w14:paraId="4EB23A3F" w14:textId="77777777" w:rsidR="00C1209A" w:rsidRDefault="00E107DC">
            <w:pPr>
              <w:rPr>
                <w:color w:val="000000"/>
                <w:lang w:val="en-US"/>
              </w:rPr>
            </w:pPr>
            <w:r>
              <w:rPr>
                <w:rFonts w:hint="eastAsia"/>
                <w:color w:val="000000"/>
              </w:rPr>
              <w:t>用户查看某评论</w:t>
            </w:r>
          </w:p>
        </w:tc>
        <w:tc>
          <w:tcPr>
            <w:tcW w:w="723" w:type="dxa"/>
            <w:tcBorders>
              <w:top w:val="single" w:sz="18" w:space="0" w:color="FFFFFF"/>
              <w:left w:val="single" w:sz="8" w:space="0" w:color="9BBB59"/>
              <w:bottom w:val="single" w:sz="8" w:space="0" w:color="9BBB59"/>
              <w:right w:val="single" w:sz="8" w:space="0" w:color="9BBB59"/>
            </w:tcBorders>
            <w:shd w:val="clear" w:color="auto" w:fill="D7E3BC"/>
          </w:tcPr>
          <w:p w14:paraId="4EB23A40"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9BBB59"/>
              <w:bottom w:val="single" w:sz="8" w:space="0" w:color="9BBB59"/>
              <w:right w:val="single" w:sz="8" w:space="0" w:color="9BBB59"/>
            </w:tcBorders>
            <w:shd w:val="clear" w:color="auto" w:fill="D7E3BC"/>
          </w:tcPr>
          <w:p w14:paraId="4EB23A41" w14:textId="77777777" w:rsidR="00C1209A" w:rsidRDefault="00E107DC">
            <w:pPr>
              <w:rPr>
                <w:color w:val="000000"/>
                <w:lang w:val="en-US"/>
              </w:rPr>
            </w:pPr>
            <w:r>
              <w:rPr>
                <w:rFonts w:hint="eastAsia"/>
                <w:color w:val="000000"/>
              </w:rPr>
              <w:t>用户反对评论成功</w:t>
            </w:r>
          </w:p>
        </w:tc>
      </w:tr>
      <w:tr w:rsidR="00C1209A" w14:paraId="4EB23A47" w14:textId="77777777">
        <w:trPr>
          <w:trHeight w:val="127"/>
        </w:trPr>
        <w:tc>
          <w:tcPr>
            <w:tcW w:w="2127" w:type="dxa"/>
            <w:vMerge/>
            <w:tcBorders>
              <w:top w:val="single" w:sz="8" w:space="0" w:color="9BBB59"/>
              <w:left w:val="single" w:sz="8" w:space="0" w:color="9BBB59"/>
              <w:bottom w:val="single" w:sz="8" w:space="0" w:color="9BBB59"/>
              <w:right w:val="single" w:sz="8" w:space="0" w:color="9BBB59"/>
            </w:tcBorders>
            <w:shd w:val="clear" w:color="auto" w:fill="FFFFFF"/>
          </w:tcPr>
          <w:p w14:paraId="4EB23A43" w14:textId="77777777" w:rsidR="00C1209A" w:rsidRDefault="00C1209A">
            <w:pPr>
              <w:pStyle w:val="a3"/>
              <w:rPr>
                <w:rFonts w:ascii="Calibri"/>
                <w:color w:val="000000"/>
                <w:lang w:val="en-US"/>
              </w:rPr>
            </w:pPr>
          </w:p>
        </w:tc>
        <w:tc>
          <w:tcPr>
            <w:tcW w:w="700" w:type="dxa"/>
            <w:tcBorders>
              <w:top w:val="single" w:sz="8" w:space="0" w:color="9BBB59"/>
              <w:left w:val="single" w:sz="8" w:space="0" w:color="9BBB59"/>
              <w:bottom w:val="single" w:sz="8" w:space="0" w:color="9BBB59"/>
              <w:right w:val="single" w:sz="8" w:space="0" w:color="9BBB59"/>
            </w:tcBorders>
            <w:shd w:val="clear" w:color="auto" w:fill="FFFFFF"/>
          </w:tcPr>
          <w:p w14:paraId="4EB23A44" w14:textId="77777777" w:rsidR="00C1209A" w:rsidRDefault="00E107DC">
            <w:pPr>
              <w:rPr>
                <w:color w:val="000000"/>
                <w:lang w:val="en-US"/>
              </w:rPr>
            </w:pPr>
            <w:r>
              <w:rPr>
                <w:rFonts w:hint="eastAsia"/>
                <w:color w:val="000000"/>
              </w:rPr>
              <w:t>活动步骤</w:t>
            </w:r>
          </w:p>
        </w:tc>
        <w:tc>
          <w:tcPr>
            <w:tcW w:w="5683" w:type="dxa"/>
            <w:gridSpan w:val="4"/>
            <w:tcBorders>
              <w:top w:val="single" w:sz="8" w:space="0" w:color="9BBB59"/>
              <w:left w:val="single" w:sz="8" w:space="0" w:color="9BBB59"/>
              <w:bottom w:val="single" w:sz="8" w:space="0" w:color="9BBB59"/>
              <w:right w:val="single" w:sz="8" w:space="0" w:color="9BBB59"/>
            </w:tcBorders>
            <w:shd w:val="clear" w:color="auto" w:fill="FFFFFF"/>
          </w:tcPr>
          <w:p w14:paraId="4EB23A45" w14:textId="77777777" w:rsidR="00C1209A" w:rsidRDefault="00E107DC">
            <w:pPr>
              <w:pStyle w:val="a6"/>
              <w:ind w:left="-41" w:firstLine="0"/>
              <w:rPr>
                <w:color w:val="000000"/>
              </w:rPr>
            </w:pPr>
            <w:r>
              <w:rPr>
                <w:rFonts w:hint="eastAsia"/>
                <w:color w:val="000000"/>
              </w:rPr>
              <w:t>1.</w:t>
            </w:r>
            <w:r>
              <w:rPr>
                <w:rFonts w:hint="eastAsia"/>
                <w:color w:val="000000"/>
              </w:rPr>
              <w:t>用户点</w:t>
            </w:r>
            <w:proofErr w:type="gramStart"/>
            <w:r>
              <w:rPr>
                <w:rFonts w:hint="eastAsia"/>
                <w:color w:val="000000"/>
              </w:rPr>
              <w:t>开某评论</w:t>
            </w:r>
            <w:proofErr w:type="gramEnd"/>
            <w:r>
              <w:rPr>
                <w:rFonts w:hint="eastAsia"/>
                <w:color w:val="000000"/>
              </w:rPr>
              <w:t>，选择“反对”。</w:t>
            </w:r>
            <w:r>
              <w:rPr>
                <w:rFonts w:hint="eastAsia"/>
                <w:color w:val="000000"/>
              </w:rPr>
              <w:t xml:space="preserve"> </w:t>
            </w:r>
          </w:p>
          <w:p w14:paraId="4EB23A46" w14:textId="77777777" w:rsidR="00C1209A" w:rsidRDefault="00E107DC">
            <w:pPr>
              <w:pStyle w:val="a6"/>
              <w:ind w:left="-41" w:firstLine="0"/>
              <w:rPr>
                <w:color w:val="000000"/>
                <w:lang w:val="en-US"/>
              </w:rPr>
            </w:pPr>
            <w:r>
              <w:rPr>
                <w:rFonts w:hint="eastAsia"/>
                <w:color w:val="000000"/>
              </w:rPr>
              <w:t>2.</w:t>
            </w:r>
            <w:r>
              <w:rPr>
                <w:rFonts w:hint="eastAsia"/>
                <w:color w:val="000000"/>
              </w:rPr>
              <w:t>该评论反对数</w:t>
            </w:r>
            <w:r>
              <w:rPr>
                <w:rFonts w:hint="eastAsia"/>
                <w:color w:val="000000"/>
              </w:rPr>
              <w:t>+1</w:t>
            </w:r>
            <w:r>
              <w:rPr>
                <w:rFonts w:hint="eastAsia"/>
                <w:color w:val="000000"/>
              </w:rPr>
              <w:t>，系统刷新界面该评论反对数目。</w:t>
            </w:r>
          </w:p>
        </w:tc>
      </w:tr>
      <w:tr w:rsidR="00C1209A" w14:paraId="4EB23A4B" w14:textId="77777777">
        <w:tc>
          <w:tcPr>
            <w:tcW w:w="2127" w:type="dxa"/>
            <w:vMerge w:val="restart"/>
            <w:tcBorders>
              <w:top w:val="single" w:sz="8" w:space="0" w:color="9BBB59"/>
              <w:left w:val="single" w:sz="8" w:space="0" w:color="9BBB59"/>
              <w:bottom w:val="single" w:sz="8" w:space="0" w:color="9BBB59"/>
              <w:right w:val="single" w:sz="8" w:space="0" w:color="9BBB59"/>
            </w:tcBorders>
            <w:shd w:val="clear" w:color="auto" w:fill="D7E3BC"/>
          </w:tcPr>
          <w:p w14:paraId="4EB23A48"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A49"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9BBB59"/>
              <w:left w:val="single" w:sz="8" w:space="0" w:color="9BBB59"/>
              <w:bottom w:val="single" w:sz="8" w:space="0" w:color="9BBB59"/>
              <w:right w:val="single" w:sz="8" w:space="0" w:color="9BBB59"/>
            </w:tcBorders>
            <w:shd w:val="clear" w:color="auto" w:fill="D7E3BC"/>
          </w:tcPr>
          <w:p w14:paraId="4EB23A4A" w14:textId="77777777" w:rsidR="00C1209A" w:rsidRDefault="00E107DC">
            <w:pPr>
              <w:pStyle w:val="a3"/>
              <w:rPr>
                <w:rFonts w:ascii="Calibri"/>
                <w:color w:val="000000"/>
                <w:lang w:val="en-US"/>
              </w:rPr>
            </w:pPr>
            <w:r>
              <w:rPr>
                <w:rFonts w:ascii="Calibri" w:hint="eastAsia"/>
                <w:color w:val="000000"/>
                <w:lang w:val="en-US"/>
              </w:rPr>
              <w:t>无需输入信息</w:t>
            </w:r>
          </w:p>
        </w:tc>
      </w:tr>
      <w:tr w:rsidR="00C1209A" w14:paraId="4EB23A4F" w14:textId="77777777">
        <w:tc>
          <w:tcPr>
            <w:tcW w:w="2127" w:type="dxa"/>
            <w:vMerge/>
            <w:tcBorders>
              <w:top w:val="single" w:sz="8" w:space="0" w:color="9BBB59"/>
              <w:left w:val="single" w:sz="8" w:space="0" w:color="9BBB59"/>
              <w:bottom w:val="single" w:sz="8" w:space="0" w:color="9BBB59"/>
              <w:right w:val="single" w:sz="8" w:space="0" w:color="9BBB59"/>
            </w:tcBorders>
            <w:shd w:val="clear" w:color="auto" w:fill="FFFFFF"/>
          </w:tcPr>
          <w:p w14:paraId="4EB23A4C" w14:textId="77777777" w:rsidR="00C1209A" w:rsidRDefault="00C1209A">
            <w:pPr>
              <w:pStyle w:val="a3"/>
              <w:rPr>
                <w:rFonts w:ascii="Calibri"/>
                <w:color w:val="000000"/>
                <w:lang w:val="en-US"/>
              </w:rPr>
            </w:pP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A4D"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9BBB59"/>
              <w:left w:val="single" w:sz="8" w:space="0" w:color="9BBB59"/>
              <w:bottom w:val="single" w:sz="8" w:space="0" w:color="9BBB59"/>
              <w:right w:val="single" w:sz="8" w:space="0" w:color="9BBB59"/>
            </w:tcBorders>
            <w:shd w:val="clear" w:color="auto" w:fill="FFFFFF"/>
          </w:tcPr>
          <w:p w14:paraId="4EB23A4E" w14:textId="77777777" w:rsidR="00C1209A" w:rsidRDefault="00E107DC">
            <w:pPr>
              <w:pStyle w:val="a3"/>
              <w:rPr>
                <w:rFonts w:ascii="Calibri"/>
                <w:color w:val="000000"/>
                <w:lang w:val="en-US"/>
              </w:rPr>
            </w:pPr>
            <w:r>
              <w:rPr>
                <w:rFonts w:ascii="Calibri" w:hint="eastAsia"/>
                <w:color w:val="000000"/>
                <w:lang w:val="en-US"/>
              </w:rPr>
              <w:t>点赞成功并刷新</w:t>
            </w:r>
            <w:proofErr w:type="gramStart"/>
            <w:r>
              <w:rPr>
                <w:rFonts w:ascii="Calibri" w:hint="eastAsia"/>
                <w:color w:val="000000"/>
                <w:lang w:val="en-US"/>
              </w:rPr>
              <w:t>点赞数</w:t>
            </w:r>
            <w:proofErr w:type="gramEnd"/>
          </w:p>
        </w:tc>
      </w:tr>
      <w:tr w:rsidR="00C1209A" w14:paraId="4EB23A54" w14:textId="77777777">
        <w:tc>
          <w:tcPr>
            <w:tcW w:w="2127" w:type="dxa"/>
            <w:tcBorders>
              <w:top w:val="single" w:sz="8" w:space="0" w:color="9BBB59"/>
              <w:left w:val="single" w:sz="8" w:space="0" w:color="9BBB59"/>
              <w:bottom w:val="single" w:sz="8" w:space="0" w:color="9BBB59"/>
              <w:right w:val="single" w:sz="8" w:space="0" w:color="9BBB59"/>
            </w:tcBorders>
            <w:shd w:val="clear" w:color="auto" w:fill="D7E3BC"/>
          </w:tcPr>
          <w:p w14:paraId="4EB23A50"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A51"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A52"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9BBB59"/>
              <w:left w:val="single" w:sz="8" w:space="0" w:color="9BBB59"/>
              <w:bottom w:val="single" w:sz="8" w:space="0" w:color="9BBB59"/>
              <w:right w:val="single" w:sz="8" w:space="0" w:color="9BBB59"/>
            </w:tcBorders>
            <w:shd w:val="clear" w:color="auto" w:fill="D7E3BC"/>
          </w:tcPr>
          <w:p w14:paraId="4EB23A53"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A59" w14:textId="77777777">
        <w:tc>
          <w:tcPr>
            <w:tcW w:w="2127" w:type="dxa"/>
            <w:tcBorders>
              <w:top w:val="single" w:sz="8" w:space="0" w:color="9BBB59"/>
              <w:left w:val="single" w:sz="8" w:space="0" w:color="9BBB59"/>
              <w:bottom w:val="single" w:sz="8" w:space="0" w:color="9BBB59"/>
              <w:right w:val="single" w:sz="8" w:space="0" w:color="9BBB59"/>
            </w:tcBorders>
            <w:shd w:val="clear" w:color="auto" w:fill="FFFFFF"/>
          </w:tcPr>
          <w:p w14:paraId="4EB23A55"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A56"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A57"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9BBB59"/>
              <w:left w:val="single" w:sz="8" w:space="0" w:color="9BBB59"/>
              <w:bottom w:val="single" w:sz="8" w:space="0" w:color="9BBB59"/>
              <w:right w:val="single" w:sz="8" w:space="0" w:color="9BBB59"/>
            </w:tcBorders>
            <w:shd w:val="clear" w:color="auto" w:fill="FFFFFF"/>
          </w:tcPr>
          <w:p w14:paraId="4EB23A58" w14:textId="77777777" w:rsidR="00C1209A" w:rsidRDefault="00E107DC">
            <w:pPr>
              <w:pStyle w:val="a3"/>
              <w:rPr>
                <w:rFonts w:ascii="Calibri"/>
                <w:color w:val="000000"/>
                <w:lang w:val="en-US"/>
              </w:rPr>
            </w:pPr>
            <w:r>
              <w:rPr>
                <w:rFonts w:ascii="Calibri" w:hint="eastAsia"/>
                <w:color w:val="000000"/>
                <w:lang w:val="en-US"/>
              </w:rPr>
              <w:t>2020-5-31</w:t>
            </w:r>
          </w:p>
        </w:tc>
      </w:tr>
    </w:tbl>
    <w:p w14:paraId="4EB23A5A" w14:textId="77777777" w:rsidR="00C1209A" w:rsidRDefault="00C1209A">
      <w:pPr>
        <w:pStyle w:val="a3"/>
        <w:rPr>
          <w:rFonts w:ascii="Calibri"/>
          <w:lang w:val="en-US"/>
        </w:rPr>
      </w:pPr>
    </w:p>
    <w:p w14:paraId="4EB23A5B" w14:textId="77777777" w:rsidR="00C1209A" w:rsidRDefault="00E107DC">
      <w:pPr>
        <w:pStyle w:val="a3"/>
        <w:ind w:firstLine="720"/>
        <w:rPr>
          <w:rFonts w:ascii="Calibri"/>
          <w:b/>
          <w:bCs/>
          <w:lang w:val="en-US"/>
        </w:rPr>
      </w:pPr>
      <w:r>
        <w:rPr>
          <w:rFonts w:ascii="Calibri" w:hint="eastAsia"/>
          <w:b/>
          <w:bCs/>
          <w:lang w:val="en-US"/>
        </w:rPr>
        <w:t xml:space="preserve">305 </w:t>
      </w:r>
      <w:r>
        <w:rPr>
          <w:rFonts w:ascii="Calibri" w:hint="eastAsia"/>
          <w:b/>
          <w:bCs/>
          <w:lang w:val="en-US"/>
        </w:rPr>
        <w:t>“举报评论”模块功能</w:t>
      </w:r>
    </w:p>
    <w:tbl>
      <w:tblPr>
        <w:tblStyle w:val="a5"/>
        <w:tblW w:w="0" w:type="auto"/>
        <w:tblLook w:val="04A0" w:firstRow="1" w:lastRow="0" w:firstColumn="1" w:lastColumn="0" w:noHBand="0" w:noVBand="1"/>
      </w:tblPr>
      <w:tblGrid>
        <w:gridCol w:w="2127"/>
        <w:gridCol w:w="705"/>
        <w:gridCol w:w="1422"/>
        <w:gridCol w:w="1417"/>
        <w:gridCol w:w="711"/>
        <w:gridCol w:w="2128"/>
      </w:tblGrid>
      <w:tr w:rsidR="00C1209A" w14:paraId="4EB23A60" w14:textId="77777777">
        <w:tc>
          <w:tcPr>
            <w:tcW w:w="2127" w:type="dxa"/>
            <w:tcBorders>
              <w:top w:val="single" w:sz="8" w:space="0" w:color="9BBB59"/>
              <w:left w:val="single" w:sz="8" w:space="0" w:color="9BBB59"/>
              <w:bottom w:val="single" w:sz="18" w:space="0" w:color="FFFFFF"/>
              <w:right w:val="single" w:sz="8" w:space="0" w:color="9BBB59"/>
            </w:tcBorders>
            <w:shd w:val="clear" w:color="auto" w:fill="9BBB59"/>
          </w:tcPr>
          <w:p w14:paraId="4EB23A5C"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9BBB59"/>
              <w:left w:val="single" w:sz="8" w:space="0" w:color="9BBB59"/>
              <w:bottom w:val="single" w:sz="18" w:space="0" w:color="FFFFFF"/>
              <w:right w:val="single" w:sz="8" w:space="0" w:color="9BBB59"/>
            </w:tcBorders>
            <w:shd w:val="clear" w:color="auto" w:fill="9BBB59"/>
          </w:tcPr>
          <w:p w14:paraId="4EB23A5D" w14:textId="77777777" w:rsidR="00C1209A" w:rsidRDefault="00E107DC">
            <w:pPr>
              <w:pStyle w:val="a3"/>
              <w:rPr>
                <w:rFonts w:ascii="Calibri"/>
                <w:color w:val="FFFFFF"/>
                <w:lang w:val="en-US"/>
              </w:rPr>
            </w:pPr>
            <w:r>
              <w:rPr>
                <w:rFonts w:ascii="Calibri" w:hint="eastAsia"/>
                <w:color w:val="FFFFFF"/>
                <w:lang w:val="en-US"/>
              </w:rPr>
              <w:t>305</w:t>
            </w:r>
          </w:p>
        </w:tc>
        <w:tc>
          <w:tcPr>
            <w:tcW w:w="2128" w:type="dxa"/>
            <w:gridSpan w:val="2"/>
            <w:tcBorders>
              <w:top w:val="single" w:sz="8" w:space="0" w:color="9BBB59"/>
              <w:left w:val="single" w:sz="8" w:space="0" w:color="9BBB59"/>
              <w:bottom w:val="single" w:sz="18" w:space="0" w:color="FFFFFF"/>
              <w:right w:val="single" w:sz="8" w:space="0" w:color="9BBB59"/>
            </w:tcBorders>
            <w:shd w:val="clear" w:color="auto" w:fill="9BBB59"/>
          </w:tcPr>
          <w:p w14:paraId="4EB23A5E"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9BBB59"/>
              <w:left w:val="single" w:sz="8" w:space="0" w:color="9BBB59"/>
              <w:bottom w:val="single" w:sz="18" w:space="0" w:color="FFFFFF"/>
              <w:right w:val="single" w:sz="8" w:space="0" w:color="9BBB59"/>
            </w:tcBorders>
            <w:shd w:val="clear" w:color="auto" w:fill="9BBB59"/>
          </w:tcPr>
          <w:p w14:paraId="4EB23A5F" w14:textId="77777777" w:rsidR="00C1209A" w:rsidRDefault="00E107DC">
            <w:pPr>
              <w:pStyle w:val="a3"/>
              <w:rPr>
                <w:rFonts w:ascii="Calibri"/>
                <w:color w:val="FFFFFF"/>
                <w:lang w:val="en-US"/>
              </w:rPr>
            </w:pPr>
            <w:r>
              <w:rPr>
                <w:rFonts w:ascii="Calibri" w:hint="eastAsia"/>
                <w:color w:val="FFFFFF"/>
                <w:lang w:val="en-US"/>
              </w:rPr>
              <w:t>举报评论</w:t>
            </w:r>
          </w:p>
        </w:tc>
      </w:tr>
      <w:tr w:rsidR="00C1209A" w14:paraId="4EB23A66" w14:textId="77777777">
        <w:trPr>
          <w:trHeight w:val="148"/>
        </w:trPr>
        <w:tc>
          <w:tcPr>
            <w:tcW w:w="2127" w:type="dxa"/>
            <w:vMerge w:val="restart"/>
            <w:tcBorders>
              <w:top w:val="single" w:sz="18" w:space="0" w:color="FFFFFF"/>
              <w:left w:val="single" w:sz="8" w:space="0" w:color="9BBB59"/>
              <w:bottom w:val="single" w:sz="8" w:space="0" w:color="9BBB59"/>
              <w:right w:val="single" w:sz="8" w:space="0" w:color="9BBB59"/>
            </w:tcBorders>
            <w:shd w:val="clear" w:color="auto" w:fill="D7E3BC"/>
          </w:tcPr>
          <w:p w14:paraId="4EB23A61" w14:textId="77777777" w:rsidR="00C1209A" w:rsidRDefault="00E107DC">
            <w:pPr>
              <w:pStyle w:val="a3"/>
              <w:rPr>
                <w:rFonts w:ascii="Calibri"/>
                <w:color w:val="000000"/>
                <w:lang w:val="en-US"/>
              </w:rPr>
            </w:pPr>
            <w:r>
              <w:rPr>
                <w:rFonts w:ascii="Calibri" w:hint="eastAsia"/>
                <w:color w:val="000000"/>
                <w:lang w:val="en-US"/>
              </w:rPr>
              <w:t>功能描述</w:t>
            </w:r>
          </w:p>
        </w:tc>
        <w:tc>
          <w:tcPr>
            <w:tcW w:w="705" w:type="dxa"/>
            <w:tcBorders>
              <w:top w:val="single" w:sz="18" w:space="0" w:color="FFFFFF"/>
              <w:left w:val="single" w:sz="8" w:space="0" w:color="9BBB59"/>
              <w:bottom w:val="single" w:sz="8" w:space="0" w:color="9BBB59"/>
              <w:right w:val="single" w:sz="8" w:space="0" w:color="9BBB59"/>
            </w:tcBorders>
            <w:shd w:val="clear" w:color="auto" w:fill="D7E3BC"/>
          </w:tcPr>
          <w:p w14:paraId="4EB23A62" w14:textId="77777777" w:rsidR="00C1209A" w:rsidRDefault="00E107DC">
            <w:pPr>
              <w:rPr>
                <w:color w:val="000000"/>
                <w:lang w:val="en-US"/>
              </w:rPr>
            </w:pPr>
            <w:r>
              <w:rPr>
                <w:rFonts w:hint="eastAsia"/>
                <w:color w:val="000000"/>
              </w:rPr>
              <w:t>前置条件</w:t>
            </w:r>
          </w:p>
        </w:tc>
        <w:tc>
          <w:tcPr>
            <w:tcW w:w="2839" w:type="dxa"/>
            <w:gridSpan w:val="2"/>
            <w:tcBorders>
              <w:top w:val="single" w:sz="18" w:space="0" w:color="FFFFFF"/>
              <w:left w:val="single" w:sz="8" w:space="0" w:color="9BBB59"/>
              <w:bottom w:val="single" w:sz="8" w:space="0" w:color="9BBB59"/>
              <w:right w:val="single" w:sz="8" w:space="0" w:color="9BBB59"/>
            </w:tcBorders>
            <w:shd w:val="clear" w:color="auto" w:fill="D7E3BC"/>
          </w:tcPr>
          <w:p w14:paraId="4EB23A63" w14:textId="77777777" w:rsidR="00C1209A" w:rsidRDefault="00E107DC">
            <w:pPr>
              <w:rPr>
                <w:color w:val="000000"/>
                <w:lang w:val="en-US"/>
              </w:rPr>
            </w:pPr>
            <w:r>
              <w:rPr>
                <w:rFonts w:hint="eastAsia"/>
                <w:color w:val="000000"/>
              </w:rPr>
              <w:t>用户查看某评论</w:t>
            </w:r>
          </w:p>
        </w:tc>
        <w:tc>
          <w:tcPr>
            <w:tcW w:w="711" w:type="dxa"/>
            <w:tcBorders>
              <w:top w:val="single" w:sz="18" w:space="0" w:color="FFFFFF"/>
              <w:left w:val="single" w:sz="8" w:space="0" w:color="9BBB59"/>
              <w:bottom w:val="single" w:sz="8" w:space="0" w:color="9BBB59"/>
              <w:right w:val="single" w:sz="8" w:space="0" w:color="9BBB59"/>
            </w:tcBorders>
            <w:shd w:val="clear" w:color="auto" w:fill="D7E3BC"/>
          </w:tcPr>
          <w:p w14:paraId="4EB23A64"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9BBB59"/>
              <w:bottom w:val="single" w:sz="8" w:space="0" w:color="9BBB59"/>
              <w:right w:val="single" w:sz="8" w:space="0" w:color="9BBB59"/>
            </w:tcBorders>
            <w:shd w:val="clear" w:color="auto" w:fill="D7E3BC"/>
          </w:tcPr>
          <w:p w14:paraId="4EB23A65" w14:textId="77777777" w:rsidR="00C1209A" w:rsidRDefault="00E107DC">
            <w:pPr>
              <w:rPr>
                <w:color w:val="000000"/>
                <w:lang w:val="en-US"/>
              </w:rPr>
            </w:pPr>
            <w:r>
              <w:rPr>
                <w:rFonts w:hint="eastAsia"/>
                <w:color w:val="000000"/>
              </w:rPr>
              <w:t>用户举报评论成功</w:t>
            </w:r>
          </w:p>
        </w:tc>
      </w:tr>
      <w:tr w:rsidR="00C1209A" w14:paraId="4EB23A6D" w14:textId="77777777">
        <w:trPr>
          <w:trHeight w:val="134"/>
        </w:trPr>
        <w:tc>
          <w:tcPr>
            <w:tcW w:w="2127" w:type="dxa"/>
            <w:vMerge/>
            <w:tcBorders>
              <w:top w:val="single" w:sz="8" w:space="0" w:color="9BBB59"/>
              <w:left w:val="single" w:sz="8" w:space="0" w:color="9BBB59"/>
              <w:bottom w:val="single" w:sz="8" w:space="0" w:color="9BBB59"/>
              <w:right w:val="single" w:sz="8" w:space="0" w:color="9BBB59"/>
            </w:tcBorders>
            <w:shd w:val="clear" w:color="auto" w:fill="FFFFFF"/>
          </w:tcPr>
          <w:p w14:paraId="4EB23A67" w14:textId="77777777" w:rsidR="00C1209A" w:rsidRDefault="00C1209A">
            <w:pPr>
              <w:pStyle w:val="a3"/>
              <w:rPr>
                <w:rFonts w:ascii="Calibri"/>
                <w:color w:val="000000"/>
                <w:lang w:val="en-US"/>
              </w:rPr>
            </w:pPr>
          </w:p>
        </w:tc>
        <w:tc>
          <w:tcPr>
            <w:tcW w:w="705" w:type="dxa"/>
            <w:tcBorders>
              <w:top w:val="single" w:sz="8" w:space="0" w:color="9BBB59"/>
              <w:left w:val="single" w:sz="8" w:space="0" w:color="9BBB59"/>
              <w:bottom w:val="single" w:sz="8" w:space="0" w:color="9BBB59"/>
              <w:right w:val="single" w:sz="8" w:space="0" w:color="9BBB59"/>
            </w:tcBorders>
            <w:shd w:val="clear" w:color="auto" w:fill="FFFFFF"/>
          </w:tcPr>
          <w:p w14:paraId="4EB23A68" w14:textId="77777777" w:rsidR="00C1209A" w:rsidRDefault="00E107DC">
            <w:pPr>
              <w:rPr>
                <w:color w:val="000000"/>
                <w:lang w:val="en-US"/>
              </w:rPr>
            </w:pPr>
            <w:r>
              <w:rPr>
                <w:rFonts w:hint="eastAsia"/>
                <w:color w:val="000000"/>
              </w:rPr>
              <w:t>活动步骤</w:t>
            </w:r>
          </w:p>
        </w:tc>
        <w:tc>
          <w:tcPr>
            <w:tcW w:w="5678" w:type="dxa"/>
            <w:gridSpan w:val="4"/>
            <w:tcBorders>
              <w:top w:val="single" w:sz="8" w:space="0" w:color="9BBB59"/>
              <w:left w:val="single" w:sz="8" w:space="0" w:color="9BBB59"/>
              <w:bottom w:val="single" w:sz="8" w:space="0" w:color="9BBB59"/>
              <w:right w:val="single" w:sz="8" w:space="0" w:color="9BBB59"/>
            </w:tcBorders>
            <w:shd w:val="clear" w:color="auto" w:fill="FFFFFF"/>
          </w:tcPr>
          <w:p w14:paraId="4EB23A69" w14:textId="77777777" w:rsidR="00C1209A" w:rsidRDefault="00E107DC">
            <w:pPr>
              <w:pStyle w:val="a6"/>
              <w:ind w:left="-41" w:firstLine="0"/>
              <w:rPr>
                <w:color w:val="000000"/>
              </w:rPr>
            </w:pPr>
            <w:r>
              <w:rPr>
                <w:rFonts w:hint="eastAsia"/>
                <w:color w:val="000000"/>
              </w:rPr>
              <w:t>1.</w:t>
            </w:r>
            <w:r>
              <w:rPr>
                <w:rFonts w:hint="eastAsia"/>
                <w:color w:val="000000"/>
              </w:rPr>
              <w:t>用户点</w:t>
            </w:r>
            <w:proofErr w:type="gramStart"/>
            <w:r>
              <w:rPr>
                <w:rFonts w:hint="eastAsia"/>
                <w:color w:val="000000"/>
              </w:rPr>
              <w:t>开某评论</w:t>
            </w:r>
            <w:proofErr w:type="gramEnd"/>
            <w:r>
              <w:rPr>
                <w:rFonts w:hint="eastAsia"/>
                <w:color w:val="000000"/>
              </w:rPr>
              <w:t>，选择“举报”。</w:t>
            </w:r>
            <w:r>
              <w:rPr>
                <w:rFonts w:hint="eastAsia"/>
                <w:color w:val="000000"/>
              </w:rPr>
              <w:t xml:space="preserve"> </w:t>
            </w:r>
          </w:p>
          <w:p w14:paraId="4EB23A6A" w14:textId="77777777" w:rsidR="00C1209A" w:rsidRDefault="00E107DC">
            <w:pPr>
              <w:pStyle w:val="a6"/>
              <w:ind w:left="-41" w:firstLine="0"/>
              <w:rPr>
                <w:color w:val="000000"/>
              </w:rPr>
            </w:pPr>
            <w:r>
              <w:rPr>
                <w:rFonts w:hint="eastAsia"/>
                <w:color w:val="000000"/>
              </w:rPr>
              <w:t>2.</w:t>
            </w:r>
            <w:r>
              <w:rPr>
                <w:rFonts w:hint="eastAsia"/>
                <w:color w:val="000000"/>
              </w:rPr>
              <w:t>用户填写举报详情单，输入举报原因。（包括举报标题，且举报原因不少于</w:t>
            </w:r>
            <w:r>
              <w:rPr>
                <w:rFonts w:hint="eastAsia"/>
                <w:color w:val="000000"/>
                <w:lang w:val="en-US"/>
              </w:rPr>
              <w:t>2</w:t>
            </w:r>
            <w:r>
              <w:rPr>
                <w:rFonts w:hint="eastAsia"/>
                <w:color w:val="000000"/>
              </w:rPr>
              <w:t>5</w:t>
            </w:r>
            <w:r>
              <w:rPr>
                <w:rFonts w:hint="eastAsia"/>
                <w:color w:val="000000"/>
              </w:rPr>
              <w:t>字）</w:t>
            </w:r>
          </w:p>
          <w:p w14:paraId="4EB23A6B" w14:textId="77777777" w:rsidR="00C1209A" w:rsidRDefault="00E107DC">
            <w:pPr>
              <w:pStyle w:val="a6"/>
              <w:ind w:left="-41" w:firstLine="0"/>
              <w:rPr>
                <w:color w:val="000000"/>
              </w:rPr>
            </w:pPr>
            <w:r>
              <w:rPr>
                <w:rFonts w:hint="eastAsia"/>
                <w:color w:val="000000"/>
              </w:rPr>
              <w:t>3.</w:t>
            </w:r>
            <w:r>
              <w:rPr>
                <w:rFonts w:hint="eastAsia"/>
                <w:color w:val="000000"/>
                <w:lang w:val="en-US"/>
              </w:rPr>
              <w:t>管理员</w:t>
            </w:r>
            <w:r>
              <w:rPr>
                <w:rFonts w:hint="eastAsia"/>
                <w:color w:val="000000"/>
              </w:rPr>
              <w:t>处理举报信息，若信息真实或短期内该评论受到大量举报则在</w:t>
            </w:r>
            <w:proofErr w:type="gramStart"/>
            <w:r>
              <w:rPr>
                <w:rFonts w:hint="eastAsia"/>
                <w:color w:val="000000"/>
              </w:rPr>
              <w:t>评论区</w:t>
            </w:r>
            <w:proofErr w:type="gramEnd"/>
            <w:r>
              <w:rPr>
                <w:rFonts w:hint="eastAsia"/>
                <w:color w:val="000000"/>
              </w:rPr>
              <w:t>隐藏该评论。</w:t>
            </w:r>
          </w:p>
          <w:p w14:paraId="4EB23A6C" w14:textId="77777777" w:rsidR="00C1209A" w:rsidRDefault="00E107DC">
            <w:pPr>
              <w:pStyle w:val="a6"/>
              <w:ind w:left="-41" w:firstLine="0"/>
              <w:rPr>
                <w:color w:val="000000"/>
                <w:lang w:val="en-US"/>
              </w:rPr>
            </w:pPr>
            <w:r>
              <w:rPr>
                <w:rFonts w:hint="eastAsia"/>
                <w:color w:val="000000"/>
              </w:rPr>
              <w:t>4.</w:t>
            </w:r>
            <w:r>
              <w:rPr>
                <w:rFonts w:hint="eastAsia"/>
                <w:color w:val="000000"/>
              </w:rPr>
              <w:t>系统显示举报成功的提示信息。</w:t>
            </w:r>
          </w:p>
        </w:tc>
      </w:tr>
      <w:tr w:rsidR="00C1209A" w14:paraId="4EB23A71" w14:textId="77777777">
        <w:tc>
          <w:tcPr>
            <w:tcW w:w="2127" w:type="dxa"/>
            <w:vMerge w:val="restart"/>
            <w:tcBorders>
              <w:top w:val="single" w:sz="8" w:space="0" w:color="9BBB59"/>
              <w:left w:val="single" w:sz="8" w:space="0" w:color="9BBB59"/>
              <w:bottom w:val="single" w:sz="8" w:space="0" w:color="9BBB59"/>
              <w:right w:val="single" w:sz="8" w:space="0" w:color="9BBB59"/>
            </w:tcBorders>
            <w:shd w:val="clear" w:color="auto" w:fill="D7E3BC"/>
          </w:tcPr>
          <w:p w14:paraId="4EB23A6E"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A6F"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9BBB59"/>
              <w:left w:val="single" w:sz="8" w:space="0" w:color="9BBB59"/>
              <w:bottom w:val="single" w:sz="8" w:space="0" w:color="9BBB59"/>
              <w:right w:val="single" w:sz="8" w:space="0" w:color="9BBB59"/>
            </w:tcBorders>
            <w:shd w:val="clear" w:color="auto" w:fill="D7E3BC"/>
          </w:tcPr>
          <w:p w14:paraId="4EB23A70" w14:textId="77777777" w:rsidR="00C1209A" w:rsidRDefault="00E107DC">
            <w:pPr>
              <w:pStyle w:val="a3"/>
              <w:rPr>
                <w:rFonts w:ascii="Calibri"/>
                <w:color w:val="000000"/>
                <w:lang w:val="en-US"/>
              </w:rPr>
            </w:pPr>
            <w:r>
              <w:rPr>
                <w:rFonts w:ascii="Calibri" w:hint="eastAsia"/>
                <w:color w:val="000000"/>
                <w:lang w:val="en-US"/>
              </w:rPr>
              <w:t>举报标题、举报内容以及验证码</w:t>
            </w:r>
          </w:p>
        </w:tc>
      </w:tr>
      <w:tr w:rsidR="00C1209A" w14:paraId="4EB23A78" w14:textId="77777777">
        <w:tc>
          <w:tcPr>
            <w:tcW w:w="2127" w:type="dxa"/>
            <w:vMerge/>
            <w:tcBorders>
              <w:top w:val="single" w:sz="8" w:space="0" w:color="9BBB59"/>
              <w:left w:val="single" w:sz="8" w:space="0" w:color="9BBB59"/>
              <w:bottom w:val="single" w:sz="8" w:space="0" w:color="9BBB59"/>
              <w:right w:val="single" w:sz="8" w:space="0" w:color="9BBB59"/>
            </w:tcBorders>
            <w:shd w:val="clear" w:color="auto" w:fill="FFFFFF"/>
          </w:tcPr>
          <w:p w14:paraId="4EB23A72" w14:textId="77777777" w:rsidR="00C1209A" w:rsidRDefault="00C1209A">
            <w:pPr>
              <w:pStyle w:val="a3"/>
              <w:rPr>
                <w:rFonts w:ascii="Calibri"/>
                <w:color w:val="000000"/>
                <w:lang w:val="en-US"/>
              </w:rPr>
            </w:pP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A73"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9BBB59"/>
              <w:left w:val="single" w:sz="8" w:space="0" w:color="9BBB59"/>
              <w:bottom w:val="single" w:sz="8" w:space="0" w:color="9BBB59"/>
              <w:right w:val="single" w:sz="8" w:space="0" w:color="9BBB59"/>
            </w:tcBorders>
            <w:shd w:val="clear" w:color="auto" w:fill="FFFFFF"/>
          </w:tcPr>
          <w:p w14:paraId="4EB23A74" w14:textId="77777777" w:rsidR="00C1209A" w:rsidRDefault="00E107DC">
            <w:pPr>
              <w:pStyle w:val="a3"/>
              <w:numPr>
                <w:ilvl w:val="0"/>
                <w:numId w:val="14"/>
              </w:numPr>
              <w:rPr>
                <w:rFonts w:ascii="Calibri"/>
                <w:color w:val="000000"/>
                <w:lang w:val="en-US"/>
              </w:rPr>
            </w:pPr>
            <w:r>
              <w:rPr>
                <w:rFonts w:ascii="Calibri" w:hint="eastAsia"/>
                <w:color w:val="000000"/>
                <w:lang w:val="en-US"/>
              </w:rPr>
              <w:t>举报成功</w:t>
            </w:r>
          </w:p>
          <w:p w14:paraId="4EB23A75" w14:textId="77777777" w:rsidR="00C1209A" w:rsidRDefault="00E107DC">
            <w:pPr>
              <w:pStyle w:val="a3"/>
              <w:numPr>
                <w:ilvl w:val="0"/>
                <w:numId w:val="14"/>
              </w:numPr>
              <w:rPr>
                <w:rFonts w:ascii="Calibri"/>
                <w:color w:val="000000"/>
                <w:lang w:val="en-US"/>
              </w:rPr>
            </w:pPr>
            <w:r>
              <w:rPr>
                <w:rFonts w:ascii="Calibri" w:hint="eastAsia"/>
                <w:color w:val="000000"/>
                <w:lang w:val="en-US"/>
              </w:rPr>
              <w:t>举报内容不足</w:t>
            </w:r>
            <w:r>
              <w:rPr>
                <w:rFonts w:ascii="Calibri" w:hint="eastAsia"/>
                <w:color w:val="000000"/>
                <w:lang w:val="en-US"/>
              </w:rPr>
              <w:t>25</w:t>
            </w:r>
            <w:r>
              <w:rPr>
                <w:rFonts w:ascii="Calibri" w:hint="eastAsia"/>
                <w:color w:val="000000"/>
                <w:lang w:val="en-US"/>
              </w:rPr>
              <w:t>字</w:t>
            </w:r>
          </w:p>
          <w:p w14:paraId="4EB23A76" w14:textId="77777777" w:rsidR="00C1209A" w:rsidRDefault="00E107DC">
            <w:pPr>
              <w:pStyle w:val="a3"/>
              <w:numPr>
                <w:ilvl w:val="0"/>
                <w:numId w:val="14"/>
              </w:numPr>
              <w:rPr>
                <w:rFonts w:ascii="Calibri"/>
                <w:color w:val="000000"/>
                <w:lang w:val="en-US"/>
              </w:rPr>
            </w:pPr>
            <w:r>
              <w:rPr>
                <w:rFonts w:ascii="Calibri" w:hint="eastAsia"/>
                <w:color w:val="000000"/>
                <w:lang w:val="en-US"/>
              </w:rPr>
              <w:t>举报信息不完整</w:t>
            </w:r>
          </w:p>
          <w:p w14:paraId="4EB23A77" w14:textId="77777777" w:rsidR="00C1209A" w:rsidRDefault="00E107DC">
            <w:pPr>
              <w:pStyle w:val="a3"/>
              <w:numPr>
                <w:ilvl w:val="0"/>
                <w:numId w:val="14"/>
              </w:numPr>
              <w:rPr>
                <w:rFonts w:ascii="Calibri"/>
                <w:color w:val="000000"/>
                <w:lang w:val="en-US"/>
              </w:rPr>
            </w:pPr>
            <w:r>
              <w:rPr>
                <w:rFonts w:ascii="Calibri" w:hint="eastAsia"/>
                <w:color w:val="000000"/>
                <w:lang w:val="en-US"/>
              </w:rPr>
              <w:t>验证</w:t>
            </w:r>
            <w:proofErr w:type="gramStart"/>
            <w:r>
              <w:rPr>
                <w:rFonts w:ascii="Calibri" w:hint="eastAsia"/>
                <w:color w:val="000000"/>
                <w:lang w:val="en-US"/>
              </w:rPr>
              <w:t>码错误</w:t>
            </w:r>
            <w:proofErr w:type="gramEnd"/>
          </w:p>
        </w:tc>
      </w:tr>
      <w:tr w:rsidR="00C1209A" w14:paraId="4EB23A7D" w14:textId="77777777">
        <w:tc>
          <w:tcPr>
            <w:tcW w:w="2127" w:type="dxa"/>
            <w:tcBorders>
              <w:top w:val="single" w:sz="8" w:space="0" w:color="9BBB59"/>
              <w:left w:val="single" w:sz="8" w:space="0" w:color="9BBB59"/>
              <w:bottom w:val="single" w:sz="8" w:space="0" w:color="9BBB59"/>
              <w:right w:val="single" w:sz="8" w:space="0" w:color="9BBB59"/>
            </w:tcBorders>
            <w:shd w:val="clear" w:color="auto" w:fill="D7E3BC"/>
          </w:tcPr>
          <w:p w14:paraId="4EB23A79"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A7A"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9BBB59"/>
              <w:left w:val="single" w:sz="8" w:space="0" w:color="9BBB59"/>
              <w:bottom w:val="single" w:sz="8" w:space="0" w:color="9BBB59"/>
              <w:right w:val="single" w:sz="8" w:space="0" w:color="9BBB59"/>
            </w:tcBorders>
            <w:shd w:val="clear" w:color="auto" w:fill="D7E3BC"/>
          </w:tcPr>
          <w:p w14:paraId="4EB23A7B"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9BBB59"/>
              <w:left w:val="single" w:sz="8" w:space="0" w:color="9BBB59"/>
              <w:bottom w:val="single" w:sz="8" w:space="0" w:color="9BBB59"/>
              <w:right w:val="single" w:sz="8" w:space="0" w:color="9BBB59"/>
            </w:tcBorders>
            <w:shd w:val="clear" w:color="auto" w:fill="D7E3BC"/>
          </w:tcPr>
          <w:p w14:paraId="4EB23A7C"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A82" w14:textId="77777777">
        <w:tc>
          <w:tcPr>
            <w:tcW w:w="2127" w:type="dxa"/>
            <w:tcBorders>
              <w:top w:val="single" w:sz="8" w:space="0" w:color="9BBB59"/>
              <w:left w:val="single" w:sz="8" w:space="0" w:color="9BBB59"/>
              <w:bottom w:val="single" w:sz="8" w:space="0" w:color="9BBB59"/>
              <w:right w:val="single" w:sz="8" w:space="0" w:color="9BBB59"/>
            </w:tcBorders>
            <w:shd w:val="clear" w:color="auto" w:fill="FFFFFF"/>
          </w:tcPr>
          <w:p w14:paraId="4EB23A7E"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A7F"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9BBB59"/>
              <w:left w:val="single" w:sz="8" w:space="0" w:color="9BBB59"/>
              <w:bottom w:val="single" w:sz="8" w:space="0" w:color="9BBB59"/>
              <w:right w:val="single" w:sz="8" w:space="0" w:color="9BBB59"/>
            </w:tcBorders>
            <w:shd w:val="clear" w:color="auto" w:fill="FFFFFF"/>
          </w:tcPr>
          <w:p w14:paraId="4EB23A80"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9BBB59"/>
              <w:left w:val="single" w:sz="8" w:space="0" w:color="9BBB59"/>
              <w:bottom w:val="single" w:sz="8" w:space="0" w:color="9BBB59"/>
              <w:right w:val="single" w:sz="8" w:space="0" w:color="9BBB59"/>
            </w:tcBorders>
            <w:shd w:val="clear" w:color="auto" w:fill="FFFFFF"/>
          </w:tcPr>
          <w:p w14:paraId="4EB23A81" w14:textId="77777777" w:rsidR="00C1209A" w:rsidRDefault="00E107DC">
            <w:pPr>
              <w:pStyle w:val="a3"/>
              <w:rPr>
                <w:rFonts w:ascii="Calibri"/>
                <w:color w:val="000000"/>
                <w:lang w:val="en-US"/>
              </w:rPr>
            </w:pPr>
            <w:r>
              <w:rPr>
                <w:rFonts w:ascii="Calibri" w:hint="eastAsia"/>
                <w:color w:val="000000"/>
                <w:lang w:val="en-US"/>
              </w:rPr>
              <w:t>2020-5-31</w:t>
            </w:r>
          </w:p>
        </w:tc>
      </w:tr>
    </w:tbl>
    <w:p w14:paraId="4EB23A83" w14:textId="77777777" w:rsidR="00C1209A" w:rsidRDefault="00C1209A">
      <w:pPr>
        <w:pStyle w:val="a3"/>
        <w:rPr>
          <w:rFonts w:ascii="Calibri"/>
          <w:lang w:val="en-US"/>
        </w:rPr>
      </w:pPr>
    </w:p>
    <w:p w14:paraId="4EB23A84" w14:textId="77777777" w:rsidR="00C1209A" w:rsidRDefault="00E107DC">
      <w:pPr>
        <w:pStyle w:val="a3"/>
        <w:ind w:firstLine="720"/>
        <w:rPr>
          <w:rFonts w:ascii="微软雅黑" w:eastAsia="微软雅黑" w:hAnsi="微软雅黑" w:cs="微软雅黑"/>
          <w:b/>
          <w:bCs/>
          <w:sz w:val="32"/>
          <w:szCs w:val="32"/>
          <w:lang w:val="en-US"/>
        </w:rPr>
      </w:pPr>
      <w:r>
        <w:rPr>
          <w:rFonts w:ascii="微软雅黑" w:eastAsia="微软雅黑" w:hAnsi="微软雅黑" w:cs="微软雅黑" w:hint="eastAsia"/>
          <w:b/>
          <w:bCs/>
          <w:sz w:val="32"/>
          <w:szCs w:val="32"/>
          <w:lang w:val="en-US"/>
        </w:rPr>
        <w:t xml:space="preserve">4   </w:t>
      </w:r>
      <w:r>
        <w:rPr>
          <w:rFonts w:ascii="微软雅黑" w:eastAsia="微软雅黑" w:hAnsi="微软雅黑" w:cs="微软雅黑" w:hint="eastAsia"/>
          <w:b/>
          <w:bCs/>
          <w:sz w:val="32"/>
          <w:szCs w:val="32"/>
          <w:lang w:val="en-US"/>
        </w:rPr>
        <w:t>话题讨论模块</w:t>
      </w:r>
    </w:p>
    <w:p w14:paraId="4EB23A85" w14:textId="77777777" w:rsidR="00C1209A" w:rsidRDefault="00C1209A">
      <w:pPr>
        <w:pStyle w:val="a3"/>
        <w:ind w:firstLine="720"/>
        <w:rPr>
          <w:rFonts w:ascii="Calibri"/>
          <w:b/>
          <w:bCs/>
          <w:lang w:val="en-US"/>
        </w:rPr>
      </w:pPr>
    </w:p>
    <w:p w14:paraId="4EB23A86" w14:textId="77777777" w:rsidR="00C1209A" w:rsidRDefault="00E107DC">
      <w:pPr>
        <w:pStyle w:val="a3"/>
        <w:ind w:firstLine="720"/>
        <w:rPr>
          <w:rFonts w:ascii="Calibri"/>
          <w:b/>
          <w:bCs/>
          <w:lang w:val="en-US"/>
        </w:rPr>
      </w:pPr>
      <w:r>
        <w:rPr>
          <w:rFonts w:ascii="Calibri" w:hint="eastAsia"/>
          <w:b/>
          <w:bCs/>
          <w:lang w:val="en-US"/>
        </w:rPr>
        <w:t xml:space="preserve">401 </w:t>
      </w:r>
      <w:r>
        <w:rPr>
          <w:rFonts w:ascii="Calibri" w:hint="eastAsia"/>
          <w:b/>
          <w:bCs/>
          <w:lang w:val="en-US"/>
        </w:rPr>
        <w:t>“浏览话题”模块功能</w:t>
      </w:r>
    </w:p>
    <w:tbl>
      <w:tblPr>
        <w:tblStyle w:val="a5"/>
        <w:tblW w:w="0" w:type="auto"/>
        <w:tblLook w:val="04A0" w:firstRow="1" w:lastRow="0" w:firstColumn="1" w:lastColumn="0" w:noHBand="0" w:noVBand="1"/>
      </w:tblPr>
      <w:tblGrid>
        <w:gridCol w:w="2127"/>
        <w:gridCol w:w="700"/>
        <w:gridCol w:w="1427"/>
        <w:gridCol w:w="1405"/>
        <w:gridCol w:w="723"/>
        <w:gridCol w:w="2128"/>
      </w:tblGrid>
      <w:tr w:rsidR="00C1209A" w14:paraId="4EB23A8B" w14:textId="77777777">
        <w:tc>
          <w:tcPr>
            <w:tcW w:w="2127" w:type="dxa"/>
            <w:tcBorders>
              <w:top w:val="single" w:sz="8" w:space="0" w:color="C0504D"/>
              <w:left w:val="single" w:sz="8" w:space="0" w:color="C0504D"/>
              <w:bottom w:val="single" w:sz="18" w:space="0" w:color="FFFFFF"/>
              <w:right w:val="single" w:sz="8" w:space="0" w:color="C0504D"/>
            </w:tcBorders>
            <w:shd w:val="clear" w:color="auto" w:fill="C0504D"/>
          </w:tcPr>
          <w:p w14:paraId="4EB23A87"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C0504D"/>
              <w:left w:val="single" w:sz="8" w:space="0" w:color="C0504D"/>
              <w:bottom w:val="single" w:sz="18" w:space="0" w:color="FFFFFF"/>
              <w:right w:val="single" w:sz="8" w:space="0" w:color="C0504D"/>
            </w:tcBorders>
            <w:shd w:val="clear" w:color="auto" w:fill="C0504D"/>
          </w:tcPr>
          <w:p w14:paraId="4EB23A88" w14:textId="77777777" w:rsidR="00C1209A" w:rsidRDefault="00E107DC">
            <w:pPr>
              <w:pStyle w:val="a3"/>
              <w:rPr>
                <w:rFonts w:ascii="Calibri"/>
                <w:color w:val="FFFFFF"/>
                <w:lang w:val="en-US"/>
              </w:rPr>
            </w:pPr>
            <w:r>
              <w:rPr>
                <w:rFonts w:ascii="Calibri" w:hint="eastAsia"/>
                <w:color w:val="FFFFFF"/>
                <w:lang w:val="en-US"/>
              </w:rPr>
              <w:t>401</w:t>
            </w:r>
          </w:p>
        </w:tc>
        <w:tc>
          <w:tcPr>
            <w:tcW w:w="2128" w:type="dxa"/>
            <w:gridSpan w:val="2"/>
            <w:tcBorders>
              <w:top w:val="single" w:sz="8" w:space="0" w:color="C0504D"/>
              <w:left w:val="single" w:sz="8" w:space="0" w:color="C0504D"/>
              <w:bottom w:val="single" w:sz="18" w:space="0" w:color="FFFFFF"/>
              <w:right w:val="single" w:sz="8" w:space="0" w:color="C0504D"/>
            </w:tcBorders>
            <w:shd w:val="clear" w:color="auto" w:fill="C0504D"/>
          </w:tcPr>
          <w:p w14:paraId="4EB23A89"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C0504D"/>
              <w:left w:val="single" w:sz="8" w:space="0" w:color="C0504D"/>
              <w:bottom w:val="single" w:sz="18" w:space="0" w:color="FFFFFF"/>
              <w:right w:val="single" w:sz="8" w:space="0" w:color="C0504D"/>
            </w:tcBorders>
            <w:shd w:val="clear" w:color="auto" w:fill="C0504D"/>
          </w:tcPr>
          <w:p w14:paraId="4EB23A8A" w14:textId="77777777" w:rsidR="00C1209A" w:rsidRDefault="00E107DC">
            <w:pPr>
              <w:pStyle w:val="a3"/>
              <w:rPr>
                <w:rFonts w:ascii="Calibri"/>
                <w:color w:val="FFFFFF"/>
                <w:lang w:val="en-US"/>
              </w:rPr>
            </w:pPr>
            <w:r>
              <w:rPr>
                <w:rFonts w:ascii="Calibri" w:hint="eastAsia"/>
                <w:color w:val="FFFFFF"/>
                <w:lang w:val="en-US"/>
              </w:rPr>
              <w:t>浏览话题</w:t>
            </w:r>
          </w:p>
        </w:tc>
      </w:tr>
      <w:tr w:rsidR="00C1209A" w14:paraId="4EB23A91" w14:textId="77777777">
        <w:trPr>
          <w:trHeight w:val="160"/>
        </w:trPr>
        <w:tc>
          <w:tcPr>
            <w:tcW w:w="2127" w:type="dxa"/>
            <w:vMerge w:val="restart"/>
            <w:tcBorders>
              <w:top w:val="single" w:sz="18" w:space="0" w:color="FFFFFF"/>
              <w:left w:val="single" w:sz="8" w:space="0" w:color="C0504D"/>
              <w:bottom w:val="single" w:sz="8" w:space="0" w:color="C0504D"/>
              <w:right w:val="single" w:sz="8" w:space="0" w:color="C0504D"/>
            </w:tcBorders>
            <w:shd w:val="clear" w:color="auto" w:fill="E5B9B7"/>
          </w:tcPr>
          <w:p w14:paraId="4EB23A8C" w14:textId="77777777" w:rsidR="00C1209A" w:rsidRDefault="00E107DC">
            <w:pPr>
              <w:pStyle w:val="a3"/>
              <w:rPr>
                <w:rFonts w:ascii="Calibri"/>
                <w:color w:val="000000"/>
                <w:lang w:val="en-US"/>
              </w:rPr>
            </w:pPr>
            <w:r>
              <w:rPr>
                <w:rFonts w:ascii="Calibri" w:hint="eastAsia"/>
                <w:color w:val="000000"/>
                <w:lang w:val="en-US"/>
              </w:rPr>
              <w:t>功能描述</w:t>
            </w:r>
          </w:p>
        </w:tc>
        <w:tc>
          <w:tcPr>
            <w:tcW w:w="700" w:type="dxa"/>
            <w:tcBorders>
              <w:top w:val="single" w:sz="18" w:space="0" w:color="FFFFFF"/>
              <w:left w:val="single" w:sz="8" w:space="0" w:color="C0504D"/>
              <w:bottom w:val="single" w:sz="8" w:space="0" w:color="C0504D"/>
              <w:right w:val="single" w:sz="8" w:space="0" w:color="C0504D"/>
            </w:tcBorders>
            <w:shd w:val="clear" w:color="auto" w:fill="E5B9B7"/>
          </w:tcPr>
          <w:p w14:paraId="4EB23A8D" w14:textId="77777777" w:rsidR="00C1209A" w:rsidRDefault="00E107DC">
            <w:pPr>
              <w:rPr>
                <w:color w:val="000000"/>
                <w:lang w:val="en-US"/>
              </w:rPr>
            </w:pPr>
            <w:r>
              <w:rPr>
                <w:rFonts w:hint="eastAsia"/>
                <w:color w:val="000000"/>
              </w:rPr>
              <w:t>前置条件</w:t>
            </w:r>
          </w:p>
        </w:tc>
        <w:tc>
          <w:tcPr>
            <w:tcW w:w="2832" w:type="dxa"/>
            <w:gridSpan w:val="2"/>
            <w:tcBorders>
              <w:top w:val="single" w:sz="18" w:space="0" w:color="FFFFFF"/>
              <w:left w:val="single" w:sz="8" w:space="0" w:color="C0504D"/>
              <w:bottom w:val="single" w:sz="8" w:space="0" w:color="C0504D"/>
              <w:right w:val="single" w:sz="8" w:space="0" w:color="C0504D"/>
            </w:tcBorders>
            <w:shd w:val="clear" w:color="auto" w:fill="E5B9B7"/>
          </w:tcPr>
          <w:p w14:paraId="4EB23A8E" w14:textId="77777777" w:rsidR="00C1209A" w:rsidRDefault="00E107DC">
            <w:pPr>
              <w:rPr>
                <w:color w:val="000000"/>
                <w:lang w:val="en-US"/>
              </w:rPr>
            </w:pPr>
            <w:r>
              <w:rPr>
                <w:rFonts w:hint="eastAsia"/>
                <w:color w:val="000000"/>
              </w:rPr>
              <w:t>搜索或找到该话题</w:t>
            </w:r>
          </w:p>
        </w:tc>
        <w:tc>
          <w:tcPr>
            <w:tcW w:w="723" w:type="dxa"/>
            <w:tcBorders>
              <w:top w:val="single" w:sz="18" w:space="0" w:color="FFFFFF"/>
              <w:left w:val="single" w:sz="8" w:space="0" w:color="C0504D"/>
              <w:bottom w:val="single" w:sz="8" w:space="0" w:color="C0504D"/>
              <w:right w:val="single" w:sz="8" w:space="0" w:color="C0504D"/>
            </w:tcBorders>
            <w:shd w:val="clear" w:color="auto" w:fill="E5B9B7"/>
          </w:tcPr>
          <w:p w14:paraId="4EB23A8F"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C0504D"/>
              <w:bottom w:val="single" w:sz="8" w:space="0" w:color="C0504D"/>
              <w:right w:val="single" w:sz="8" w:space="0" w:color="C0504D"/>
            </w:tcBorders>
            <w:shd w:val="clear" w:color="auto" w:fill="E5B9B7"/>
          </w:tcPr>
          <w:p w14:paraId="4EB23A90" w14:textId="77777777" w:rsidR="00C1209A" w:rsidRDefault="00E107DC">
            <w:pPr>
              <w:rPr>
                <w:color w:val="000000"/>
                <w:lang w:val="en-US"/>
              </w:rPr>
            </w:pPr>
            <w:r>
              <w:rPr>
                <w:rFonts w:hint="eastAsia"/>
                <w:color w:val="000000"/>
              </w:rPr>
              <w:t>系统显示话题内容</w:t>
            </w:r>
          </w:p>
        </w:tc>
      </w:tr>
      <w:tr w:rsidR="00C1209A" w14:paraId="4EB23A96" w14:textId="77777777">
        <w:trPr>
          <w:trHeight w:val="122"/>
        </w:trPr>
        <w:tc>
          <w:tcPr>
            <w:tcW w:w="2127" w:type="dxa"/>
            <w:vMerge/>
            <w:tcBorders>
              <w:top w:val="single" w:sz="8" w:space="0" w:color="C0504D"/>
              <w:left w:val="single" w:sz="8" w:space="0" w:color="C0504D"/>
              <w:bottom w:val="single" w:sz="8" w:space="0" w:color="C0504D"/>
              <w:right w:val="single" w:sz="8" w:space="0" w:color="C0504D"/>
            </w:tcBorders>
            <w:shd w:val="clear" w:color="auto" w:fill="FFFFFF"/>
          </w:tcPr>
          <w:p w14:paraId="4EB23A92" w14:textId="77777777" w:rsidR="00C1209A" w:rsidRDefault="00C1209A">
            <w:pPr>
              <w:pStyle w:val="a3"/>
              <w:rPr>
                <w:rFonts w:ascii="Calibri"/>
                <w:color w:val="000000"/>
                <w:lang w:val="en-US"/>
              </w:rPr>
            </w:pPr>
          </w:p>
        </w:tc>
        <w:tc>
          <w:tcPr>
            <w:tcW w:w="700" w:type="dxa"/>
            <w:tcBorders>
              <w:top w:val="single" w:sz="8" w:space="0" w:color="C0504D"/>
              <w:left w:val="single" w:sz="8" w:space="0" w:color="C0504D"/>
              <w:bottom w:val="single" w:sz="8" w:space="0" w:color="C0504D"/>
              <w:right w:val="single" w:sz="8" w:space="0" w:color="C0504D"/>
            </w:tcBorders>
            <w:shd w:val="clear" w:color="auto" w:fill="FFFFFF"/>
          </w:tcPr>
          <w:p w14:paraId="4EB23A93" w14:textId="77777777" w:rsidR="00C1209A" w:rsidRDefault="00E107DC">
            <w:pPr>
              <w:rPr>
                <w:color w:val="000000"/>
                <w:lang w:val="en-US"/>
              </w:rPr>
            </w:pPr>
            <w:r>
              <w:rPr>
                <w:rFonts w:hint="eastAsia"/>
                <w:color w:val="000000"/>
              </w:rPr>
              <w:t>活动步骤</w:t>
            </w:r>
          </w:p>
        </w:tc>
        <w:tc>
          <w:tcPr>
            <w:tcW w:w="5683" w:type="dxa"/>
            <w:gridSpan w:val="4"/>
            <w:tcBorders>
              <w:top w:val="single" w:sz="8" w:space="0" w:color="C0504D"/>
              <w:left w:val="single" w:sz="8" w:space="0" w:color="C0504D"/>
              <w:bottom w:val="single" w:sz="8" w:space="0" w:color="C0504D"/>
              <w:right w:val="single" w:sz="8" w:space="0" w:color="C0504D"/>
            </w:tcBorders>
            <w:shd w:val="clear" w:color="auto" w:fill="FFFFFF"/>
          </w:tcPr>
          <w:p w14:paraId="4EB23A94" w14:textId="77777777" w:rsidR="00C1209A" w:rsidRDefault="00E107DC">
            <w:pPr>
              <w:pStyle w:val="a6"/>
              <w:ind w:left="-41" w:firstLine="0"/>
              <w:rPr>
                <w:color w:val="000000"/>
              </w:rPr>
            </w:pPr>
            <w:r>
              <w:rPr>
                <w:rFonts w:hint="eastAsia"/>
                <w:color w:val="000000"/>
              </w:rPr>
              <w:t>1.</w:t>
            </w:r>
            <w:r>
              <w:rPr>
                <w:rFonts w:hint="eastAsia"/>
                <w:color w:val="000000"/>
              </w:rPr>
              <w:t>该用户点击该话题。</w:t>
            </w:r>
            <w:r>
              <w:rPr>
                <w:rFonts w:hint="eastAsia"/>
                <w:color w:val="000000"/>
              </w:rPr>
              <w:t xml:space="preserve"> </w:t>
            </w:r>
          </w:p>
          <w:p w14:paraId="4EB23A95" w14:textId="77777777" w:rsidR="00C1209A" w:rsidRDefault="00E107DC">
            <w:pPr>
              <w:pStyle w:val="a6"/>
              <w:ind w:left="-41" w:firstLine="0"/>
              <w:rPr>
                <w:color w:val="000000"/>
                <w:lang w:val="en-US"/>
              </w:rPr>
            </w:pPr>
            <w:r>
              <w:rPr>
                <w:rFonts w:hint="eastAsia"/>
                <w:color w:val="000000"/>
              </w:rPr>
              <w:t>2.</w:t>
            </w:r>
            <w:r>
              <w:rPr>
                <w:rFonts w:hint="eastAsia"/>
                <w:color w:val="000000"/>
              </w:rPr>
              <w:t>系统跳转到该话题内容所在界面。</w:t>
            </w:r>
          </w:p>
        </w:tc>
      </w:tr>
      <w:tr w:rsidR="00C1209A" w14:paraId="4EB23A9A" w14:textId="77777777">
        <w:tc>
          <w:tcPr>
            <w:tcW w:w="2127" w:type="dxa"/>
            <w:vMerge w:val="restart"/>
            <w:tcBorders>
              <w:top w:val="single" w:sz="8" w:space="0" w:color="C0504D"/>
              <w:left w:val="single" w:sz="8" w:space="0" w:color="C0504D"/>
              <w:bottom w:val="single" w:sz="8" w:space="0" w:color="C0504D"/>
              <w:right w:val="single" w:sz="8" w:space="0" w:color="C0504D"/>
            </w:tcBorders>
            <w:shd w:val="clear" w:color="auto" w:fill="E5B9B7"/>
          </w:tcPr>
          <w:p w14:paraId="4EB23A97"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C0504D"/>
              <w:left w:val="single" w:sz="8" w:space="0" w:color="C0504D"/>
              <w:bottom w:val="single" w:sz="8" w:space="0" w:color="C0504D"/>
              <w:right w:val="single" w:sz="8" w:space="0" w:color="C0504D"/>
            </w:tcBorders>
            <w:shd w:val="clear" w:color="auto" w:fill="E5B9B7"/>
          </w:tcPr>
          <w:p w14:paraId="4EB23A98"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C0504D"/>
              <w:left w:val="single" w:sz="8" w:space="0" w:color="C0504D"/>
              <w:bottom w:val="single" w:sz="8" w:space="0" w:color="C0504D"/>
              <w:right w:val="single" w:sz="8" w:space="0" w:color="C0504D"/>
            </w:tcBorders>
            <w:shd w:val="clear" w:color="auto" w:fill="E5B9B7"/>
          </w:tcPr>
          <w:p w14:paraId="4EB23A99" w14:textId="77777777" w:rsidR="00C1209A" w:rsidRDefault="00E107DC">
            <w:pPr>
              <w:pStyle w:val="a3"/>
              <w:rPr>
                <w:rFonts w:ascii="Calibri"/>
                <w:color w:val="000000"/>
                <w:lang w:val="en-US"/>
              </w:rPr>
            </w:pPr>
            <w:r>
              <w:rPr>
                <w:rFonts w:ascii="Calibri" w:hint="eastAsia"/>
                <w:color w:val="000000"/>
                <w:lang w:val="en-US"/>
              </w:rPr>
              <w:t>无需输入信息</w:t>
            </w:r>
          </w:p>
        </w:tc>
      </w:tr>
      <w:tr w:rsidR="00C1209A" w14:paraId="4EB23A9F" w14:textId="77777777">
        <w:tc>
          <w:tcPr>
            <w:tcW w:w="2127" w:type="dxa"/>
            <w:vMerge/>
            <w:tcBorders>
              <w:top w:val="single" w:sz="8" w:space="0" w:color="C0504D"/>
              <w:left w:val="single" w:sz="8" w:space="0" w:color="C0504D"/>
              <w:bottom w:val="single" w:sz="8" w:space="0" w:color="C0504D"/>
              <w:right w:val="single" w:sz="8" w:space="0" w:color="C0504D"/>
            </w:tcBorders>
            <w:shd w:val="clear" w:color="auto" w:fill="FFFFFF"/>
          </w:tcPr>
          <w:p w14:paraId="4EB23A9B" w14:textId="77777777" w:rsidR="00C1209A" w:rsidRDefault="00C1209A">
            <w:pPr>
              <w:pStyle w:val="a3"/>
              <w:rPr>
                <w:rFonts w:ascii="Calibri"/>
                <w:color w:val="000000"/>
                <w:lang w:val="en-US"/>
              </w:rPr>
            </w:pPr>
          </w:p>
        </w:tc>
        <w:tc>
          <w:tcPr>
            <w:tcW w:w="2127" w:type="dxa"/>
            <w:gridSpan w:val="2"/>
            <w:tcBorders>
              <w:top w:val="single" w:sz="8" w:space="0" w:color="C0504D"/>
              <w:left w:val="single" w:sz="8" w:space="0" w:color="C0504D"/>
              <w:bottom w:val="single" w:sz="8" w:space="0" w:color="C0504D"/>
              <w:right w:val="single" w:sz="8" w:space="0" w:color="C0504D"/>
            </w:tcBorders>
            <w:shd w:val="clear" w:color="auto" w:fill="FFFFFF"/>
          </w:tcPr>
          <w:p w14:paraId="4EB23A9C"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C0504D"/>
              <w:left w:val="single" w:sz="8" w:space="0" w:color="C0504D"/>
              <w:bottom w:val="single" w:sz="8" w:space="0" w:color="C0504D"/>
              <w:right w:val="single" w:sz="8" w:space="0" w:color="C0504D"/>
            </w:tcBorders>
            <w:shd w:val="clear" w:color="auto" w:fill="FFFFFF"/>
          </w:tcPr>
          <w:p w14:paraId="4EB23A9D" w14:textId="77777777" w:rsidR="00C1209A" w:rsidRDefault="00E107DC">
            <w:pPr>
              <w:pStyle w:val="a3"/>
              <w:numPr>
                <w:ilvl w:val="0"/>
                <w:numId w:val="15"/>
              </w:numPr>
              <w:rPr>
                <w:rFonts w:ascii="Calibri"/>
                <w:color w:val="000000"/>
                <w:lang w:val="en-US"/>
              </w:rPr>
            </w:pPr>
            <w:r>
              <w:rPr>
                <w:rFonts w:ascii="Calibri" w:hint="eastAsia"/>
                <w:color w:val="000000"/>
                <w:lang w:val="en-US"/>
              </w:rPr>
              <w:t>该话题详细内容</w:t>
            </w:r>
          </w:p>
          <w:p w14:paraId="4EB23A9E" w14:textId="77777777" w:rsidR="00C1209A" w:rsidRDefault="00E107DC">
            <w:pPr>
              <w:pStyle w:val="a3"/>
              <w:numPr>
                <w:ilvl w:val="0"/>
                <w:numId w:val="15"/>
              </w:numPr>
              <w:rPr>
                <w:rFonts w:ascii="Calibri"/>
                <w:color w:val="000000"/>
                <w:lang w:val="en-US"/>
              </w:rPr>
            </w:pPr>
            <w:r>
              <w:rPr>
                <w:rFonts w:ascii="Calibri" w:hint="eastAsia"/>
                <w:color w:val="000000"/>
                <w:lang w:val="en-US"/>
              </w:rPr>
              <w:t>该话题暂无详细内容</w:t>
            </w:r>
          </w:p>
        </w:tc>
      </w:tr>
      <w:tr w:rsidR="00C1209A" w14:paraId="4EB23AA4" w14:textId="77777777">
        <w:tc>
          <w:tcPr>
            <w:tcW w:w="2127" w:type="dxa"/>
            <w:tcBorders>
              <w:top w:val="single" w:sz="8" w:space="0" w:color="C0504D"/>
              <w:left w:val="single" w:sz="8" w:space="0" w:color="C0504D"/>
              <w:bottom w:val="single" w:sz="8" w:space="0" w:color="C0504D"/>
              <w:right w:val="single" w:sz="8" w:space="0" w:color="C0504D"/>
            </w:tcBorders>
            <w:shd w:val="clear" w:color="auto" w:fill="E5B9B7"/>
          </w:tcPr>
          <w:p w14:paraId="4EB23AA0"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C0504D"/>
              <w:left w:val="single" w:sz="8" w:space="0" w:color="C0504D"/>
              <w:bottom w:val="single" w:sz="8" w:space="0" w:color="C0504D"/>
              <w:right w:val="single" w:sz="8" w:space="0" w:color="C0504D"/>
            </w:tcBorders>
            <w:shd w:val="clear" w:color="auto" w:fill="E5B9B7"/>
          </w:tcPr>
          <w:p w14:paraId="4EB23AA1"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C0504D"/>
              <w:left w:val="single" w:sz="8" w:space="0" w:color="C0504D"/>
              <w:bottom w:val="single" w:sz="8" w:space="0" w:color="C0504D"/>
              <w:right w:val="single" w:sz="8" w:space="0" w:color="C0504D"/>
            </w:tcBorders>
            <w:shd w:val="clear" w:color="auto" w:fill="E5B9B7"/>
          </w:tcPr>
          <w:p w14:paraId="4EB23AA2"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C0504D"/>
              <w:left w:val="single" w:sz="8" w:space="0" w:color="C0504D"/>
              <w:bottom w:val="single" w:sz="8" w:space="0" w:color="C0504D"/>
              <w:right w:val="single" w:sz="8" w:space="0" w:color="C0504D"/>
            </w:tcBorders>
            <w:shd w:val="clear" w:color="auto" w:fill="E5B9B7"/>
          </w:tcPr>
          <w:p w14:paraId="4EB23AA3"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AA9" w14:textId="77777777">
        <w:tc>
          <w:tcPr>
            <w:tcW w:w="2127" w:type="dxa"/>
            <w:tcBorders>
              <w:top w:val="single" w:sz="8" w:space="0" w:color="C0504D"/>
              <w:left w:val="single" w:sz="8" w:space="0" w:color="C0504D"/>
              <w:bottom w:val="single" w:sz="8" w:space="0" w:color="C0504D"/>
              <w:right w:val="single" w:sz="8" w:space="0" w:color="C0504D"/>
            </w:tcBorders>
            <w:shd w:val="clear" w:color="auto" w:fill="FFFFFF"/>
          </w:tcPr>
          <w:p w14:paraId="4EB23AA5"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C0504D"/>
              <w:left w:val="single" w:sz="8" w:space="0" w:color="C0504D"/>
              <w:bottom w:val="single" w:sz="8" w:space="0" w:color="C0504D"/>
              <w:right w:val="single" w:sz="8" w:space="0" w:color="C0504D"/>
            </w:tcBorders>
            <w:shd w:val="clear" w:color="auto" w:fill="FFFFFF"/>
          </w:tcPr>
          <w:p w14:paraId="4EB23AA6"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C0504D"/>
              <w:left w:val="single" w:sz="8" w:space="0" w:color="C0504D"/>
              <w:bottom w:val="single" w:sz="8" w:space="0" w:color="C0504D"/>
              <w:right w:val="single" w:sz="8" w:space="0" w:color="C0504D"/>
            </w:tcBorders>
            <w:shd w:val="clear" w:color="auto" w:fill="FFFFFF"/>
          </w:tcPr>
          <w:p w14:paraId="4EB23AA7"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C0504D"/>
              <w:left w:val="single" w:sz="8" w:space="0" w:color="C0504D"/>
              <w:bottom w:val="single" w:sz="8" w:space="0" w:color="C0504D"/>
              <w:right w:val="single" w:sz="8" w:space="0" w:color="C0504D"/>
            </w:tcBorders>
            <w:shd w:val="clear" w:color="auto" w:fill="FFFFFF"/>
          </w:tcPr>
          <w:p w14:paraId="4EB23AA8" w14:textId="77777777" w:rsidR="00C1209A" w:rsidRDefault="00E107DC">
            <w:pPr>
              <w:pStyle w:val="a3"/>
              <w:rPr>
                <w:rFonts w:ascii="Calibri"/>
                <w:color w:val="000000"/>
                <w:lang w:val="en-US"/>
              </w:rPr>
            </w:pPr>
            <w:r>
              <w:rPr>
                <w:rFonts w:ascii="Calibri" w:hint="eastAsia"/>
                <w:color w:val="000000"/>
                <w:lang w:val="en-US"/>
              </w:rPr>
              <w:t>2020-6-1</w:t>
            </w:r>
          </w:p>
        </w:tc>
      </w:tr>
    </w:tbl>
    <w:p w14:paraId="4EB23AAA" w14:textId="77777777" w:rsidR="00C1209A" w:rsidRDefault="00C1209A">
      <w:pPr>
        <w:pStyle w:val="a3"/>
        <w:rPr>
          <w:rFonts w:ascii="Calibri"/>
          <w:lang w:val="en-US"/>
        </w:rPr>
      </w:pPr>
    </w:p>
    <w:p w14:paraId="4EB23AAB" w14:textId="77777777" w:rsidR="00C1209A" w:rsidRDefault="00C1209A">
      <w:pPr>
        <w:pStyle w:val="a3"/>
        <w:rPr>
          <w:rFonts w:ascii="Calibri"/>
          <w:lang w:val="en-US"/>
        </w:rPr>
      </w:pPr>
    </w:p>
    <w:p w14:paraId="4EB23AAC" w14:textId="77777777" w:rsidR="00C1209A" w:rsidRDefault="00E107DC">
      <w:pPr>
        <w:pStyle w:val="a3"/>
        <w:ind w:firstLine="720"/>
        <w:rPr>
          <w:rFonts w:ascii="Calibri"/>
          <w:b/>
          <w:bCs/>
          <w:lang w:val="en-US"/>
        </w:rPr>
      </w:pPr>
      <w:r>
        <w:rPr>
          <w:rFonts w:ascii="Calibri" w:hint="eastAsia"/>
          <w:b/>
          <w:bCs/>
          <w:lang w:val="en-US"/>
        </w:rPr>
        <w:t xml:space="preserve">402 </w:t>
      </w:r>
      <w:r>
        <w:rPr>
          <w:rFonts w:ascii="Calibri" w:hint="eastAsia"/>
          <w:b/>
          <w:bCs/>
          <w:lang w:val="en-US"/>
        </w:rPr>
        <w:t>“参与讨论”模块功能</w:t>
      </w:r>
    </w:p>
    <w:tbl>
      <w:tblPr>
        <w:tblStyle w:val="a5"/>
        <w:tblW w:w="0" w:type="auto"/>
        <w:tblLook w:val="04A0" w:firstRow="1" w:lastRow="0" w:firstColumn="1" w:lastColumn="0" w:noHBand="0" w:noVBand="1"/>
      </w:tblPr>
      <w:tblGrid>
        <w:gridCol w:w="2127"/>
        <w:gridCol w:w="700"/>
        <w:gridCol w:w="1427"/>
        <w:gridCol w:w="1405"/>
        <w:gridCol w:w="723"/>
        <w:gridCol w:w="2128"/>
      </w:tblGrid>
      <w:tr w:rsidR="00C1209A" w14:paraId="4EB23AB1" w14:textId="77777777">
        <w:tc>
          <w:tcPr>
            <w:tcW w:w="2127" w:type="dxa"/>
            <w:tcBorders>
              <w:top w:val="single" w:sz="8" w:space="0" w:color="C0504D"/>
              <w:left w:val="single" w:sz="8" w:space="0" w:color="C0504D"/>
              <w:bottom w:val="single" w:sz="18" w:space="0" w:color="FFFFFF"/>
              <w:right w:val="single" w:sz="8" w:space="0" w:color="C0504D"/>
            </w:tcBorders>
            <w:shd w:val="clear" w:color="auto" w:fill="C0504D"/>
          </w:tcPr>
          <w:p w14:paraId="4EB23AAD"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C0504D"/>
              <w:left w:val="single" w:sz="8" w:space="0" w:color="C0504D"/>
              <w:bottom w:val="single" w:sz="18" w:space="0" w:color="FFFFFF"/>
              <w:right w:val="single" w:sz="8" w:space="0" w:color="C0504D"/>
            </w:tcBorders>
            <w:shd w:val="clear" w:color="auto" w:fill="C0504D"/>
          </w:tcPr>
          <w:p w14:paraId="4EB23AAE" w14:textId="77777777" w:rsidR="00C1209A" w:rsidRDefault="00E107DC">
            <w:pPr>
              <w:pStyle w:val="a3"/>
              <w:rPr>
                <w:rFonts w:ascii="Calibri"/>
                <w:color w:val="FFFFFF"/>
                <w:lang w:val="en-US"/>
              </w:rPr>
            </w:pPr>
            <w:r>
              <w:rPr>
                <w:rFonts w:ascii="Calibri" w:hint="eastAsia"/>
                <w:color w:val="FFFFFF"/>
                <w:lang w:val="en-US"/>
              </w:rPr>
              <w:t>402</w:t>
            </w:r>
          </w:p>
        </w:tc>
        <w:tc>
          <w:tcPr>
            <w:tcW w:w="2128" w:type="dxa"/>
            <w:gridSpan w:val="2"/>
            <w:tcBorders>
              <w:top w:val="single" w:sz="8" w:space="0" w:color="C0504D"/>
              <w:left w:val="single" w:sz="8" w:space="0" w:color="C0504D"/>
              <w:bottom w:val="single" w:sz="18" w:space="0" w:color="FFFFFF"/>
              <w:right w:val="single" w:sz="8" w:space="0" w:color="C0504D"/>
            </w:tcBorders>
            <w:shd w:val="clear" w:color="auto" w:fill="C0504D"/>
          </w:tcPr>
          <w:p w14:paraId="4EB23AAF"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C0504D"/>
              <w:left w:val="single" w:sz="8" w:space="0" w:color="C0504D"/>
              <w:bottom w:val="single" w:sz="18" w:space="0" w:color="FFFFFF"/>
              <w:right w:val="single" w:sz="8" w:space="0" w:color="C0504D"/>
            </w:tcBorders>
            <w:shd w:val="clear" w:color="auto" w:fill="C0504D"/>
          </w:tcPr>
          <w:p w14:paraId="4EB23AB0" w14:textId="77777777" w:rsidR="00C1209A" w:rsidRDefault="00E107DC">
            <w:pPr>
              <w:pStyle w:val="a3"/>
              <w:rPr>
                <w:rFonts w:ascii="Calibri"/>
                <w:color w:val="FFFFFF"/>
                <w:lang w:val="en-US"/>
              </w:rPr>
            </w:pPr>
            <w:r>
              <w:rPr>
                <w:rFonts w:ascii="Calibri" w:hint="eastAsia"/>
                <w:color w:val="FFFFFF"/>
                <w:lang w:val="en-US"/>
              </w:rPr>
              <w:t>参与讨论</w:t>
            </w:r>
          </w:p>
        </w:tc>
      </w:tr>
      <w:tr w:rsidR="00C1209A" w14:paraId="4EB23AB7" w14:textId="77777777">
        <w:trPr>
          <w:trHeight w:val="146"/>
        </w:trPr>
        <w:tc>
          <w:tcPr>
            <w:tcW w:w="2127" w:type="dxa"/>
            <w:vMerge w:val="restart"/>
            <w:tcBorders>
              <w:top w:val="single" w:sz="18" w:space="0" w:color="FFFFFF"/>
              <w:left w:val="single" w:sz="8" w:space="0" w:color="C0504D"/>
              <w:bottom w:val="single" w:sz="8" w:space="0" w:color="C0504D"/>
              <w:right w:val="single" w:sz="8" w:space="0" w:color="C0504D"/>
            </w:tcBorders>
            <w:shd w:val="clear" w:color="auto" w:fill="E5B9B7"/>
          </w:tcPr>
          <w:p w14:paraId="4EB23AB2" w14:textId="77777777" w:rsidR="00C1209A" w:rsidRDefault="00E107DC">
            <w:pPr>
              <w:pStyle w:val="a3"/>
              <w:rPr>
                <w:rFonts w:ascii="Calibri"/>
                <w:color w:val="000000"/>
                <w:lang w:val="en-US"/>
              </w:rPr>
            </w:pPr>
            <w:r>
              <w:rPr>
                <w:rFonts w:ascii="Calibri" w:hint="eastAsia"/>
                <w:color w:val="000000"/>
                <w:lang w:val="en-US"/>
              </w:rPr>
              <w:t>功能描述</w:t>
            </w:r>
          </w:p>
        </w:tc>
        <w:tc>
          <w:tcPr>
            <w:tcW w:w="700" w:type="dxa"/>
            <w:tcBorders>
              <w:top w:val="single" w:sz="18" w:space="0" w:color="FFFFFF"/>
              <w:left w:val="single" w:sz="8" w:space="0" w:color="C0504D"/>
              <w:bottom w:val="single" w:sz="8" w:space="0" w:color="C0504D"/>
              <w:right w:val="single" w:sz="8" w:space="0" w:color="C0504D"/>
            </w:tcBorders>
            <w:shd w:val="clear" w:color="auto" w:fill="E5B9B7"/>
          </w:tcPr>
          <w:p w14:paraId="4EB23AB3" w14:textId="77777777" w:rsidR="00C1209A" w:rsidRDefault="00E107DC">
            <w:pPr>
              <w:rPr>
                <w:color w:val="000000"/>
                <w:lang w:val="en-US"/>
              </w:rPr>
            </w:pPr>
            <w:r>
              <w:rPr>
                <w:rFonts w:hint="eastAsia"/>
                <w:color w:val="000000"/>
              </w:rPr>
              <w:t>前置条件</w:t>
            </w:r>
          </w:p>
        </w:tc>
        <w:tc>
          <w:tcPr>
            <w:tcW w:w="2832" w:type="dxa"/>
            <w:gridSpan w:val="2"/>
            <w:tcBorders>
              <w:top w:val="single" w:sz="18" w:space="0" w:color="FFFFFF"/>
              <w:left w:val="single" w:sz="8" w:space="0" w:color="C0504D"/>
              <w:bottom w:val="single" w:sz="8" w:space="0" w:color="C0504D"/>
              <w:right w:val="single" w:sz="8" w:space="0" w:color="C0504D"/>
            </w:tcBorders>
            <w:shd w:val="clear" w:color="auto" w:fill="E5B9B7"/>
          </w:tcPr>
          <w:p w14:paraId="4EB23AB4" w14:textId="77777777" w:rsidR="00C1209A" w:rsidRDefault="00E107DC">
            <w:pPr>
              <w:rPr>
                <w:color w:val="000000"/>
                <w:lang w:val="en-US"/>
              </w:rPr>
            </w:pPr>
            <w:r>
              <w:rPr>
                <w:rFonts w:hint="eastAsia"/>
                <w:color w:val="000000"/>
              </w:rPr>
              <w:t>已注册用户</w:t>
            </w:r>
          </w:p>
        </w:tc>
        <w:tc>
          <w:tcPr>
            <w:tcW w:w="723" w:type="dxa"/>
            <w:tcBorders>
              <w:top w:val="single" w:sz="18" w:space="0" w:color="FFFFFF"/>
              <w:left w:val="single" w:sz="8" w:space="0" w:color="C0504D"/>
              <w:bottom w:val="single" w:sz="8" w:space="0" w:color="C0504D"/>
              <w:right w:val="single" w:sz="8" w:space="0" w:color="C0504D"/>
            </w:tcBorders>
            <w:shd w:val="clear" w:color="auto" w:fill="E5B9B7"/>
          </w:tcPr>
          <w:p w14:paraId="4EB23AB5"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C0504D"/>
              <w:bottom w:val="single" w:sz="8" w:space="0" w:color="C0504D"/>
              <w:right w:val="single" w:sz="8" w:space="0" w:color="C0504D"/>
            </w:tcBorders>
            <w:shd w:val="clear" w:color="auto" w:fill="E5B9B7"/>
          </w:tcPr>
          <w:p w14:paraId="4EB23AB6" w14:textId="77777777" w:rsidR="00C1209A" w:rsidRDefault="00E107DC">
            <w:pPr>
              <w:rPr>
                <w:color w:val="000000"/>
                <w:lang w:val="en-US"/>
              </w:rPr>
            </w:pPr>
            <w:r>
              <w:rPr>
                <w:rFonts w:hint="eastAsia"/>
                <w:color w:val="000000"/>
              </w:rPr>
              <w:t>帖子发表成功</w:t>
            </w:r>
          </w:p>
        </w:tc>
      </w:tr>
      <w:tr w:rsidR="00C1209A" w14:paraId="4EB23ABE" w14:textId="77777777">
        <w:trPr>
          <w:trHeight w:val="136"/>
        </w:trPr>
        <w:tc>
          <w:tcPr>
            <w:tcW w:w="2127" w:type="dxa"/>
            <w:vMerge/>
            <w:tcBorders>
              <w:top w:val="single" w:sz="8" w:space="0" w:color="C0504D"/>
              <w:left w:val="single" w:sz="8" w:space="0" w:color="C0504D"/>
              <w:bottom w:val="single" w:sz="8" w:space="0" w:color="C0504D"/>
              <w:right w:val="single" w:sz="8" w:space="0" w:color="C0504D"/>
            </w:tcBorders>
            <w:shd w:val="clear" w:color="auto" w:fill="FFFFFF"/>
          </w:tcPr>
          <w:p w14:paraId="4EB23AB8" w14:textId="77777777" w:rsidR="00C1209A" w:rsidRDefault="00C1209A">
            <w:pPr>
              <w:pStyle w:val="a3"/>
              <w:rPr>
                <w:rFonts w:ascii="Calibri"/>
                <w:color w:val="000000"/>
                <w:lang w:val="en-US"/>
              </w:rPr>
            </w:pPr>
          </w:p>
        </w:tc>
        <w:tc>
          <w:tcPr>
            <w:tcW w:w="700" w:type="dxa"/>
            <w:tcBorders>
              <w:top w:val="single" w:sz="8" w:space="0" w:color="C0504D"/>
              <w:left w:val="single" w:sz="8" w:space="0" w:color="C0504D"/>
              <w:bottom w:val="single" w:sz="8" w:space="0" w:color="C0504D"/>
              <w:right w:val="single" w:sz="8" w:space="0" w:color="C0504D"/>
            </w:tcBorders>
            <w:shd w:val="clear" w:color="auto" w:fill="FFFFFF"/>
          </w:tcPr>
          <w:p w14:paraId="4EB23AB9" w14:textId="77777777" w:rsidR="00C1209A" w:rsidRDefault="00E107DC">
            <w:pPr>
              <w:rPr>
                <w:color w:val="000000"/>
                <w:lang w:val="en-US"/>
              </w:rPr>
            </w:pPr>
            <w:r>
              <w:rPr>
                <w:rFonts w:hint="eastAsia"/>
                <w:color w:val="000000"/>
              </w:rPr>
              <w:t>活动步骤</w:t>
            </w:r>
          </w:p>
        </w:tc>
        <w:tc>
          <w:tcPr>
            <w:tcW w:w="5683" w:type="dxa"/>
            <w:gridSpan w:val="4"/>
            <w:tcBorders>
              <w:top w:val="single" w:sz="8" w:space="0" w:color="C0504D"/>
              <w:left w:val="single" w:sz="8" w:space="0" w:color="C0504D"/>
              <w:bottom w:val="single" w:sz="8" w:space="0" w:color="C0504D"/>
              <w:right w:val="single" w:sz="8" w:space="0" w:color="C0504D"/>
            </w:tcBorders>
            <w:shd w:val="clear" w:color="auto" w:fill="FFFFFF"/>
          </w:tcPr>
          <w:p w14:paraId="4EB23ABA" w14:textId="77777777" w:rsidR="00C1209A" w:rsidRDefault="00E107DC">
            <w:pPr>
              <w:pStyle w:val="a6"/>
              <w:ind w:left="-41" w:firstLine="0"/>
              <w:rPr>
                <w:color w:val="000000"/>
              </w:rPr>
            </w:pPr>
            <w:r>
              <w:rPr>
                <w:rFonts w:hint="eastAsia"/>
                <w:color w:val="000000"/>
              </w:rPr>
              <w:t>1.</w:t>
            </w:r>
            <w:r>
              <w:rPr>
                <w:rFonts w:hint="eastAsia"/>
                <w:color w:val="000000"/>
              </w:rPr>
              <w:t>该用户输入帖子的具体内容。</w:t>
            </w:r>
            <w:r>
              <w:rPr>
                <w:rFonts w:hint="eastAsia"/>
                <w:color w:val="000000"/>
              </w:rPr>
              <w:t xml:space="preserve"> </w:t>
            </w:r>
          </w:p>
          <w:p w14:paraId="4EB23ABB" w14:textId="77777777" w:rsidR="00C1209A" w:rsidRDefault="00E107DC">
            <w:pPr>
              <w:pStyle w:val="a6"/>
              <w:ind w:left="-41" w:firstLine="0"/>
              <w:rPr>
                <w:color w:val="000000"/>
              </w:rPr>
            </w:pPr>
            <w:r>
              <w:rPr>
                <w:rFonts w:hint="eastAsia"/>
                <w:color w:val="000000"/>
              </w:rPr>
              <w:t>2.</w:t>
            </w:r>
            <w:r>
              <w:rPr>
                <w:rFonts w:hint="eastAsia"/>
                <w:color w:val="000000"/>
              </w:rPr>
              <w:t>该用户点击“发表帖子”。</w:t>
            </w:r>
          </w:p>
          <w:p w14:paraId="4EB23ABC" w14:textId="77777777" w:rsidR="00C1209A" w:rsidRDefault="00E107DC">
            <w:pPr>
              <w:pStyle w:val="a6"/>
              <w:ind w:left="-41" w:firstLine="0"/>
              <w:rPr>
                <w:color w:val="000000"/>
              </w:rPr>
            </w:pPr>
            <w:r>
              <w:rPr>
                <w:rFonts w:hint="eastAsia"/>
                <w:color w:val="000000"/>
              </w:rPr>
              <w:t>3</w:t>
            </w:r>
            <w:r>
              <w:rPr>
                <w:color w:val="000000"/>
              </w:rPr>
              <w:t>.</w:t>
            </w:r>
            <w:r>
              <w:rPr>
                <w:rFonts w:hint="eastAsia"/>
                <w:color w:val="000000"/>
              </w:rPr>
              <w:t>系统将该帖子发表。</w:t>
            </w:r>
          </w:p>
          <w:p w14:paraId="4EB23ABD" w14:textId="77777777" w:rsidR="00C1209A" w:rsidRDefault="00E107DC">
            <w:pPr>
              <w:pStyle w:val="a6"/>
              <w:ind w:left="-41" w:firstLine="0"/>
              <w:rPr>
                <w:color w:val="000000"/>
                <w:lang w:val="en-US"/>
              </w:rPr>
            </w:pPr>
            <w:r>
              <w:rPr>
                <w:color w:val="000000"/>
              </w:rPr>
              <w:t>4</w:t>
            </w:r>
            <w:r>
              <w:rPr>
                <w:rFonts w:hint="eastAsia"/>
                <w:color w:val="000000"/>
              </w:rPr>
              <w:t>.</w:t>
            </w:r>
            <w:r>
              <w:rPr>
                <w:rFonts w:hint="eastAsia"/>
                <w:color w:val="000000"/>
              </w:rPr>
              <w:t>系统显示“该帖子发表成功”。</w:t>
            </w:r>
          </w:p>
        </w:tc>
      </w:tr>
      <w:tr w:rsidR="00C1209A" w14:paraId="4EB23AC2" w14:textId="77777777">
        <w:tc>
          <w:tcPr>
            <w:tcW w:w="2127" w:type="dxa"/>
            <w:vMerge w:val="restart"/>
            <w:tcBorders>
              <w:top w:val="single" w:sz="8" w:space="0" w:color="C0504D"/>
              <w:left w:val="single" w:sz="8" w:space="0" w:color="C0504D"/>
              <w:bottom w:val="single" w:sz="8" w:space="0" w:color="C0504D"/>
              <w:right w:val="single" w:sz="8" w:space="0" w:color="C0504D"/>
            </w:tcBorders>
            <w:shd w:val="clear" w:color="auto" w:fill="E5B9B7"/>
          </w:tcPr>
          <w:p w14:paraId="4EB23ABF" w14:textId="77777777" w:rsidR="00C1209A" w:rsidRDefault="00E107DC">
            <w:pPr>
              <w:pStyle w:val="a3"/>
              <w:rPr>
                <w:rFonts w:ascii="Calibri"/>
                <w:color w:val="000000"/>
                <w:lang w:val="en-US"/>
              </w:rPr>
            </w:pPr>
            <w:r>
              <w:rPr>
                <w:rFonts w:ascii="Calibri" w:hint="eastAsia"/>
                <w:color w:val="000000"/>
                <w:lang w:val="en-US"/>
              </w:rPr>
              <w:lastRenderedPageBreak/>
              <w:t>测试步骤</w:t>
            </w:r>
          </w:p>
        </w:tc>
        <w:tc>
          <w:tcPr>
            <w:tcW w:w="2127" w:type="dxa"/>
            <w:gridSpan w:val="2"/>
            <w:tcBorders>
              <w:top w:val="single" w:sz="8" w:space="0" w:color="C0504D"/>
              <w:left w:val="single" w:sz="8" w:space="0" w:color="C0504D"/>
              <w:bottom w:val="single" w:sz="8" w:space="0" w:color="C0504D"/>
              <w:right w:val="single" w:sz="8" w:space="0" w:color="C0504D"/>
            </w:tcBorders>
            <w:shd w:val="clear" w:color="auto" w:fill="E5B9B7"/>
          </w:tcPr>
          <w:p w14:paraId="4EB23AC0"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C0504D"/>
              <w:left w:val="single" w:sz="8" w:space="0" w:color="C0504D"/>
              <w:bottom w:val="single" w:sz="8" w:space="0" w:color="C0504D"/>
              <w:right w:val="single" w:sz="8" w:space="0" w:color="C0504D"/>
            </w:tcBorders>
            <w:shd w:val="clear" w:color="auto" w:fill="E5B9B7"/>
          </w:tcPr>
          <w:p w14:paraId="4EB23AC1" w14:textId="77777777" w:rsidR="00C1209A" w:rsidRDefault="00E107DC">
            <w:pPr>
              <w:pStyle w:val="a3"/>
              <w:rPr>
                <w:rFonts w:ascii="Calibri"/>
                <w:color w:val="000000"/>
                <w:lang w:val="en-US"/>
              </w:rPr>
            </w:pPr>
            <w:r>
              <w:rPr>
                <w:rFonts w:ascii="Calibri" w:hint="eastAsia"/>
                <w:color w:val="000000"/>
                <w:lang w:val="en-US"/>
              </w:rPr>
              <w:t>回复话题的内容及验证码</w:t>
            </w:r>
          </w:p>
        </w:tc>
      </w:tr>
      <w:tr w:rsidR="00C1209A" w14:paraId="4EB23AC7" w14:textId="77777777">
        <w:tc>
          <w:tcPr>
            <w:tcW w:w="2127" w:type="dxa"/>
            <w:vMerge/>
            <w:tcBorders>
              <w:top w:val="single" w:sz="8" w:space="0" w:color="C0504D"/>
              <w:left w:val="single" w:sz="8" w:space="0" w:color="C0504D"/>
              <w:bottom w:val="single" w:sz="8" w:space="0" w:color="C0504D"/>
              <w:right w:val="single" w:sz="8" w:space="0" w:color="C0504D"/>
            </w:tcBorders>
            <w:shd w:val="clear" w:color="auto" w:fill="FFFFFF"/>
          </w:tcPr>
          <w:p w14:paraId="4EB23AC3" w14:textId="77777777" w:rsidR="00C1209A" w:rsidRDefault="00C1209A">
            <w:pPr>
              <w:pStyle w:val="a3"/>
              <w:rPr>
                <w:rFonts w:ascii="Calibri"/>
                <w:color w:val="000000"/>
                <w:lang w:val="en-US"/>
              </w:rPr>
            </w:pPr>
          </w:p>
        </w:tc>
        <w:tc>
          <w:tcPr>
            <w:tcW w:w="2127" w:type="dxa"/>
            <w:gridSpan w:val="2"/>
            <w:tcBorders>
              <w:top w:val="single" w:sz="8" w:space="0" w:color="C0504D"/>
              <w:left w:val="single" w:sz="8" w:space="0" w:color="C0504D"/>
              <w:bottom w:val="single" w:sz="8" w:space="0" w:color="C0504D"/>
              <w:right w:val="single" w:sz="8" w:space="0" w:color="C0504D"/>
            </w:tcBorders>
            <w:shd w:val="clear" w:color="auto" w:fill="FFFFFF"/>
          </w:tcPr>
          <w:p w14:paraId="4EB23AC4"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C0504D"/>
              <w:left w:val="single" w:sz="8" w:space="0" w:color="C0504D"/>
              <w:bottom w:val="single" w:sz="8" w:space="0" w:color="C0504D"/>
              <w:right w:val="single" w:sz="8" w:space="0" w:color="C0504D"/>
            </w:tcBorders>
            <w:shd w:val="clear" w:color="auto" w:fill="FFFFFF"/>
          </w:tcPr>
          <w:p w14:paraId="4EB23AC5" w14:textId="77777777" w:rsidR="00C1209A" w:rsidRDefault="00E107DC">
            <w:pPr>
              <w:pStyle w:val="a3"/>
              <w:numPr>
                <w:ilvl w:val="0"/>
                <w:numId w:val="16"/>
              </w:numPr>
              <w:rPr>
                <w:rFonts w:ascii="Calibri"/>
                <w:color w:val="000000"/>
                <w:lang w:val="en-US"/>
              </w:rPr>
            </w:pPr>
            <w:r>
              <w:rPr>
                <w:rFonts w:ascii="Calibri" w:hint="eastAsia"/>
                <w:color w:val="000000"/>
                <w:lang w:val="en-US"/>
              </w:rPr>
              <w:t>发表成功</w:t>
            </w:r>
          </w:p>
          <w:p w14:paraId="4EB23AC6" w14:textId="77777777" w:rsidR="00C1209A" w:rsidRDefault="00E107DC">
            <w:pPr>
              <w:pStyle w:val="a3"/>
              <w:numPr>
                <w:ilvl w:val="0"/>
                <w:numId w:val="16"/>
              </w:numPr>
              <w:rPr>
                <w:rFonts w:ascii="Calibri"/>
                <w:color w:val="000000"/>
                <w:lang w:val="en-US"/>
              </w:rPr>
            </w:pPr>
            <w:r>
              <w:rPr>
                <w:rFonts w:ascii="Calibri" w:hint="eastAsia"/>
                <w:color w:val="000000"/>
                <w:lang w:val="en-US"/>
              </w:rPr>
              <w:t>验证</w:t>
            </w:r>
            <w:proofErr w:type="gramStart"/>
            <w:r>
              <w:rPr>
                <w:rFonts w:ascii="Calibri" w:hint="eastAsia"/>
                <w:color w:val="000000"/>
                <w:lang w:val="en-US"/>
              </w:rPr>
              <w:t>码错误</w:t>
            </w:r>
            <w:proofErr w:type="gramEnd"/>
          </w:p>
        </w:tc>
      </w:tr>
      <w:tr w:rsidR="00C1209A" w14:paraId="4EB23ACC" w14:textId="77777777">
        <w:tc>
          <w:tcPr>
            <w:tcW w:w="2127" w:type="dxa"/>
            <w:tcBorders>
              <w:top w:val="single" w:sz="8" w:space="0" w:color="C0504D"/>
              <w:left w:val="single" w:sz="8" w:space="0" w:color="C0504D"/>
              <w:bottom w:val="single" w:sz="8" w:space="0" w:color="C0504D"/>
              <w:right w:val="single" w:sz="8" w:space="0" w:color="C0504D"/>
            </w:tcBorders>
            <w:shd w:val="clear" w:color="auto" w:fill="E5B9B7"/>
          </w:tcPr>
          <w:p w14:paraId="4EB23AC8"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C0504D"/>
              <w:left w:val="single" w:sz="8" w:space="0" w:color="C0504D"/>
              <w:bottom w:val="single" w:sz="8" w:space="0" w:color="C0504D"/>
              <w:right w:val="single" w:sz="8" w:space="0" w:color="C0504D"/>
            </w:tcBorders>
            <w:shd w:val="clear" w:color="auto" w:fill="E5B9B7"/>
          </w:tcPr>
          <w:p w14:paraId="4EB23AC9"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C0504D"/>
              <w:left w:val="single" w:sz="8" w:space="0" w:color="C0504D"/>
              <w:bottom w:val="single" w:sz="8" w:space="0" w:color="C0504D"/>
              <w:right w:val="single" w:sz="8" w:space="0" w:color="C0504D"/>
            </w:tcBorders>
            <w:shd w:val="clear" w:color="auto" w:fill="E5B9B7"/>
          </w:tcPr>
          <w:p w14:paraId="4EB23ACA"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C0504D"/>
              <w:left w:val="single" w:sz="8" w:space="0" w:color="C0504D"/>
              <w:bottom w:val="single" w:sz="8" w:space="0" w:color="C0504D"/>
              <w:right w:val="single" w:sz="8" w:space="0" w:color="C0504D"/>
            </w:tcBorders>
            <w:shd w:val="clear" w:color="auto" w:fill="E5B9B7"/>
          </w:tcPr>
          <w:p w14:paraId="4EB23ACB"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AD1" w14:textId="77777777">
        <w:tc>
          <w:tcPr>
            <w:tcW w:w="2127" w:type="dxa"/>
            <w:tcBorders>
              <w:top w:val="single" w:sz="8" w:space="0" w:color="C0504D"/>
              <w:left w:val="single" w:sz="8" w:space="0" w:color="C0504D"/>
              <w:bottom w:val="single" w:sz="8" w:space="0" w:color="C0504D"/>
              <w:right w:val="single" w:sz="8" w:space="0" w:color="C0504D"/>
            </w:tcBorders>
            <w:shd w:val="clear" w:color="auto" w:fill="FFFFFF"/>
          </w:tcPr>
          <w:p w14:paraId="4EB23ACD"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C0504D"/>
              <w:left w:val="single" w:sz="8" w:space="0" w:color="C0504D"/>
              <w:bottom w:val="single" w:sz="8" w:space="0" w:color="C0504D"/>
              <w:right w:val="single" w:sz="8" w:space="0" w:color="C0504D"/>
            </w:tcBorders>
            <w:shd w:val="clear" w:color="auto" w:fill="FFFFFF"/>
          </w:tcPr>
          <w:p w14:paraId="4EB23ACE"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C0504D"/>
              <w:left w:val="single" w:sz="8" w:space="0" w:color="C0504D"/>
              <w:bottom w:val="single" w:sz="8" w:space="0" w:color="C0504D"/>
              <w:right w:val="single" w:sz="8" w:space="0" w:color="C0504D"/>
            </w:tcBorders>
            <w:shd w:val="clear" w:color="auto" w:fill="FFFFFF"/>
          </w:tcPr>
          <w:p w14:paraId="4EB23ACF"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C0504D"/>
              <w:left w:val="single" w:sz="8" w:space="0" w:color="C0504D"/>
              <w:bottom w:val="single" w:sz="8" w:space="0" w:color="C0504D"/>
              <w:right w:val="single" w:sz="8" w:space="0" w:color="C0504D"/>
            </w:tcBorders>
            <w:shd w:val="clear" w:color="auto" w:fill="FFFFFF"/>
          </w:tcPr>
          <w:p w14:paraId="4EB23AD0" w14:textId="77777777" w:rsidR="00C1209A" w:rsidRDefault="00E107DC">
            <w:pPr>
              <w:pStyle w:val="a3"/>
              <w:rPr>
                <w:rFonts w:ascii="Calibri"/>
                <w:color w:val="000000"/>
                <w:lang w:val="en-US"/>
              </w:rPr>
            </w:pPr>
            <w:r>
              <w:rPr>
                <w:rFonts w:ascii="Calibri" w:hint="eastAsia"/>
                <w:color w:val="000000"/>
                <w:lang w:val="en-US"/>
              </w:rPr>
              <w:t>2020-6-1</w:t>
            </w:r>
          </w:p>
        </w:tc>
      </w:tr>
    </w:tbl>
    <w:p w14:paraId="4EB23AD2" w14:textId="77777777" w:rsidR="00C1209A" w:rsidRDefault="00C1209A">
      <w:pPr>
        <w:pStyle w:val="a3"/>
        <w:rPr>
          <w:rFonts w:ascii="Calibri"/>
          <w:lang w:val="en-US"/>
        </w:rPr>
      </w:pPr>
    </w:p>
    <w:p w14:paraId="4EB23AD3" w14:textId="77777777" w:rsidR="00C1209A" w:rsidRDefault="00E107DC">
      <w:pPr>
        <w:pStyle w:val="a3"/>
        <w:ind w:firstLine="720"/>
        <w:rPr>
          <w:rFonts w:ascii="微软雅黑" w:eastAsia="微软雅黑" w:hAnsi="微软雅黑" w:cs="微软雅黑"/>
          <w:b/>
          <w:bCs/>
          <w:sz w:val="32"/>
          <w:szCs w:val="32"/>
          <w:lang w:val="en-US"/>
        </w:rPr>
      </w:pPr>
      <w:r>
        <w:rPr>
          <w:rFonts w:ascii="微软雅黑" w:eastAsia="微软雅黑" w:hAnsi="微软雅黑" w:cs="微软雅黑" w:hint="eastAsia"/>
          <w:b/>
          <w:bCs/>
          <w:sz w:val="32"/>
          <w:szCs w:val="32"/>
          <w:lang w:val="en-US"/>
        </w:rPr>
        <w:t xml:space="preserve">5   </w:t>
      </w:r>
      <w:r>
        <w:rPr>
          <w:rFonts w:ascii="微软雅黑" w:eastAsia="微软雅黑" w:hAnsi="微软雅黑" w:cs="微软雅黑" w:hint="eastAsia"/>
          <w:b/>
          <w:bCs/>
          <w:sz w:val="32"/>
          <w:szCs w:val="32"/>
          <w:lang w:val="en-US"/>
        </w:rPr>
        <w:t>小组交流模块</w:t>
      </w:r>
    </w:p>
    <w:p w14:paraId="4EB23AD4" w14:textId="77777777" w:rsidR="00C1209A" w:rsidRDefault="00C1209A">
      <w:pPr>
        <w:pStyle w:val="a3"/>
        <w:ind w:firstLine="720"/>
        <w:rPr>
          <w:rFonts w:ascii="Calibri"/>
          <w:b/>
          <w:bCs/>
          <w:lang w:val="en-US"/>
        </w:rPr>
      </w:pPr>
    </w:p>
    <w:p w14:paraId="4EB23AD5" w14:textId="77777777" w:rsidR="00C1209A" w:rsidRDefault="00E107DC">
      <w:pPr>
        <w:pStyle w:val="a3"/>
        <w:ind w:firstLine="720"/>
        <w:rPr>
          <w:rFonts w:ascii="Calibri"/>
          <w:b/>
          <w:bCs/>
          <w:lang w:val="en-US"/>
        </w:rPr>
      </w:pPr>
      <w:r>
        <w:rPr>
          <w:rFonts w:ascii="Calibri" w:hint="eastAsia"/>
          <w:b/>
          <w:bCs/>
          <w:lang w:val="en-US"/>
        </w:rPr>
        <w:t xml:space="preserve">501 </w:t>
      </w:r>
      <w:r>
        <w:rPr>
          <w:rFonts w:ascii="Calibri" w:hint="eastAsia"/>
          <w:b/>
          <w:bCs/>
          <w:lang w:val="en-US"/>
        </w:rPr>
        <w:t>“加入小组”模块功能</w:t>
      </w:r>
    </w:p>
    <w:tbl>
      <w:tblPr>
        <w:tblStyle w:val="a5"/>
        <w:tblW w:w="0" w:type="auto"/>
        <w:tblLook w:val="04A0" w:firstRow="1" w:lastRow="0" w:firstColumn="1" w:lastColumn="0" w:noHBand="0" w:noVBand="1"/>
      </w:tblPr>
      <w:tblGrid>
        <w:gridCol w:w="2127"/>
        <w:gridCol w:w="717"/>
        <w:gridCol w:w="1410"/>
        <w:gridCol w:w="1417"/>
        <w:gridCol w:w="709"/>
        <w:gridCol w:w="2130"/>
      </w:tblGrid>
      <w:tr w:rsidR="00C1209A" w14:paraId="4EB23ADA" w14:textId="77777777">
        <w:tc>
          <w:tcPr>
            <w:tcW w:w="2127" w:type="dxa"/>
            <w:tcBorders>
              <w:top w:val="single" w:sz="8" w:space="0" w:color="8064A2"/>
              <w:left w:val="single" w:sz="8" w:space="0" w:color="8064A2"/>
              <w:bottom w:val="single" w:sz="18" w:space="0" w:color="FFFFFF"/>
              <w:right w:val="single" w:sz="8" w:space="0" w:color="8064A2"/>
            </w:tcBorders>
            <w:shd w:val="clear" w:color="auto" w:fill="8064A2"/>
          </w:tcPr>
          <w:p w14:paraId="4EB23AD6"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8064A2"/>
              <w:left w:val="single" w:sz="8" w:space="0" w:color="8064A2"/>
              <w:bottom w:val="single" w:sz="18" w:space="0" w:color="FFFFFF"/>
              <w:right w:val="single" w:sz="8" w:space="0" w:color="8064A2"/>
            </w:tcBorders>
            <w:shd w:val="clear" w:color="auto" w:fill="8064A2"/>
          </w:tcPr>
          <w:p w14:paraId="4EB23AD7" w14:textId="77777777" w:rsidR="00C1209A" w:rsidRDefault="00E107DC">
            <w:pPr>
              <w:pStyle w:val="a3"/>
              <w:rPr>
                <w:rFonts w:ascii="Calibri"/>
                <w:color w:val="FFFFFF"/>
                <w:lang w:val="en-US"/>
              </w:rPr>
            </w:pPr>
            <w:r>
              <w:rPr>
                <w:rFonts w:ascii="Calibri" w:hint="eastAsia"/>
                <w:color w:val="FFFFFF"/>
                <w:lang w:val="en-US"/>
              </w:rPr>
              <w:t>501</w:t>
            </w:r>
          </w:p>
        </w:tc>
        <w:tc>
          <w:tcPr>
            <w:tcW w:w="2126" w:type="dxa"/>
            <w:gridSpan w:val="2"/>
            <w:tcBorders>
              <w:top w:val="single" w:sz="8" w:space="0" w:color="8064A2"/>
              <w:left w:val="single" w:sz="8" w:space="0" w:color="8064A2"/>
              <w:bottom w:val="single" w:sz="18" w:space="0" w:color="FFFFFF"/>
              <w:right w:val="single" w:sz="8" w:space="0" w:color="8064A2"/>
            </w:tcBorders>
            <w:shd w:val="clear" w:color="auto" w:fill="8064A2"/>
          </w:tcPr>
          <w:p w14:paraId="4EB23AD8" w14:textId="77777777" w:rsidR="00C1209A" w:rsidRDefault="00E107DC">
            <w:pPr>
              <w:pStyle w:val="a3"/>
              <w:rPr>
                <w:rFonts w:ascii="Calibri"/>
                <w:color w:val="FFFFFF"/>
                <w:lang w:val="en-US"/>
              </w:rPr>
            </w:pPr>
            <w:r>
              <w:rPr>
                <w:rFonts w:ascii="Calibri" w:hint="eastAsia"/>
                <w:color w:val="FFFFFF"/>
                <w:lang w:val="en-US"/>
              </w:rPr>
              <w:t>功能名称</w:t>
            </w:r>
          </w:p>
        </w:tc>
        <w:tc>
          <w:tcPr>
            <w:tcW w:w="2130" w:type="dxa"/>
            <w:tcBorders>
              <w:top w:val="single" w:sz="8" w:space="0" w:color="8064A2"/>
              <w:left w:val="single" w:sz="8" w:space="0" w:color="8064A2"/>
              <w:bottom w:val="single" w:sz="18" w:space="0" w:color="FFFFFF"/>
              <w:right w:val="single" w:sz="8" w:space="0" w:color="8064A2"/>
            </w:tcBorders>
            <w:shd w:val="clear" w:color="auto" w:fill="8064A2"/>
          </w:tcPr>
          <w:p w14:paraId="4EB23AD9" w14:textId="77777777" w:rsidR="00C1209A" w:rsidRDefault="00E107DC">
            <w:pPr>
              <w:pStyle w:val="a3"/>
              <w:rPr>
                <w:rFonts w:ascii="Calibri"/>
                <w:color w:val="FFFFFF"/>
                <w:lang w:val="en-US"/>
              </w:rPr>
            </w:pPr>
            <w:r>
              <w:rPr>
                <w:rFonts w:ascii="Calibri" w:hint="eastAsia"/>
                <w:color w:val="FFFFFF"/>
                <w:lang w:val="en-US"/>
              </w:rPr>
              <w:t>加入小组</w:t>
            </w:r>
          </w:p>
        </w:tc>
      </w:tr>
      <w:tr w:rsidR="00C1209A" w14:paraId="4EB23AE0" w14:textId="77777777">
        <w:trPr>
          <w:trHeight w:val="172"/>
        </w:trPr>
        <w:tc>
          <w:tcPr>
            <w:tcW w:w="2127" w:type="dxa"/>
            <w:vMerge w:val="restart"/>
            <w:tcBorders>
              <w:top w:val="single" w:sz="18" w:space="0" w:color="FFFFFF"/>
              <w:left w:val="single" w:sz="8" w:space="0" w:color="8064A2"/>
              <w:bottom w:val="single" w:sz="8" w:space="0" w:color="8064A2"/>
              <w:right w:val="single" w:sz="8" w:space="0" w:color="8064A2"/>
            </w:tcBorders>
            <w:shd w:val="clear" w:color="auto" w:fill="CCC1D9"/>
          </w:tcPr>
          <w:p w14:paraId="4EB23ADB" w14:textId="77777777" w:rsidR="00C1209A" w:rsidRDefault="00E107DC">
            <w:pPr>
              <w:pStyle w:val="a3"/>
              <w:rPr>
                <w:rFonts w:ascii="Calibri"/>
                <w:color w:val="000000"/>
                <w:lang w:val="en-US"/>
              </w:rPr>
            </w:pPr>
            <w:r>
              <w:rPr>
                <w:rFonts w:ascii="Calibri" w:hint="eastAsia"/>
                <w:color w:val="000000"/>
                <w:lang w:val="en-US"/>
              </w:rPr>
              <w:t>功能描述</w:t>
            </w:r>
          </w:p>
        </w:tc>
        <w:tc>
          <w:tcPr>
            <w:tcW w:w="717" w:type="dxa"/>
            <w:tcBorders>
              <w:top w:val="single" w:sz="18" w:space="0" w:color="FFFFFF"/>
              <w:left w:val="single" w:sz="8" w:space="0" w:color="8064A2"/>
              <w:bottom w:val="single" w:sz="8" w:space="0" w:color="8064A2"/>
              <w:right w:val="single" w:sz="8" w:space="0" w:color="8064A2"/>
            </w:tcBorders>
            <w:shd w:val="clear" w:color="auto" w:fill="CCC1D9"/>
          </w:tcPr>
          <w:p w14:paraId="4EB23ADC" w14:textId="77777777" w:rsidR="00C1209A" w:rsidRDefault="00E107DC">
            <w:pPr>
              <w:rPr>
                <w:color w:val="000000"/>
                <w:lang w:val="en-US"/>
              </w:rPr>
            </w:pPr>
            <w:r>
              <w:rPr>
                <w:rFonts w:hint="eastAsia"/>
                <w:color w:val="000000"/>
              </w:rPr>
              <w:t>前置条件</w:t>
            </w:r>
          </w:p>
        </w:tc>
        <w:tc>
          <w:tcPr>
            <w:tcW w:w="2827" w:type="dxa"/>
            <w:gridSpan w:val="2"/>
            <w:tcBorders>
              <w:top w:val="single" w:sz="18" w:space="0" w:color="FFFFFF"/>
              <w:left w:val="single" w:sz="8" w:space="0" w:color="8064A2"/>
              <w:bottom w:val="single" w:sz="8" w:space="0" w:color="8064A2"/>
              <w:right w:val="single" w:sz="8" w:space="0" w:color="8064A2"/>
            </w:tcBorders>
            <w:shd w:val="clear" w:color="auto" w:fill="CCC1D9"/>
          </w:tcPr>
          <w:p w14:paraId="4EB23ADD" w14:textId="77777777" w:rsidR="00C1209A" w:rsidRDefault="00E107DC">
            <w:pPr>
              <w:rPr>
                <w:color w:val="000000"/>
                <w:lang w:val="en-US"/>
              </w:rPr>
            </w:pPr>
            <w:r>
              <w:rPr>
                <w:rFonts w:hint="eastAsia"/>
                <w:color w:val="000000"/>
              </w:rPr>
              <w:t>已注册用户</w:t>
            </w:r>
          </w:p>
        </w:tc>
        <w:tc>
          <w:tcPr>
            <w:tcW w:w="709" w:type="dxa"/>
            <w:tcBorders>
              <w:top w:val="single" w:sz="18" w:space="0" w:color="FFFFFF"/>
              <w:left w:val="single" w:sz="8" w:space="0" w:color="8064A2"/>
              <w:bottom w:val="single" w:sz="8" w:space="0" w:color="8064A2"/>
              <w:right w:val="single" w:sz="8" w:space="0" w:color="8064A2"/>
            </w:tcBorders>
            <w:shd w:val="clear" w:color="auto" w:fill="CCC1D9"/>
          </w:tcPr>
          <w:p w14:paraId="4EB23ADE" w14:textId="77777777" w:rsidR="00C1209A" w:rsidRDefault="00E107DC">
            <w:pPr>
              <w:rPr>
                <w:color w:val="000000"/>
                <w:lang w:val="en-US"/>
              </w:rPr>
            </w:pPr>
            <w:r>
              <w:rPr>
                <w:rFonts w:hint="eastAsia"/>
                <w:color w:val="000000"/>
              </w:rPr>
              <w:t>后置条件</w:t>
            </w:r>
          </w:p>
        </w:tc>
        <w:tc>
          <w:tcPr>
            <w:tcW w:w="2130" w:type="dxa"/>
            <w:tcBorders>
              <w:top w:val="single" w:sz="18" w:space="0" w:color="FFFFFF"/>
              <w:left w:val="single" w:sz="8" w:space="0" w:color="8064A2"/>
              <w:bottom w:val="single" w:sz="8" w:space="0" w:color="8064A2"/>
              <w:right w:val="single" w:sz="8" w:space="0" w:color="8064A2"/>
            </w:tcBorders>
            <w:shd w:val="clear" w:color="auto" w:fill="CCC1D9"/>
          </w:tcPr>
          <w:p w14:paraId="4EB23ADF" w14:textId="77777777" w:rsidR="00C1209A" w:rsidRDefault="00E107DC">
            <w:pPr>
              <w:rPr>
                <w:color w:val="000000"/>
                <w:lang w:val="en-US"/>
              </w:rPr>
            </w:pPr>
            <w:r>
              <w:rPr>
                <w:rFonts w:hint="eastAsia"/>
                <w:color w:val="000000"/>
              </w:rPr>
              <w:t>成为小组用户</w:t>
            </w:r>
          </w:p>
        </w:tc>
      </w:tr>
      <w:tr w:rsidR="00C1209A" w14:paraId="4EB23AE6" w14:textId="77777777">
        <w:trPr>
          <w:trHeight w:val="110"/>
        </w:trPr>
        <w:tc>
          <w:tcPr>
            <w:tcW w:w="2127" w:type="dxa"/>
            <w:vMerge/>
            <w:tcBorders>
              <w:top w:val="single" w:sz="8" w:space="0" w:color="8064A2"/>
              <w:left w:val="single" w:sz="8" w:space="0" w:color="8064A2"/>
              <w:bottom w:val="single" w:sz="8" w:space="0" w:color="8064A2"/>
              <w:right w:val="single" w:sz="8" w:space="0" w:color="8064A2"/>
            </w:tcBorders>
            <w:shd w:val="clear" w:color="auto" w:fill="FFFFFF"/>
          </w:tcPr>
          <w:p w14:paraId="4EB23AE1" w14:textId="77777777" w:rsidR="00C1209A" w:rsidRDefault="00C1209A">
            <w:pPr>
              <w:pStyle w:val="a3"/>
              <w:rPr>
                <w:rFonts w:ascii="Calibri"/>
                <w:color w:val="000000"/>
                <w:lang w:val="en-US"/>
              </w:rPr>
            </w:pPr>
          </w:p>
        </w:tc>
        <w:tc>
          <w:tcPr>
            <w:tcW w:w="717" w:type="dxa"/>
            <w:tcBorders>
              <w:top w:val="single" w:sz="8" w:space="0" w:color="8064A2"/>
              <w:left w:val="single" w:sz="8" w:space="0" w:color="8064A2"/>
              <w:bottom w:val="single" w:sz="8" w:space="0" w:color="8064A2"/>
              <w:right w:val="single" w:sz="8" w:space="0" w:color="8064A2"/>
            </w:tcBorders>
            <w:shd w:val="clear" w:color="auto" w:fill="FFFFFF"/>
          </w:tcPr>
          <w:p w14:paraId="4EB23AE2" w14:textId="77777777" w:rsidR="00C1209A" w:rsidRDefault="00E107DC">
            <w:pPr>
              <w:rPr>
                <w:color w:val="000000"/>
                <w:lang w:val="en-US"/>
              </w:rPr>
            </w:pPr>
            <w:r>
              <w:rPr>
                <w:rFonts w:hint="eastAsia"/>
                <w:color w:val="000000"/>
              </w:rPr>
              <w:t>活动步骤</w:t>
            </w:r>
          </w:p>
        </w:tc>
        <w:tc>
          <w:tcPr>
            <w:tcW w:w="5666" w:type="dxa"/>
            <w:gridSpan w:val="4"/>
            <w:tcBorders>
              <w:top w:val="single" w:sz="8" w:space="0" w:color="8064A2"/>
              <w:left w:val="single" w:sz="8" w:space="0" w:color="8064A2"/>
              <w:bottom w:val="single" w:sz="8" w:space="0" w:color="8064A2"/>
              <w:right w:val="single" w:sz="8" w:space="0" w:color="8064A2"/>
            </w:tcBorders>
            <w:shd w:val="clear" w:color="auto" w:fill="FFFFFF"/>
          </w:tcPr>
          <w:p w14:paraId="4EB23AE3" w14:textId="77777777" w:rsidR="00C1209A" w:rsidRDefault="00E107DC">
            <w:pPr>
              <w:pStyle w:val="a6"/>
              <w:ind w:left="-41" w:firstLine="0"/>
              <w:rPr>
                <w:color w:val="000000"/>
              </w:rPr>
            </w:pPr>
            <w:r>
              <w:rPr>
                <w:rFonts w:hint="eastAsia"/>
                <w:color w:val="000000"/>
              </w:rPr>
              <w:t>1.</w:t>
            </w:r>
            <w:r>
              <w:rPr>
                <w:rFonts w:hint="eastAsia"/>
                <w:color w:val="000000"/>
              </w:rPr>
              <w:t>该用户选择“加入小组”。</w:t>
            </w:r>
            <w:r>
              <w:rPr>
                <w:rFonts w:hint="eastAsia"/>
                <w:color w:val="000000"/>
              </w:rPr>
              <w:t xml:space="preserve"> </w:t>
            </w:r>
          </w:p>
          <w:p w14:paraId="4EB23AE4" w14:textId="77777777" w:rsidR="00C1209A" w:rsidRDefault="00E107DC">
            <w:pPr>
              <w:pStyle w:val="a6"/>
              <w:ind w:left="-41" w:firstLine="0"/>
              <w:rPr>
                <w:color w:val="000000"/>
              </w:rPr>
            </w:pPr>
            <w:r>
              <w:rPr>
                <w:rFonts w:hint="eastAsia"/>
                <w:color w:val="000000"/>
              </w:rPr>
              <w:t>2.</w:t>
            </w:r>
            <w:r>
              <w:rPr>
                <w:rFonts w:hint="eastAsia"/>
                <w:color w:val="000000"/>
              </w:rPr>
              <w:t>系统提示“您已成功加入该小组，成为一名小组用户”。</w:t>
            </w:r>
          </w:p>
          <w:p w14:paraId="4EB23AE5" w14:textId="77777777" w:rsidR="00C1209A" w:rsidRDefault="00E107DC">
            <w:pPr>
              <w:pStyle w:val="a6"/>
              <w:ind w:left="-41" w:firstLine="0"/>
              <w:rPr>
                <w:color w:val="000000"/>
                <w:lang w:val="en-US"/>
              </w:rPr>
            </w:pPr>
            <w:r>
              <w:rPr>
                <w:rFonts w:hint="eastAsia"/>
                <w:color w:val="000000"/>
              </w:rPr>
              <w:t>3.</w:t>
            </w:r>
            <w:r>
              <w:rPr>
                <w:rFonts w:hint="eastAsia"/>
                <w:color w:val="000000"/>
              </w:rPr>
              <w:t>系统跳转到该小组首页。</w:t>
            </w:r>
          </w:p>
        </w:tc>
      </w:tr>
      <w:tr w:rsidR="00C1209A" w14:paraId="4EB23AEA" w14:textId="77777777">
        <w:tc>
          <w:tcPr>
            <w:tcW w:w="2127" w:type="dxa"/>
            <w:vMerge w:val="restart"/>
            <w:tcBorders>
              <w:top w:val="single" w:sz="8" w:space="0" w:color="8064A2"/>
              <w:left w:val="single" w:sz="8" w:space="0" w:color="8064A2"/>
              <w:bottom w:val="single" w:sz="8" w:space="0" w:color="8064A2"/>
              <w:right w:val="single" w:sz="8" w:space="0" w:color="8064A2"/>
            </w:tcBorders>
            <w:shd w:val="clear" w:color="auto" w:fill="CCC1D9"/>
          </w:tcPr>
          <w:p w14:paraId="4EB23AE7"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8064A2"/>
              <w:left w:val="single" w:sz="8" w:space="0" w:color="8064A2"/>
              <w:bottom w:val="single" w:sz="8" w:space="0" w:color="8064A2"/>
              <w:right w:val="single" w:sz="8" w:space="0" w:color="8064A2"/>
            </w:tcBorders>
            <w:shd w:val="clear" w:color="auto" w:fill="CCC1D9"/>
          </w:tcPr>
          <w:p w14:paraId="4EB23AE8"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8064A2"/>
              <w:left w:val="single" w:sz="8" w:space="0" w:color="8064A2"/>
              <w:bottom w:val="single" w:sz="8" w:space="0" w:color="8064A2"/>
              <w:right w:val="single" w:sz="8" w:space="0" w:color="8064A2"/>
            </w:tcBorders>
            <w:shd w:val="clear" w:color="auto" w:fill="CCC1D9"/>
          </w:tcPr>
          <w:p w14:paraId="4EB23AE9" w14:textId="77777777" w:rsidR="00C1209A" w:rsidRDefault="00E107DC">
            <w:pPr>
              <w:pStyle w:val="a3"/>
              <w:rPr>
                <w:rFonts w:ascii="Calibri"/>
                <w:color w:val="000000"/>
                <w:lang w:val="en-US"/>
              </w:rPr>
            </w:pPr>
            <w:r>
              <w:rPr>
                <w:rFonts w:ascii="Calibri" w:hint="eastAsia"/>
                <w:color w:val="000000"/>
                <w:lang w:val="en-US"/>
              </w:rPr>
              <w:t>无需输入信息</w:t>
            </w:r>
          </w:p>
        </w:tc>
      </w:tr>
      <w:tr w:rsidR="00C1209A" w14:paraId="4EB23AEE" w14:textId="77777777">
        <w:tc>
          <w:tcPr>
            <w:tcW w:w="2127" w:type="dxa"/>
            <w:vMerge/>
            <w:tcBorders>
              <w:top w:val="single" w:sz="8" w:space="0" w:color="8064A2"/>
              <w:left w:val="single" w:sz="8" w:space="0" w:color="8064A2"/>
              <w:bottom w:val="single" w:sz="8" w:space="0" w:color="8064A2"/>
              <w:right w:val="single" w:sz="8" w:space="0" w:color="8064A2"/>
            </w:tcBorders>
            <w:shd w:val="clear" w:color="auto" w:fill="FFFFFF"/>
          </w:tcPr>
          <w:p w14:paraId="4EB23AEB" w14:textId="77777777" w:rsidR="00C1209A" w:rsidRDefault="00C1209A">
            <w:pPr>
              <w:pStyle w:val="a3"/>
              <w:rPr>
                <w:rFonts w:ascii="Calibri"/>
                <w:color w:val="000000"/>
                <w:lang w:val="en-US"/>
              </w:rPr>
            </w:pPr>
          </w:p>
        </w:tc>
        <w:tc>
          <w:tcPr>
            <w:tcW w:w="2127" w:type="dxa"/>
            <w:gridSpan w:val="2"/>
            <w:tcBorders>
              <w:top w:val="single" w:sz="8" w:space="0" w:color="8064A2"/>
              <w:left w:val="single" w:sz="8" w:space="0" w:color="8064A2"/>
              <w:bottom w:val="single" w:sz="8" w:space="0" w:color="8064A2"/>
              <w:right w:val="single" w:sz="8" w:space="0" w:color="8064A2"/>
            </w:tcBorders>
            <w:shd w:val="clear" w:color="auto" w:fill="FFFFFF"/>
          </w:tcPr>
          <w:p w14:paraId="4EB23AEC"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8064A2"/>
              <w:left w:val="single" w:sz="8" w:space="0" w:color="8064A2"/>
              <w:bottom w:val="single" w:sz="8" w:space="0" w:color="8064A2"/>
              <w:right w:val="single" w:sz="8" w:space="0" w:color="8064A2"/>
            </w:tcBorders>
            <w:shd w:val="clear" w:color="auto" w:fill="FFFFFF"/>
          </w:tcPr>
          <w:p w14:paraId="4EB23AED" w14:textId="77777777" w:rsidR="00C1209A" w:rsidRDefault="00E107DC">
            <w:pPr>
              <w:pStyle w:val="a3"/>
              <w:rPr>
                <w:rFonts w:ascii="Calibri"/>
                <w:color w:val="000000"/>
                <w:lang w:val="en-US"/>
              </w:rPr>
            </w:pPr>
            <w:r>
              <w:rPr>
                <w:rFonts w:ascii="Calibri" w:hint="eastAsia"/>
                <w:color w:val="000000"/>
                <w:lang w:val="en-US"/>
              </w:rPr>
              <w:t>加入小组成功</w:t>
            </w:r>
          </w:p>
        </w:tc>
      </w:tr>
      <w:tr w:rsidR="00C1209A" w14:paraId="4EB23AF3" w14:textId="77777777">
        <w:tc>
          <w:tcPr>
            <w:tcW w:w="2127" w:type="dxa"/>
            <w:tcBorders>
              <w:top w:val="single" w:sz="8" w:space="0" w:color="8064A2"/>
              <w:left w:val="single" w:sz="8" w:space="0" w:color="8064A2"/>
              <w:bottom w:val="single" w:sz="8" w:space="0" w:color="8064A2"/>
              <w:right w:val="single" w:sz="8" w:space="0" w:color="8064A2"/>
            </w:tcBorders>
            <w:shd w:val="clear" w:color="auto" w:fill="CCC1D9"/>
          </w:tcPr>
          <w:p w14:paraId="4EB23AEF"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8064A2"/>
              <w:left w:val="single" w:sz="8" w:space="0" w:color="8064A2"/>
              <w:bottom w:val="single" w:sz="8" w:space="0" w:color="8064A2"/>
              <w:right w:val="single" w:sz="8" w:space="0" w:color="8064A2"/>
            </w:tcBorders>
            <w:shd w:val="clear" w:color="auto" w:fill="CCC1D9"/>
          </w:tcPr>
          <w:p w14:paraId="4EB23AF0" w14:textId="77777777" w:rsidR="00C1209A" w:rsidRDefault="00E107DC">
            <w:pPr>
              <w:pStyle w:val="a3"/>
              <w:rPr>
                <w:rFonts w:ascii="Calibri"/>
                <w:color w:val="000000"/>
                <w:lang w:val="en-US"/>
              </w:rPr>
            </w:pPr>
            <w:r>
              <w:rPr>
                <w:rFonts w:ascii="Calibri" w:hint="eastAsia"/>
                <w:color w:val="000000"/>
                <w:lang w:val="en-US"/>
              </w:rPr>
              <w:t>通过</w:t>
            </w:r>
          </w:p>
        </w:tc>
        <w:tc>
          <w:tcPr>
            <w:tcW w:w="2126" w:type="dxa"/>
            <w:gridSpan w:val="2"/>
            <w:tcBorders>
              <w:top w:val="single" w:sz="8" w:space="0" w:color="8064A2"/>
              <w:left w:val="single" w:sz="8" w:space="0" w:color="8064A2"/>
              <w:bottom w:val="single" w:sz="8" w:space="0" w:color="8064A2"/>
              <w:right w:val="single" w:sz="8" w:space="0" w:color="8064A2"/>
            </w:tcBorders>
            <w:shd w:val="clear" w:color="auto" w:fill="CCC1D9"/>
          </w:tcPr>
          <w:p w14:paraId="4EB23AF1" w14:textId="77777777" w:rsidR="00C1209A" w:rsidRDefault="00E107DC">
            <w:pPr>
              <w:pStyle w:val="a3"/>
              <w:rPr>
                <w:rFonts w:ascii="Calibri"/>
                <w:color w:val="000000"/>
                <w:lang w:val="en-US"/>
              </w:rPr>
            </w:pPr>
            <w:r>
              <w:rPr>
                <w:rFonts w:ascii="Calibri" w:hint="eastAsia"/>
                <w:color w:val="000000"/>
                <w:lang w:val="en-US"/>
              </w:rPr>
              <w:t>发现问题</w:t>
            </w:r>
          </w:p>
        </w:tc>
        <w:tc>
          <w:tcPr>
            <w:tcW w:w="2130" w:type="dxa"/>
            <w:tcBorders>
              <w:top w:val="single" w:sz="8" w:space="0" w:color="8064A2"/>
              <w:left w:val="single" w:sz="8" w:space="0" w:color="8064A2"/>
              <w:bottom w:val="single" w:sz="8" w:space="0" w:color="8064A2"/>
              <w:right w:val="single" w:sz="8" w:space="0" w:color="8064A2"/>
            </w:tcBorders>
            <w:shd w:val="clear" w:color="auto" w:fill="CCC1D9"/>
          </w:tcPr>
          <w:p w14:paraId="4EB23AF2"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AF8" w14:textId="77777777">
        <w:tc>
          <w:tcPr>
            <w:tcW w:w="2127" w:type="dxa"/>
            <w:tcBorders>
              <w:top w:val="single" w:sz="8" w:space="0" w:color="8064A2"/>
              <w:left w:val="single" w:sz="8" w:space="0" w:color="8064A2"/>
              <w:bottom w:val="single" w:sz="8" w:space="0" w:color="8064A2"/>
              <w:right w:val="single" w:sz="8" w:space="0" w:color="8064A2"/>
            </w:tcBorders>
            <w:shd w:val="clear" w:color="auto" w:fill="FFFFFF"/>
          </w:tcPr>
          <w:p w14:paraId="4EB23AF4"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8064A2"/>
              <w:left w:val="single" w:sz="8" w:space="0" w:color="8064A2"/>
              <w:bottom w:val="single" w:sz="8" w:space="0" w:color="8064A2"/>
              <w:right w:val="single" w:sz="8" w:space="0" w:color="8064A2"/>
            </w:tcBorders>
            <w:shd w:val="clear" w:color="auto" w:fill="FFFFFF"/>
          </w:tcPr>
          <w:p w14:paraId="4EB23AF5" w14:textId="77777777" w:rsidR="00C1209A" w:rsidRDefault="00E107DC">
            <w:pPr>
              <w:pStyle w:val="a3"/>
              <w:rPr>
                <w:rFonts w:ascii="Calibri"/>
                <w:color w:val="000000"/>
                <w:lang w:val="en-US"/>
              </w:rPr>
            </w:pPr>
            <w:r>
              <w:rPr>
                <w:rFonts w:ascii="Calibri" w:hint="eastAsia"/>
                <w:color w:val="000000"/>
                <w:lang w:val="en-US"/>
              </w:rPr>
              <w:t>徐炎炀</w:t>
            </w:r>
          </w:p>
        </w:tc>
        <w:tc>
          <w:tcPr>
            <w:tcW w:w="2126" w:type="dxa"/>
            <w:gridSpan w:val="2"/>
            <w:tcBorders>
              <w:top w:val="single" w:sz="8" w:space="0" w:color="8064A2"/>
              <w:left w:val="single" w:sz="8" w:space="0" w:color="8064A2"/>
              <w:bottom w:val="single" w:sz="8" w:space="0" w:color="8064A2"/>
              <w:right w:val="single" w:sz="8" w:space="0" w:color="8064A2"/>
            </w:tcBorders>
            <w:shd w:val="clear" w:color="auto" w:fill="FFFFFF"/>
          </w:tcPr>
          <w:p w14:paraId="4EB23AF6" w14:textId="77777777" w:rsidR="00C1209A" w:rsidRDefault="00E107DC">
            <w:pPr>
              <w:pStyle w:val="a3"/>
              <w:rPr>
                <w:rFonts w:ascii="Calibri"/>
                <w:color w:val="000000"/>
                <w:lang w:val="en-US"/>
              </w:rPr>
            </w:pPr>
            <w:r>
              <w:rPr>
                <w:rFonts w:ascii="Calibri" w:hint="eastAsia"/>
                <w:color w:val="000000"/>
                <w:lang w:val="en-US"/>
              </w:rPr>
              <w:t>测试时间</w:t>
            </w:r>
          </w:p>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14:paraId="4EB23AF7" w14:textId="77777777" w:rsidR="00C1209A" w:rsidRDefault="00E107DC">
            <w:pPr>
              <w:pStyle w:val="a3"/>
              <w:rPr>
                <w:rFonts w:ascii="Calibri"/>
                <w:color w:val="000000"/>
                <w:lang w:val="en-US"/>
              </w:rPr>
            </w:pPr>
            <w:r>
              <w:rPr>
                <w:rFonts w:ascii="Calibri" w:hint="eastAsia"/>
                <w:color w:val="000000"/>
                <w:lang w:val="en-US"/>
              </w:rPr>
              <w:t>2020-6-1</w:t>
            </w:r>
          </w:p>
        </w:tc>
      </w:tr>
    </w:tbl>
    <w:p w14:paraId="4EB23AF9" w14:textId="77777777" w:rsidR="00C1209A" w:rsidRDefault="00C1209A">
      <w:pPr>
        <w:pStyle w:val="a3"/>
        <w:rPr>
          <w:rFonts w:ascii="Calibri"/>
          <w:lang w:val="en-US"/>
        </w:rPr>
      </w:pPr>
    </w:p>
    <w:p w14:paraId="4EB23AFA" w14:textId="77777777" w:rsidR="00C1209A" w:rsidRDefault="00C1209A">
      <w:pPr>
        <w:pStyle w:val="a3"/>
        <w:rPr>
          <w:rFonts w:ascii="Calibri"/>
          <w:lang w:val="en-US"/>
        </w:rPr>
      </w:pPr>
    </w:p>
    <w:p w14:paraId="4EB23AFB" w14:textId="77777777" w:rsidR="00C1209A" w:rsidRDefault="00E107DC">
      <w:pPr>
        <w:pStyle w:val="a3"/>
        <w:ind w:firstLine="720"/>
        <w:rPr>
          <w:rFonts w:ascii="Calibri"/>
          <w:b/>
          <w:bCs/>
          <w:lang w:val="en-US"/>
        </w:rPr>
      </w:pPr>
      <w:r>
        <w:rPr>
          <w:rFonts w:ascii="Calibri" w:hint="eastAsia"/>
          <w:b/>
          <w:bCs/>
          <w:lang w:val="en-US"/>
        </w:rPr>
        <w:t xml:space="preserve">502 </w:t>
      </w:r>
      <w:r>
        <w:rPr>
          <w:rFonts w:ascii="Calibri" w:hint="eastAsia"/>
          <w:b/>
          <w:bCs/>
          <w:lang w:val="en-US"/>
        </w:rPr>
        <w:t>“浏览帖子”模块功能</w:t>
      </w:r>
    </w:p>
    <w:tbl>
      <w:tblPr>
        <w:tblStyle w:val="a5"/>
        <w:tblW w:w="0" w:type="auto"/>
        <w:tblLook w:val="04A0" w:firstRow="1" w:lastRow="0" w:firstColumn="1" w:lastColumn="0" w:noHBand="0" w:noVBand="1"/>
      </w:tblPr>
      <w:tblGrid>
        <w:gridCol w:w="2125"/>
        <w:gridCol w:w="736"/>
        <w:gridCol w:w="1391"/>
        <w:gridCol w:w="1429"/>
        <w:gridCol w:w="701"/>
        <w:gridCol w:w="2128"/>
      </w:tblGrid>
      <w:tr w:rsidR="00C1209A" w14:paraId="4EB23B00" w14:textId="77777777">
        <w:tc>
          <w:tcPr>
            <w:tcW w:w="2127" w:type="dxa"/>
            <w:tcBorders>
              <w:top w:val="single" w:sz="8" w:space="0" w:color="8064A2"/>
              <w:left w:val="single" w:sz="8" w:space="0" w:color="8064A2"/>
              <w:bottom w:val="single" w:sz="18" w:space="0" w:color="FFFFFF"/>
              <w:right w:val="single" w:sz="8" w:space="0" w:color="8064A2"/>
            </w:tcBorders>
            <w:shd w:val="clear" w:color="auto" w:fill="8064A2"/>
          </w:tcPr>
          <w:p w14:paraId="4EB23AFC"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8064A2"/>
              <w:left w:val="single" w:sz="8" w:space="0" w:color="8064A2"/>
              <w:bottom w:val="single" w:sz="18" w:space="0" w:color="FFFFFF"/>
              <w:right w:val="single" w:sz="8" w:space="0" w:color="8064A2"/>
            </w:tcBorders>
            <w:shd w:val="clear" w:color="auto" w:fill="8064A2"/>
          </w:tcPr>
          <w:p w14:paraId="4EB23AFD" w14:textId="77777777" w:rsidR="00C1209A" w:rsidRDefault="00E107DC">
            <w:pPr>
              <w:pStyle w:val="a3"/>
              <w:rPr>
                <w:rFonts w:ascii="Calibri"/>
                <w:color w:val="FFFFFF"/>
                <w:lang w:val="en-US"/>
              </w:rPr>
            </w:pPr>
            <w:r>
              <w:rPr>
                <w:rFonts w:ascii="Calibri" w:hint="eastAsia"/>
                <w:color w:val="FFFFFF"/>
                <w:lang w:val="en-US"/>
              </w:rPr>
              <w:t>502</w:t>
            </w:r>
          </w:p>
        </w:tc>
        <w:tc>
          <w:tcPr>
            <w:tcW w:w="2128" w:type="dxa"/>
            <w:gridSpan w:val="2"/>
            <w:tcBorders>
              <w:top w:val="single" w:sz="8" w:space="0" w:color="8064A2"/>
              <w:left w:val="single" w:sz="8" w:space="0" w:color="8064A2"/>
              <w:bottom w:val="single" w:sz="18" w:space="0" w:color="FFFFFF"/>
              <w:right w:val="single" w:sz="8" w:space="0" w:color="8064A2"/>
            </w:tcBorders>
            <w:shd w:val="clear" w:color="auto" w:fill="8064A2"/>
          </w:tcPr>
          <w:p w14:paraId="4EB23AFE"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8064A2"/>
              <w:left w:val="single" w:sz="8" w:space="0" w:color="8064A2"/>
              <w:bottom w:val="single" w:sz="18" w:space="0" w:color="FFFFFF"/>
              <w:right w:val="single" w:sz="8" w:space="0" w:color="8064A2"/>
            </w:tcBorders>
            <w:shd w:val="clear" w:color="auto" w:fill="8064A2"/>
          </w:tcPr>
          <w:p w14:paraId="4EB23AFF" w14:textId="77777777" w:rsidR="00C1209A" w:rsidRDefault="00E107DC">
            <w:pPr>
              <w:pStyle w:val="a3"/>
              <w:rPr>
                <w:rFonts w:ascii="Calibri"/>
                <w:color w:val="FFFFFF"/>
                <w:lang w:val="en-US"/>
              </w:rPr>
            </w:pPr>
            <w:r>
              <w:rPr>
                <w:rFonts w:ascii="Calibri" w:hint="eastAsia"/>
                <w:color w:val="FFFFFF"/>
                <w:lang w:val="en-US"/>
              </w:rPr>
              <w:t>浏览帖子</w:t>
            </w:r>
          </w:p>
        </w:tc>
      </w:tr>
      <w:tr w:rsidR="00C1209A" w14:paraId="4EB23B06" w14:textId="77777777">
        <w:trPr>
          <w:trHeight w:val="167"/>
        </w:trPr>
        <w:tc>
          <w:tcPr>
            <w:tcW w:w="2127" w:type="dxa"/>
            <w:vMerge w:val="restart"/>
            <w:tcBorders>
              <w:top w:val="single" w:sz="18" w:space="0" w:color="FFFFFF"/>
              <w:left w:val="single" w:sz="8" w:space="0" w:color="8064A2"/>
              <w:bottom w:val="single" w:sz="8" w:space="0" w:color="8064A2"/>
              <w:right w:val="single" w:sz="8" w:space="0" w:color="8064A2"/>
            </w:tcBorders>
            <w:shd w:val="clear" w:color="auto" w:fill="CCC1D9"/>
          </w:tcPr>
          <w:p w14:paraId="4EB23B01" w14:textId="77777777" w:rsidR="00C1209A" w:rsidRDefault="00E107DC">
            <w:pPr>
              <w:pStyle w:val="a3"/>
              <w:rPr>
                <w:rFonts w:ascii="Calibri"/>
                <w:color w:val="000000"/>
                <w:lang w:val="en-US"/>
              </w:rPr>
            </w:pPr>
            <w:r>
              <w:rPr>
                <w:rFonts w:ascii="Calibri" w:hint="eastAsia"/>
                <w:color w:val="000000"/>
                <w:lang w:val="en-US"/>
              </w:rPr>
              <w:t>功能描述</w:t>
            </w:r>
          </w:p>
        </w:tc>
        <w:tc>
          <w:tcPr>
            <w:tcW w:w="736" w:type="dxa"/>
            <w:tcBorders>
              <w:top w:val="single" w:sz="18" w:space="0" w:color="FFFFFF"/>
              <w:left w:val="single" w:sz="8" w:space="0" w:color="8064A2"/>
              <w:bottom w:val="single" w:sz="8" w:space="0" w:color="8064A2"/>
              <w:right w:val="single" w:sz="8" w:space="0" w:color="8064A2"/>
            </w:tcBorders>
            <w:shd w:val="clear" w:color="auto" w:fill="CCC1D9"/>
          </w:tcPr>
          <w:p w14:paraId="4EB23B02" w14:textId="77777777" w:rsidR="00C1209A" w:rsidRDefault="00E107DC">
            <w:pPr>
              <w:rPr>
                <w:color w:val="000000"/>
                <w:lang w:val="en-US"/>
              </w:rPr>
            </w:pPr>
            <w:r>
              <w:rPr>
                <w:rFonts w:hint="eastAsia"/>
                <w:color w:val="000000"/>
              </w:rPr>
              <w:t>前置条件</w:t>
            </w:r>
          </w:p>
        </w:tc>
        <w:tc>
          <w:tcPr>
            <w:tcW w:w="2820" w:type="dxa"/>
            <w:gridSpan w:val="2"/>
            <w:tcBorders>
              <w:top w:val="single" w:sz="18" w:space="0" w:color="FFFFFF"/>
              <w:left w:val="single" w:sz="8" w:space="0" w:color="8064A2"/>
              <w:bottom w:val="single" w:sz="8" w:space="0" w:color="8064A2"/>
              <w:right w:val="single" w:sz="8" w:space="0" w:color="8064A2"/>
            </w:tcBorders>
            <w:shd w:val="clear" w:color="auto" w:fill="CCC1D9"/>
          </w:tcPr>
          <w:p w14:paraId="4EB23B03" w14:textId="77777777" w:rsidR="00C1209A" w:rsidRDefault="00E107DC">
            <w:pPr>
              <w:rPr>
                <w:color w:val="000000"/>
                <w:lang w:val="en-US"/>
              </w:rPr>
            </w:pPr>
            <w:r>
              <w:rPr>
                <w:rFonts w:hint="eastAsia"/>
                <w:color w:val="000000"/>
              </w:rPr>
              <w:t>搜索或找到该帖子</w:t>
            </w:r>
          </w:p>
        </w:tc>
        <w:tc>
          <w:tcPr>
            <w:tcW w:w="701" w:type="dxa"/>
            <w:tcBorders>
              <w:top w:val="single" w:sz="18" w:space="0" w:color="FFFFFF"/>
              <w:left w:val="single" w:sz="8" w:space="0" w:color="8064A2"/>
              <w:bottom w:val="single" w:sz="8" w:space="0" w:color="8064A2"/>
              <w:right w:val="single" w:sz="8" w:space="0" w:color="8064A2"/>
            </w:tcBorders>
            <w:shd w:val="clear" w:color="auto" w:fill="CCC1D9"/>
          </w:tcPr>
          <w:p w14:paraId="4EB23B04" w14:textId="77777777" w:rsidR="00C1209A" w:rsidRDefault="00E107DC">
            <w:pPr>
              <w:rPr>
                <w:color w:val="000000"/>
                <w:lang w:val="en-US"/>
              </w:rPr>
            </w:pPr>
            <w:r>
              <w:rPr>
                <w:rFonts w:hint="eastAsia"/>
                <w:color w:val="000000"/>
              </w:rPr>
              <w:t>后置条件</w:t>
            </w:r>
          </w:p>
        </w:tc>
        <w:tc>
          <w:tcPr>
            <w:tcW w:w="2126" w:type="dxa"/>
            <w:tcBorders>
              <w:top w:val="single" w:sz="18" w:space="0" w:color="FFFFFF"/>
              <w:left w:val="single" w:sz="8" w:space="0" w:color="8064A2"/>
              <w:bottom w:val="single" w:sz="8" w:space="0" w:color="8064A2"/>
              <w:right w:val="single" w:sz="8" w:space="0" w:color="8064A2"/>
            </w:tcBorders>
            <w:shd w:val="clear" w:color="auto" w:fill="CCC1D9"/>
          </w:tcPr>
          <w:p w14:paraId="4EB23B05" w14:textId="77777777" w:rsidR="00C1209A" w:rsidRDefault="00E107DC">
            <w:pPr>
              <w:rPr>
                <w:color w:val="000000"/>
                <w:lang w:val="en-US"/>
              </w:rPr>
            </w:pPr>
            <w:r>
              <w:rPr>
                <w:rFonts w:hint="eastAsia"/>
                <w:color w:val="000000"/>
              </w:rPr>
              <w:t>系统显示帖子内容</w:t>
            </w:r>
          </w:p>
        </w:tc>
      </w:tr>
      <w:tr w:rsidR="00C1209A" w14:paraId="4EB23B0B" w14:textId="77777777">
        <w:trPr>
          <w:trHeight w:val="115"/>
        </w:trPr>
        <w:tc>
          <w:tcPr>
            <w:tcW w:w="2127" w:type="dxa"/>
            <w:vMerge/>
            <w:tcBorders>
              <w:top w:val="single" w:sz="8" w:space="0" w:color="8064A2"/>
              <w:left w:val="single" w:sz="8" w:space="0" w:color="8064A2"/>
              <w:bottom w:val="single" w:sz="8" w:space="0" w:color="8064A2"/>
              <w:right w:val="single" w:sz="8" w:space="0" w:color="8064A2"/>
            </w:tcBorders>
            <w:shd w:val="clear" w:color="auto" w:fill="FFFFFF"/>
          </w:tcPr>
          <w:p w14:paraId="4EB23B07" w14:textId="77777777" w:rsidR="00C1209A" w:rsidRDefault="00C1209A">
            <w:pPr>
              <w:pStyle w:val="a3"/>
              <w:rPr>
                <w:rFonts w:ascii="Calibri"/>
                <w:color w:val="000000"/>
                <w:lang w:val="en-US"/>
              </w:rPr>
            </w:pPr>
          </w:p>
        </w:tc>
        <w:tc>
          <w:tcPr>
            <w:tcW w:w="736" w:type="dxa"/>
            <w:tcBorders>
              <w:top w:val="single" w:sz="8" w:space="0" w:color="8064A2"/>
              <w:left w:val="single" w:sz="8" w:space="0" w:color="8064A2"/>
              <w:bottom w:val="single" w:sz="8" w:space="0" w:color="8064A2"/>
              <w:right w:val="single" w:sz="8" w:space="0" w:color="8064A2"/>
            </w:tcBorders>
            <w:shd w:val="clear" w:color="auto" w:fill="FFFFFF"/>
          </w:tcPr>
          <w:p w14:paraId="4EB23B08" w14:textId="77777777" w:rsidR="00C1209A" w:rsidRDefault="00E107DC">
            <w:pPr>
              <w:rPr>
                <w:color w:val="000000"/>
                <w:lang w:val="en-US"/>
              </w:rPr>
            </w:pPr>
            <w:r>
              <w:rPr>
                <w:rFonts w:hint="eastAsia"/>
                <w:color w:val="000000"/>
              </w:rPr>
              <w:t>活动步骤</w:t>
            </w:r>
          </w:p>
        </w:tc>
        <w:tc>
          <w:tcPr>
            <w:tcW w:w="5647" w:type="dxa"/>
            <w:gridSpan w:val="4"/>
            <w:tcBorders>
              <w:top w:val="single" w:sz="8" w:space="0" w:color="8064A2"/>
              <w:left w:val="single" w:sz="8" w:space="0" w:color="8064A2"/>
              <w:bottom w:val="single" w:sz="8" w:space="0" w:color="8064A2"/>
              <w:right w:val="single" w:sz="8" w:space="0" w:color="8064A2"/>
            </w:tcBorders>
            <w:shd w:val="clear" w:color="auto" w:fill="FFFFFF"/>
          </w:tcPr>
          <w:p w14:paraId="4EB23B09" w14:textId="77777777" w:rsidR="00C1209A" w:rsidRDefault="00E107DC">
            <w:pPr>
              <w:pStyle w:val="a6"/>
              <w:ind w:left="-41" w:firstLine="0"/>
              <w:rPr>
                <w:color w:val="000000"/>
              </w:rPr>
            </w:pPr>
            <w:r>
              <w:rPr>
                <w:rFonts w:hint="eastAsia"/>
                <w:color w:val="000000"/>
              </w:rPr>
              <w:t>1.</w:t>
            </w:r>
            <w:r>
              <w:rPr>
                <w:rFonts w:hint="eastAsia"/>
                <w:color w:val="000000"/>
              </w:rPr>
              <w:t>该用户点击该帖子。</w:t>
            </w:r>
            <w:r>
              <w:rPr>
                <w:rFonts w:hint="eastAsia"/>
                <w:color w:val="000000"/>
              </w:rPr>
              <w:t xml:space="preserve"> </w:t>
            </w:r>
          </w:p>
          <w:p w14:paraId="4EB23B0A" w14:textId="77777777" w:rsidR="00C1209A" w:rsidRDefault="00E107DC">
            <w:pPr>
              <w:pStyle w:val="a6"/>
              <w:ind w:left="-41" w:firstLine="0"/>
              <w:rPr>
                <w:color w:val="000000"/>
                <w:lang w:val="en-US"/>
              </w:rPr>
            </w:pPr>
            <w:r>
              <w:rPr>
                <w:rFonts w:hint="eastAsia"/>
                <w:color w:val="000000"/>
              </w:rPr>
              <w:t>2.</w:t>
            </w:r>
            <w:r>
              <w:rPr>
                <w:rFonts w:hint="eastAsia"/>
                <w:color w:val="000000"/>
              </w:rPr>
              <w:t>系统跳转到该帖子内容所在界面。</w:t>
            </w:r>
          </w:p>
        </w:tc>
      </w:tr>
      <w:tr w:rsidR="00C1209A" w14:paraId="4EB23B0F" w14:textId="77777777">
        <w:tc>
          <w:tcPr>
            <w:tcW w:w="2127" w:type="dxa"/>
            <w:vMerge w:val="restart"/>
            <w:tcBorders>
              <w:top w:val="single" w:sz="8" w:space="0" w:color="8064A2"/>
              <w:left w:val="single" w:sz="8" w:space="0" w:color="8064A2"/>
              <w:bottom w:val="single" w:sz="8" w:space="0" w:color="8064A2"/>
              <w:right w:val="single" w:sz="8" w:space="0" w:color="8064A2"/>
            </w:tcBorders>
            <w:shd w:val="clear" w:color="auto" w:fill="CCC1D9"/>
          </w:tcPr>
          <w:p w14:paraId="4EB23B0C"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8064A2"/>
              <w:left w:val="single" w:sz="8" w:space="0" w:color="8064A2"/>
              <w:bottom w:val="single" w:sz="8" w:space="0" w:color="8064A2"/>
              <w:right w:val="single" w:sz="8" w:space="0" w:color="8064A2"/>
            </w:tcBorders>
            <w:shd w:val="clear" w:color="auto" w:fill="CCC1D9"/>
          </w:tcPr>
          <w:p w14:paraId="4EB23B0D"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8064A2"/>
              <w:left w:val="single" w:sz="8" w:space="0" w:color="8064A2"/>
              <w:bottom w:val="single" w:sz="8" w:space="0" w:color="8064A2"/>
              <w:right w:val="single" w:sz="8" w:space="0" w:color="8064A2"/>
            </w:tcBorders>
            <w:shd w:val="clear" w:color="auto" w:fill="CCC1D9"/>
          </w:tcPr>
          <w:p w14:paraId="4EB23B0E" w14:textId="77777777" w:rsidR="00C1209A" w:rsidRDefault="00E107DC">
            <w:pPr>
              <w:pStyle w:val="a3"/>
              <w:rPr>
                <w:rFonts w:ascii="Calibri"/>
                <w:color w:val="000000"/>
                <w:lang w:val="en-US"/>
              </w:rPr>
            </w:pPr>
            <w:r>
              <w:rPr>
                <w:rFonts w:ascii="Calibri" w:hint="eastAsia"/>
                <w:color w:val="000000"/>
                <w:lang w:val="en-US"/>
              </w:rPr>
              <w:t>无需输入信息</w:t>
            </w:r>
          </w:p>
        </w:tc>
      </w:tr>
      <w:tr w:rsidR="00C1209A" w14:paraId="4EB23B14" w14:textId="77777777">
        <w:tc>
          <w:tcPr>
            <w:tcW w:w="2127" w:type="dxa"/>
            <w:vMerge/>
            <w:tcBorders>
              <w:top w:val="single" w:sz="8" w:space="0" w:color="8064A2"/>
              <w:left w:val="single" w:sz="8" w:space="0" w:color="8064A2"/>
              <w:bottom w:val="single" w:sz="8" w:space="0" w:color="8064A2"/>
              <w:right w:val="single" w:sz="8" w:space="0" w:color="8064A2"/>
            </w:tcBorders>
            <w:shd w:val="clear" w:color="auto" w:fill="FFFFFF"/>
          </w:tcPr>
          <w:p w14:paraId="4EB23B10" w14:textId="77777777" w:rsidR="00C1209A" w:rsidRDefault="00C1209A">
            <w:pPr>
              <w:pStyle w:val="a3"/>
              <w:rPr>
                <w:rFonts w:ascii="Calibri"/>
                <w:color w:val="000000"/>
                <w:lang w:val="en-US"/>
              </w:rPr>
            </w:pPr>
          </w:p>
        </w:tc>
        <w:tc>
          <w:tcPr>
            <w:tcW w:w="2127" w:type="dxa"/>
            <w:gridSpan w:val="2"/>
            <w:tcBorders>
              <w:top w:val="single" w:sz="8" w:space="0" w:color="8064A2"/>
              <w:left w:val="single" w:sz="8" w:space="0" w:color="8064A2"/>
              <w:bottom w:val="single" w:sz="8" w:space="0" w:color="8064A2"/>
              <w:right w:val="single" w:sz="8" w:space="0" w:color="8064A2"/>
            </w:tcBorders>
            <w:shd w:val="clear" w:color="auto" w:fill="FFFFFF"/>
          </w:tcPr>
          <w:p w14:paraId="4EB23B11"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8064A2"/>
              <w:left w:val="single" w:sz="8" w:space="0" w:color="8064A2"/>
              <w:bottom w:val="single" w:sz="8" w:space="0" w:color="8064A2"/>
              <w:right w:val="single" w:sz="8" w:space="0" w:color="8064A2"/>
            </w:tcBorders>
            <w:shd w:val="clear" w:color="auto" w:fill="FFFFFF"/>
          </w:tcPr>
          <w:p w14:paraId="4EB23B12" w14:textId="77777777" w:rsidR="00C1209A" w:rsidRDefault="00E107DC">
            <w:pPr>
              <w:pStyle w:val="a3"/>
              <w:numPr>
                <w:ilvl w:val="0"/>
                <w:numId w:val="17"/>
              </w:numPr>
              <w:rPr>
                <w:rFonts w:ascii="Calibri"/>
                <w:color w:val="000000"/>
                <w:lang w:val="en-US"/>
              </w:rPr>
            </w:pPr>
            <w:r>
              <w:rPr>
                <w:rFonts w:ascii="Calibri" w:hint="eastAsia"/>
                <w:color w:val="000000"/>
                <w:lang w:val="en-US"/>
              </w:rPr>
              <w:t>该帖子详细内容</w:t>
            </w:r>
          </w:p>
          <w:p w14:paraId="4EB23B13" w14:textId="77777777" w:rsidR="00C1209A" w:rsidRDefault="00E107DC">
            <w:pPr>
              <w:pStyle w:val="a3"/>
              <w:numPr>
                <w:ilvl w:val="0"/>
                <w:numId w:val="17"/>
              </w:numPr>
              <w:rPr>
                <w:rFonts w:ascii="Calibri"/>
                <w:color w:val="000000"/>
                <w:lang w:val="en-US"/>
              </w:rPr>
            </w:pPr>
            <w:r>
              <w:rPr>
                <w:rFonts w:ascii="Calibri" w:hint="eastAsia"/>
                <w:color w:val="000000"/>
                <w:lang w:val="en-US"/>
              </w:rPr>
              <w:t>该帖暂无详细内容</w:t>
            </w:r>
          </w:p>
        </w:tc>
      </w:tr>
      <w:tr w:rsidR="00C1209A" w14:paraId="4EB23B19" w14:textId="77777777">
        <w:tc>
          <w:tcPr>
            <w:tcW w:w="2127" w:type="dxa"/>
            <w:tcBorders>
              <w:top w:val="single" w:sz="8" w:space="0" w:color="8064A2"/>
              <w:left w:val="single" w:sz="8" w:space="0" w:color="8064A2"/>
              <w:bottom w:val="single" w:sz="8" w:space="0" w:color="8064A2"/>
              <w:right w:val="single" w:sz="8" w:space="0" w:color="8064A2"/>
            </w:tcBorders>
            <w:shd w:val="clear" w:color="auto" w:fill="CCC1D9"/>
          </w:tcPr>
          <w:p w14:paraId="4EB23B15"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8064A2"/>
              <w:left w:val="single" w:sz="8" w:space="0" w:color="8064A2"/>
              <w:bottom w:val="single" w:sz="8" w:space="0" w:color="8064A2"/>
              <w:right w:val="single" w:sz="8" w:space="0" w:color="8064A2"/>
            </w:tcBorders>
            <w:shd w:val="clear" w:color="auto" w:fill="CCC1D9"/>
          </w:tcPr>
          <w:p w14:paraId="4EB23B16"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8064A2"/>
              <w:left w:val="single" w:sz="8" w:space="0" w:color="8064A2"/>
              <w:bottom w:val="single" w:sz="8" w:space="0" w:color="8064A2"/>
              <w:right w:val="single" w:sz="8" w:space="0" w:color="8064A2"/>
            </w:tcBorders>
            <w:shd w:val="clear" w:color="auto" w:fill="CCC1D9"/>
          </w:tcPr>
          <w:p w14:paraId="4EB23B17"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8064A2"/>
              <w:left w:val="single" w:sz="8" w:space="0" w:color="8064A2"/>
              <w:bottom w:val="single" w:sz="8" w:space="0" w:color="8064A2"/>
              <w:right w:val="single" w:sz="8" w:space="0" w:color="8064A2"/>
            </w:tcBorders>
            <w:shd w:val="clear" w:color="auto" w:fill="CCC1D9"/>
          </w:tcPr>
          <w:p w14:paraId="4EB23B18"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B1E" w14:textId="77777777">
        <w:tc>
          <w:tcPr>
            <w:tcW w:w="2127" w:type="dxa"/>
            <w:tcBorders>
              <w:top w:val="single" w:sz="8" w:space="0" w:color="8064A2"/>
              <w:left w:val="single" w:sz="8" w:space="0" w:color="8064A2"/>
              <w:bottom w:val="single" w:sz="8" w:space="0" w:color="8064A2"/>
              <w:right w:val="single" w:sz="8" w:space="0" w:color="8064A2"/>
            </w:tcBorders>
            <w:shd w:val="clear" w:color="auto" w:fill="FFFFFF"/>
          </w:tcPr>
          <w:p w14:paraId="4EB23B1A"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8064A2"/>
              <w:left w:val="single" w:sz="8" w:space="0" w:color="8064A2"/>
              <w:bottom w:val="single" w:sz="8" w:space="0" w:color="8064A2"/>
              <w:right w:val="single" w:sz="8" w:space="0" w:color="8064A2"/>
            </w:tcBorders>
            <w:shd w:val="clear" w:color="auto" w:fill="FFFFFF"/>
          </w:tcPr>
          <w:p w14:paraId="4EB23B1B"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8064A2"/>
              <w:left w:val="single" w:sz="8" w:space="0" w:color="8064A2"/>
              <w:bottom w:val="single" w:sz="8" w:space="0" w:color="8064A2"/>
              <w:right w:val="single" w:sz="8" w:space="0" w:color="8064A2"/>
            </w:tcBorders>
            <w:shd w:val="clear" w:color="auto" w:fill="FFFFFF"/>
          </w:tcPr>
          <w:p w14:paraId="4EB23B1C"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8064A2"/>
              <w:left w:val="single" w:sz="8" w:space="0" w:color="8064A2"/>
              <w:bottom w:val="single" w:sz="8" w:space="0" w:color="8064A2"/>
              <w:right w:val="single" w:sz="8" w:space="0" w:color="8064A2"/>
            </w:tcBorders>
            <w:shd w:val="clear" w:color="auto" w:fill="FFFFFF"/>
          </w:tcPr>
          <w:p w14:paraId="4EB23B1D" w14:textId="77777777" w:rsidR="00C1209A" w:rsidRDefault="00E107DC">
            <w:pPr>
              <w:pStyle w:val="a3"/>
              <w:rPr>
                <w:rFonts w:ascii="Calibri"/>
                <w:color w:val="000000"/>
                <w:lang w:val="en-US"/>
              </w:rPr>
            </w:pPr>
            <w:r>
              <w:rPr>
                <w:rFonts w:ascii="Calibri" w:hint="eastAsia"/>
                <w:color w:val="000000"/>
                <w:lang w:val="en-US"/>
              </w:rPr>
              <w:t>2020-5-31</w:t>
            </w:r>
          </w:p>
        </w:tc>
      </w:tr>
    </w:tbl>
    <w:p w14:paraId="4EB23B1F" w14:textId="77777777" w:rsidR="00C1209A" w:rsidRDefault="00C1209A">
      <w:pPr>
        <w:pStyle w:val="a3"/>
        <w:rPr>
          <w:rFonts w:ascii="Calibri"/>
          <w:lang w:val="en-US"/>
        </w:rPr>
      </w:pPr>
    </w:p>
    <w:p w14:paraId="4EB23B20" w14:textId="77777777" w:rsidR="00C1209A" w:rsidRDefault="00C1209A">
      <w:pPr>
        <w:pStyle w:val="a3"/>
        <w:rPr>
          <w:rFonts w:ascii="Calibri"/>
          <w:lang w:val="en-US"/>
        </w:rPr>
      </w:pPr>
    </w:p>
    <w:p w14:paraId="4EB23B21" w14:textId="77777777" w:rsidR="00C1209A" w:rsidRDefault="00E107DC">
      <w:pPr>
        <w:pStyle w:val="a3"/>
        <w:ind w:firstLine="720"/>
        <w:rPr>
          <w:rFonts w:ascii="Calibri"/>
          <w:b/>
          <w:bCs/>
          <w:lang w:val="en-US"/>
        </w:rPr>
      </w:pPr>
      <w:r>
        <w:rPr>
          <w:rFonts w:ascii="Calibri" w:hint="eastAsia"/>
          <w:b/>
          <w:bCs/>
          <w:lang w:val="en-US"/>
        </w:rPr>
        <w:t xml:space="preserve">503 </w:t>
      </w:r>
      <w:r>
        <w:rPr>
          <w:rFonts w:ascii="Calibri" w:hint="eastAsia"/>
          <w:b/>
          <w:bCs/>
          <w:lang w:val="en-US"/>
        </w:rPr>
        <w:t>“发表帖子”模块功能</w:t>
      </w:r>
    </w:p>
    <w:tbl>
      <w:tblPr>
        <w:tblStyle w:val="a5"/>
        <w:tblW w:w="0" w:type="auto"/>
        <w:tblLook w:val="04A0" w:firstRow="1" w:lastRow="0" w:firstColumn="1" w:lastColumn="0" w:noHBand="0" w:noVBand="1"/>
      </w:tblPr>
      <w:tblGrid>
        <w:gridCol w:w="2127"/>
        <w:gridCol w:w="736"/>
        <w:gridCol w:w="1391"/>
        <w:gridCol w:w="1429"/>
        <w:gridCol w:w="699"/>
        <w:gridCol w:w="2128"/>
      </w:tblGrid>
      <w:tr w:rsidR="00C1209A" w14:paraId="4EB23B26" w14:textId="77777777">
        <w:tc>
          <w:tcPr>
            <w:tcW w:w="2127" w:type="dxa"/>
            <w:tcBorders>
              <w:top w:val="single" w:sz="8" w:space="0" w:color="8064A2"/>
              <w:left w:val="single" w:sz="8" w:space="0" w:color="8064A2"/>
              <w:bottom w:val="single" w:sz="18" w:space="0" w:color="FFFFFF"/>
              <w:right w:val="single" w:sz="8" w:space="0" w:color="8064A2"/>
            </w:tcBorders>
            <w:shd w:val="clear" w:color="auto" w:fill="8064A2"/>
          </w:tcPr>
          <w:p w14:paraId="4EB23B22"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8064A2"/>
              <w:left w:val="single" w:sz="8" w:space="0" w:color="8064A2"/>
              <w:bottom w:val="single" w:sz="18" w:space="0" w:color="FFFFFF"/>
              <w:right w:val="single" w:sz="8" w:space="0" w:color="8064A2"/>
            </w:tcBorders>
            <w:shd w:val="clear" w:color="auto" w:fill="8064A2"/>
          </w:tcPr>
          <w:p w14:paraId="4EB23B23" w14:textId="77777777" w:rsidR="00C1209A" w:rsidRDefault="00E107DC">
            <w:pPr>
              <w:pStyle w:val="a3"/>
              <w:rPr>
                <w:rFonts w:ascii="Calibri"/>
                <w:color w:val="FFFFFF"/>
                <w:lang w:val="en-US"/>
              </w:rPr>
            </w:pPr>
            <w:r>
              <w:rPr>
                <w:rFonts w:ascii="Calibri" w:hint="eastAsia"/>
                <w:color w:val="FFFFFF"/>
                <w:lang w:val="en-US"/>
              </w:rPr>
              <w:t>503</w:t>
            </w:r>
          </w:p>
        </w:tc>
        <w:tc>
          <w:tcPr>
            <w:tcW w:w="2128" w:type="dxa"/>
            <w:gridSpan w:val="2"/>
            <w:tcBorders>
              <w:top w:val="single" w:sz="8" w:space="0" w:color="8064A2"/>
              <w:left w:val="single" w:sz="8" w:space="0" w:color="8064A2"/>
              <w:bottom w:val="single" w:sz="18" w:space="0" w:color="FFFFFF"/>
              <w:right w:val="single" w:sz="8" w:space="0" w:color="8064A2"/>
            </w:tcBorders>
            <w:shd w:val="clear" w:color="auto" w:fill="8064A2"/>
          </w:tcPr>
          <w:p w14:paraId="4EB23B24"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8064A2"/>
              <w:left w:val="single" w:sz="8" w:space="0" w:color="8064A2"/>
              <w:bottom w:val="single" w:sz="18" w:space="0" w:color="FFFFFF"/>
              <w:right w:val="single" w:sz="8" w:space="0" w:color="8064A2"/>
            </w:tcBorders>
            <w:shd w:val="clear" w:color="auto" w:fill="8064A2"/>
          </w:tcPr>
          <w:p w14:paraId="4EB23B25" w14:textId="77777777" w:rsidR="00C1209A" w:rsidRDefault="00E107DC">
            <w:pPr>
              <w:pStyle w:val="a3"/>
              <w:rPr>
                <w:rFonts w:ascii="Calibri"/>
                <w:color w:val="FFFFFF"/>
                <w:lang w:val="en-US"/>
              </w:rPr>
            </w:pPr>
            <w:r>
              <w:rPr>
                <w:rFonts w:ascii="Calibri" w:hint="eastAsia"/>
                <w:color w:val="FFFFFF"/>
                <w:lang w:val="en-US"/>
              </w:rPr>
              <w:t>发表帖子</w:t>
            </w:r>
          </w:p>
        </w:tc>
      </w:tr>
      <w:tr w:rsidR="00C1209A" w14:paraId="4EB23B2C" w14:textId="77777777">
        <w:trPr>
          <w:trHeight w:val="121"/>
        </w:trPr>
        <w:tc>
          <w:tcPr>
            <w:tcW w:w="2127" w:type="dxa"/>
            <w:vMerge w:val="restart"/>
            <w:tcBorders>
              <w:top w:val="single" w:sz="18" w:space="0" w:color="FFFFFF"/>
              <w:left w:val="single" w:sz="8" w:space="0" w:color="8064A2"/>
              <w:bottom w:val="single" w:sz="8" w:space="0" w:color="8064A2"/>
              <w:right w:val="single" w:sz="8" w:space="0" w:color="8064A2"/>
            </w:tcBorders>
            <w:shd w:val="clear" w:color="auto" w:fill="CCC1D9"/>
          </w:tcPr>
          <w:p w14:paraId="4EB23B27" w14:textId="77777777" w:rsidR="00C1209A" w:rsidRDefault="00E107DC">
            <w:pPr>
              <w:pStyle w:val="a3"/>
              <w:rPr>
                <w:rFonts w:ascii="Calibri"/>
                <w:color w:val="000000"/>
                <w:lang w:val="en-US"/>
              </w:rPr>
            </w:pPr>
            <w:r>
              <w:rPr>
                <w:rFonts w:ascii="Calibri" w:hint="eastAsia"/>
                <w:color w:val="000000"/>
                <w:lang w:val="en-US"/>
              </w:rPr>
              <w:t>功能描述</w:t>
            </w:r>
          </w:p>
        </w:tc>
        <w:tc>
          <w:tcPr>
            <w:tcW w:w="736" w:type="dxa"/>
            <w:tcBorders>
              <w:top w:val="single" w:sz="18" w:space="0" w:color="FFFFFF"/>
              <w:left w:val="single" w:sz="8" w:space="0" w:color="8064A2"/>
              <w:bottom w:val="single" w:sz="8" w:space="0" w:color="8064A2"/>
              <w:right w:val="single" w:sz="8" w:space="0" w:color="8064A2"/>
            </w:tcBorders>
            <w:shd w:val="clear" w:color="auto" w:fill="CCC1D9"/>
          </w:tcPr>
          <w:p w14:paraId="4EB23B28" w14:textId="77777777" w:rsidR="00C1209A" w:rsidRDefault="00E107DC">
            <w:pPr>
              <w:rPr>
                <w:color w:val="000000"/>
                <w:lang w:val="en-US"/>
              </w:rPr>
            </w:pPr>
            <w:r>
              <w:rPr>
                <w:rFonts w:hint="eastAsia"/>
                <w:color w:val="000000"/>
              </w:rPr>
              <w:t>前置条件</w:t>
            </w:r>
          </w:p>
        </w:tc>
        <w:tc>
          <w:tcPr>
            <w:tcW w:w="2820" w:type="dxa"/>
            <w:gridSpan w:val="2"/>
            <w:tcBorders>
              <w:top w:val="single" w:sz="18" w:space="0" w:color="FFFFFF"/>
              <w:left w:val="single" w:sz="8" w:space="0" w:color="8064A2"/>
              <w:bottom w:val="single" w:sz="8" w:space="0" w:color="8064A2"/>
              <w:right w:val="single" w:sz="8" w:space="0" w:color="8064A2"/>
            </w:tcBorders>
            <w:shd w:val="clear" w:color="auto" w:fill="CCC1D9"/>
          </w:tcPr>
          <w:p w14:paraId="4EB23B29" w14:textId="77777777" w:rsidR="00C1209A" w:rsidRDefault="00E107DC">
            <w:pPr>
              <w:rPr>
                <w:color w:val="000000"/>
                <w:lang w:val="en-US"/>
              </w:rPr>
            </w:pPr>
            <w:r>
              <w:rPr>
                <w:rFonts w:hint="eastAsia"/>
                <w:color w:val="000000"/>
              </w:rPr>
              <w:t>已注册用户</w:t>
            </w:r>
          </w:p>
        </w:tc>
        <w:tc>
          <w:tcPr>
            <w:tcW w:w="699" w:type="dxa"/>
            <w:tcBorders>
              <w:top w:val="single" w:sz="18" w:space="0" w:color="FFFFFF"/>
              <w:left w:val="single" w:sz="8" w:space="0" w:color="8064A2"/>
              <w:bottom w:val="single" w:sz="8" w:space="0" w:color="8064A2"/>
              <w:right w:val="single" w:sz="8" w:space="0" w:color="8064A2"/>
            </w:tcBorders>
            <w:shd w:val="clear" w:color="auto" w:fill="CCC1D9"/>
          </w:tcPr>
          <w:p w14:paraId="4EB23B2A"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8064A2"/>
              <w:bottom w:val="single" w:sz="8" w:space="0" w:color="8064A2"/>
              <w:right w:val="single" w:sz="8" w:space="0" w:color="8064A2"/>
            </w:tcBorders>
            <w:shd w:val="clear" w:color="auto" w:fill="CCC1D9"/>
          </w:tcPr>
          <w:p w14:paraId="4EB23B2B" w14:textId="77777777" w:rsidR="00C1209A" w:rsidRDefault="00E107DC">
            <w:pPr>
              <w:rPr>
                <w:color w:val="000000"/>
                <w:lang w:val="en-US"/>
              </w:rPr>
            </w:pPr>
            <w:r>
              <w:rPr>
                <w:rFonts w:hint="eastAsia"/>
                <w:color w:val="000000"/>
              </w:rPr>
              <w:t>帖子发表成功</w:t>
            </w:r>
          </w:p>
        </w:tc>
      </w:tr>
      <w:tr w:rsidR="00C1209A" w14:paraId="4EB23B33" w14:textId="77777777">
        <w:trPr>
          <w:trHeight w:val="161"/>
        </w:trPr>
        <w:tc>
          <w:tcPr>
            <w:tcW w:w="2127" w:type="dxa"/>
            <w:vMerge/>
            <w:tcBorders>
              <w:top w:val="single" w:sz="8" w:space="0" w:color="8064A2"/>
              <w:left w:val="single" w:sz="8" w:space="0" w:color="8064A2"/>
              <w:bottom w:val="single" w:sz="8" w:space="0" w:color="8064A2"/>
              <w:right w:val="single" w:sz="8" w:space="0" w:color="8064A2"/>
            </w:tcBorders>
            <w:shd w:val="clear" w:color="auto" w:fill="FFFFFF"/>
          </w:tcPr>
          <w:p w14:paraId="4EB23B2D" w14:textId="77777777" w:rsidR="00C1209A" w:rsidRDefault="00C1209A">
            <w:pPr>
              <w:pStyle w:val="a3"/>
              <w:rPr>
                <w:rFonts w:ascii="Calibri"/>
                <w:color w:val="000000"/>
                <w:lang w:val="en-US"/>
              </w:rPr>
            </w:pPr>
          </w:p>
        </w:tc>
        <w:tc>
          <w:tcPr>
            <w:tcW w:w="736" w:type="dxa"/>
            <w:tcBorders>
              <w:top w:val="single" w:sz="8" w:space="0" w:color="8064A2"/>
              <w:left w:val="single" w:sz="8" w:space="0" w:color="8064A2"/>
              <w:bottom w:val="single" w:sz="8" w:space="0" w:color="8064A2"/>
              <w:right w:val="single" w:sz="8" w:space="0" w:color="8064A2"/>
            </w:tcBorders>
            <w:shd w:val="clear" w:color="auto" w:fill="FFFFFF"/>
          </w:tcPr>
          <w:p w14:paraId="4EB23B2E" w14:textId="77777777" w:rsidR="00C1209A" w:rsidRDefault="00E107DC">
            <w:pPr>
              <w:rPr>
                <w:color w:val="000000"/>
                <w:lang w:val="en-US"/>
              </w:rPr>
            </w:pPr>
            <w:r>
              <w:rPr>
                <w:rFonts w:hint="eastAsia"/>
                <w:color w:val="000000"/>
              </w:rPr>
              <w:t>活动步骤</w:t>
            </w:r>
          </w:p>
        </w:tc>
        <w:tc>
          <w:tcPr>
            <w:tcW w:w="5647" w:type="dxa"/>
            <w:gridSpan w:val="4"/>
            <w:tcBorders>
              <w:top w:val="single" w:sz="8" w:space="0" w:color="8064A2"/>
              <w:left w:val="single" w:sz="8" w:space="0" w:color="8064A2"/>
              <w:bottom w:val="single" w:sz="8" w:space="0" w:color="8064A2"/>
              <w:right w:val="single" w:sz="8" w:space="0" w:color="8064A2"/>
            </w:tcBorders>
            <w:shd w:val="clear" w:color="auto" w:fill="FFFFFF"/>
          </w:tcPr>
          <w:p w14:paraId="4EB23B2F" w14:textId="77777777" w:rsidR="00C1209A" w:rsidRDefault="00E107DC">
            <w:pPr>
              <w:pStyle w:val="a6"/>
              <w:ind w:left="-41" w:firstLine="0"/>
              <w:rPr>
                <w:color w:val="000000"/>
              </w:rPr>
            </w:pPr>
            <w:r>
              <w:rPr>
                <w:rFonts w:hint="eastAsia"/>
                <w:color w:val="000000"/>
              </w:rPr>
              <w:t>1.</w:t>
            </w:r>
            <w:r>
              <w:rPr>
                <w:rFonts w:hint="eastAsia"/>
                <w:color w:val="000000"/>
              </w:rPr>
              <w:t>该用户输入帖子的具体内容。</w:t>
            </w:r>
            <w:r>
              <w:rPr>
                <w:rFonts w:hint="eastAsia"/>
                <w:color w:val="000000"/>
              </w:rPr>
              <w:t xml:space="preserve"> </w:t>
            </w:r>
          </w:p>
          <w:p w14:paraId="4EB23B30" w14:textId="77777777" w:rsidR="00C1209A" w:rsidRDefault="00E107DC">
            <w:pPr>
              <w:pStyle w:val="a6"/>
              <w:ind w:left="-41" w:firstLine="0"/>
              <w:rPr>
                <w:color w:val="000000"/>
              </w:rPr>
            </w:pPr>
            <w:r>
              <w:rPr>
                <w:rFonts w:hint="eastAsia"/>
                <w:color w:val="000000"/>
              </w:rPr>
              <w:t>2.</w:t>
            </w:r>
            <w:r>
              <w:rPr>
                <w:rFonts w:hint="eastAsia"/>
                <w:color w:val="000000"/>
              </w:rPr>
              <w:t>该用户点击“发表帖子”。</w:t>
            </w:r>
          </w:p>
          <w:p w14:paraId="4EB23B31" w14:textId="77777777" w:rsidR="00C1209A" w:rsidRDefault="00E107DC">
            <w:pPr>
              <w:pStyle w:val="a6"/>
              <w:ind w:left="-41" w:firstLine="0"/>
              <w:rPr>
                <w:color w:val="000000"/>
              </w:rPr>
            </w:pPr>
            <w:r>
              <w:rPr>
                <w:rFonts w:hint="eastAsia"/>
                <w:color w:val="000000"/>
              </w:rPr>
              <w:t>3</w:t>
            </w:r>
            <w:r>
              <w:rPr>
                <w:color w:val="000000"/>
              </w:rPr>
              <w:t>.</w:t>
            </w:r>
            <w:r>
              <w:rPr>
                <w:rFonts w:hint="eastAsia"/>
                <w:color w:val="000000"/>
              </w:rPr>
              <w:t>系统将该帖子发表。</w:t>
            </w:r>
          </w:p>
          <w:p w14:paraId="4EB23B32" w14:textId="77777777" w:rsidR="00C1209A" w:rsidRDefault="00E107DC">
            <w:pPr>
              <w:pStyle w:val="a6"/>
              <w:ind w:left="-41" w:firstLine="0"/>
              <w:rPr>
                <w:color w:val="000000"/>
                <w:lang w:val="en-US"/>
              </w:rPr>
            </w:pPr>
            <w:r>
              <w:rPr>
                <w:color w:val="000000"/>
              </w:rPr>
              <w:t>4</w:t>
            </w:r>
            <w:r>
              <w:rPr>
                <w:rFonts w:hint="eastAsia"/>
                <w:color w:val="000000"/>
              </w:rPr>
              <w:t>.</w:t>
            </w:r>
            <w:r>
              <w:rPr>
                <w:rFonts w:hint="eastAsia"/>
                <w:color w:val="000000"/>
              </w:rPr>
              <w:t>系统显示“该帖子发表成功”。</w:t>
            </w:r>
          </w:p>
        </w:tc>
      </w:tr>
      <w:tr w:rsidR="00C1209A" w14:paraId="4EB23B37" w14:textId="77777777">
        <w:tc>
          <w:tcPr>
            <w:tcW w:w="2127" w:type="dxa"/>
            <w:vMerge w:val="restart"/>
            <w:tcBorders>
              <w:top w:val="single" w:sz="8" w:space="0" w:color="8064A2"/>
              <w:left w:val="single" w:sz="8" w:space="0" w:color="8064A2"/>
              <w:bottom w:val="single" w:sz="8" w:space="0" w:color="8064A2"/>
              <w:right w:val="single" w:sz="8" w:space="0" w:color="8064A2"/>
            </w:tcBorders>
            <w:shd w:val="clear" w:color="auto" w:fill="CCC1D9"/>
          </w:tcPr>
          <w:p w14:paraId="4EB23B34"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8064A2"/>
              <w:left w:val="single" w:sz="8" w:space="0" w:color="8064A2"/>
              <w:bottom w:val="single" w:sz="8" w:space="0" w:color="8064A2"/>
              <w:right w:val="single" w:sz="8" w:space="0" w:color="8064A2"/>
            </w:tcBorders>
            <w:shd w:val="clear" w:color="auto" w:fill="CCC1D9"/>
          </w:tcPr>
          <w:p w14:paraId="4EB23B35"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8064A2"/>
              <w:left w:val="single" w:sz="8" w:space="0" w:color="8064A2"/>
              <w:bottom w:val="single" w:sz="8" w:space="0" w:color="8064A2"/>
              <w:right w:val="single" w:sz="8" w:space="0" w:color="8064A2"/>
            </w:tcBorders>
            <w:shd w:val="clear" w:color="auto" w:fill="CCC1D9"/>
          </w:tcPr>
          <w:p w14:paraId="4EB23B36" w14:textId="77777777" w:rsidR="00C1209A" w:rsidRDefault="00E107DC">
            <w:pPr>
              <w:pStyle w:val="a3"/>
              <w:rPr>
                <w:rFonts w:ascii="Calibri"/>
                <w:color w:val="000000"/>
                <w:lang w:val="en-US"/>
              </w:rPr>
            </w:pPr>
            <w:r>
              <w:rPr>
                <w:rFonts w:ascii="Calibri" w:hint="eastAsia"/>
                <w:color w:val="000000"/>
                <w:lang w:val="en-US"/>
              </w:rPr>
              <w:t>帖子内容及验证码</w:t>
            </w:r>
          </w:p>
        </w:tc>
      </w:tr>
      <w:tr w:rsidR="00C1209A" w14:paraId="4EB23B3D" w14:textId="77777777">
        <w:tc>
          <w:tcPr>
            <w:tcW w:w="2127" w:type="dxa"/>
            <w:vMerge/>
            <w:tcBorders>
              <w:top w:val="single" w:sz="8" w:space="0" w:color="8064A2"/>
              <w:left w:val="single" w:sz="8" w:space="0" w:color="8064A2"/>
              <w:bottom w:val="single" w:sz="8" w:space="0" w:color="8064A2"/>
              <w:right w:val="single" w:sz="8" w:space="0" w:color="8064A2"/>
            </w:tcBorders>
            <w:shd w:val="clear" w:color="auto" w:fill="FFFFFF"/>
          </w:tcPr>
          <w:p w14:paraId="4EB23B38" w14:textId="77777777" w:rsidR="00C1209A" w:rsidRDefault="00C1209A">
            <w:pPr>
              <w:pStyle w:val="a3"/>
              <w:rPr>
                <w:rFonts w:ascii="Calibri"/>
                <w:color w:val="000000"/>
                <w:lang w:val="en-US"/>
              </w:rPr>
            </w:pPr>
          </w:p>
        </w:tc>
        <w:tc>
          <w:tcPr>
            <w:tcW w:w="2127" w:type="dxa"/>
            <w:gridSpan w:val="2"/>
            <w:tcBorders>
              <w:top w:val="single" w:sz="8" w:space="0" w:color="8064A2"/>
              <w:left w:val="single" w:sz="8" w:space="0" w:color="8064A2"/>
              <w:bottom w:val="single" w:sz="8" w:space="0" w:color="8064A2"/>
              <w:right w:val="single" w:sz="8" w:space="0" w:color="8064A2"/>
            </w:tcBorders>
            <w:shd w:val="clear" w:color="auto" w:fill="FFFFFF"/>
          </w:tcPr>
          <w:p w14:paraId="4EB23B39"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8064A2"/>
              <w:left w:val="single" w:sz="8" w:space="0" w:color="8064A2"/>
              <w:bottom w:val="single" w:sz="8" w:space="0" w:color="8064A2"/>
              <w:right w:val="single" w:sz="8" w:space="0" w:color="8064A2"/>
            </w:tcBorders>
            <w:shd w:val="clear" w:color="auto" w:fill="FFFFFF"/>
          </w:tcPr>
          <w:p w14:paraId="4EB23B3A" w14:textId="77777777" w:rsidR="00C1209A" w:rsidRDefault="00E107DC">
            <w:pPr>
              <w:pStyle w:val="a3"/>
              <w:numPr>
                <w:ilvl w:val="0"/>
                <w:numId w:val="18"/>
              </w:numPr>
              <w:rPr>
                <w:rFonts w:ascii="Calibri"/>
                <w:color w:val="000000"/>
                <w:lang w:val="en-US"/>
              </w:rPr>
            </w:pPr>
            <w:r>
              <w:rPr>
                <w:rFonts w:ascii="Calibri" w:hint="eastAsia"/>
                <w:color w:val="000000"/>
                <w:lang w:val="en-US"/>
              </w:rPr>
              <w:t>发表成功</w:t>
            </w:r>
          </w:p>
          <w:p w14:paraId="4EB23B3B" w14:textId="77777777" w:rsidR="00C1209A" w:rsidRDefault="00E107DC">
            <w:pPr>
              <w:pStyle w:val="a3"/>
              <w:numPr>
                <w:ilvl w:val="0"/>
                <w:numId w:val="18"/>
              </w:numPr>
              <w:rPr>
                <w:rFonts w:ascii="Calibri"/>
                <w:color w:val="000000"/>
                <w:lang w:val="en-US"/>
              </w:rPr>
            </w:pPr>
            <w:r>
              <w:rPr>
                <w:rFonts w:ascii="Calibri" w:hint="eastAsia"/>
                <w:color w:val="000000"/>
                <w:lang w:val="en-US"/>
              </w:rPr>
              <w:t>您需要先加入小组</w:t>
            </w:r>
          </w:p>
          <w:p w14:paraId="4EB23B3C" w14:textId="77777777" w:rsidR="00C1209A" w:rsidRDefault="00E107DC">
            <w:pPr>
              <w:pStyle w:val="a3"/>
              <w:numPr>
                <w:ilvl w:val="0"/>
                <w:numId w:val="18"/>
              </w:numPr>
              <w:rPr>
                <w:rFonts w:ascii="Calibri"/>
                <w:color w:val="000000"/>
                <w:lang w:val="en-US"/>
              </w:rPr>
            </w:pPr>
            <w:r>
              <w:rPr>
                <w:rFonts w:ascii="Calibri" w:hint="eastAsia"/>
                <w:color w:val="000000"/>
                <w:lang w:val="en-US"/>
              </w:rPr>
              <w:lastRenderedPageBreak/>
              <w:t>验证</w:t>
            </w:r>
            <w:proofErr w:type="gramStart"/>
            <w:r>
              <w:rPr>
                <w:rFonts w:ascii="Calibri" w:hint="eastAsia"/>
                <w:color w:val="000000"/>
                <w:lang w:val="en-US"/>
              </w:rPr>
              <w:t>码错误</w:t>
            </w:r>
            <w:proofErr w:type="gramEnd"/>
          </w:p>
        </w:tc>
      </w:tr>
      <w:tr w:rsidR="00C1209A" w14:paraId="4EB23B42" w14:textId="77777777">
        <w:tc>
          <w:tcPr>
            <w:tcW w:w="2127" w:type="dxa"/>
            <w:tcBorders>
              <w:top w:val="single" w:sz="8" w:space="0" w:color="8064A2"/>
              <w:left w:val="single" w:sz="8" w:space="0" w:color="8064A2"/>
              <w:bottom w:val="single" w:sz="8" w:space="0" w:color="8064A2"/>
              <w:right w:val="single" w:sz="8" w:space="0" w:color="8064A2"/>
            </w:tcBorders>
            <w:shd w:val="clear" w:color="auto" w:fill="CCC1D9"/>
          </w:tcPr>
          <w:p w14:paraId="4EB23B3E" w14:textId="77777777" w:rsidR="00C1209A" w:rsidRDefault="00E107DC">
            <w:pPr>
              <w:pStyle w:val="a3"/>
              <w:rPr>
                <w:rFonts w:ascii="Calibri"/>
                <w:color w:val="000000"/>
                <w:lang w:val="en-US"/>
              </w:rPr>
            </w:pPr>
            <w:r>
              <w:rPr>
                <w:rFonts w:ascii="Calibri" w:hint="eastAsia"/>
                <w:color w:val="000000"/>
                <w:lang w:val="en-US"/>
              </w:rPr>
              <w:lastRenderedPageBreak/>
              <w:t>测试结果</w:t>
            </w:r>
          </w:p>
        </w:tc>
        <w:tc>
          <w:tcPr>
            <w:tcW w:w="2127" w:type="dxa"/>
            <w:gridSpan w:val="2"/>
            <w:tcBorders>
              <w:top w:val="single" w:sz="8" w:space="0" w:color="8064A2"/>
              <w:left w:val="single" w:sz="8" w:space="0" w:color="8064A2"/>
              <w:bottom w:val="single" w:sz="8" w:space="0" w:color="8064A2"/>
              <w:right w:val="single" w:sz="8" w:space="0" w:color="8064A2"/>
            </w:tcBorders>
            <w:shd w:val="clear" w:color="auto" w:fill="CCC1D9"/>
          </w:tcPr>
          <w:p w14:paraId="4EB23B3F"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8064A2"/>
              <w:left w:val="single" w:sz="8" w:space="0" w:color="8064A2"/>
              <w:bottom w:val="single" w:sz="8" w:space="0" w:color="8064A2"/>
              <w:right w:val="single" w:sz="8" w:space="0" w:color="8064A2"/>
            </w:tcBorders>
            <w:shd w:val="clear" w:color="auto" w:fill="CCC1D9"/>
          </w:tcPr>
          <w:p w14:paraId="4EB23B40"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8064A2"/>
              <w:left w:val="single" w:sz="8" w:space="0" w:color="8064A2"/>
              <w:bottom w:val="single" w:sz="8" w:space="0" w:color="8064A2"/>
              <w:right w:val="single" w:sz="8" w:space="0" w:color="8064A2"/>
            </w:tcBorders>
            <w:shd w:val="clear" w:color="auto" w:fill="CCC1D9"/>
          </w:tcPr>
          <w:p w14:paraId="4EB23B41"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B47" w14:textId="77777777">
        <w:tc>
          <w:tcPr>
            <w:tcW w:w="2127" w:type="dxa"/>
            <w:tcBorders>
              <w:top w:val="single" w:sz="8" w:space="0" w:color="8064A2"/>
              <w:left w:val="single" w:sz="8" w:space="0" w:color="8064A2"/>
              <w:bottom w:val="single" w:sz="8" w:space="0" w:color="8064A2"/>
              <w:right w:val="single" w:sz="8" w:space="0" w:color="8064A2"/>
            </w:tcBorders>
            <w:shd w:val="clear" w:color="auto" w:fill="FFFFFF"/>
          </w:tcPr>
          <w:p w14:paraId="4EB23B43"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8064A2"/>
              <w:left w:val="single" w:sz="8" w:space="0" w:color="8064A2"/>
              <w:bottom w:val="single" w:sz="8" w:space="0" w:color="8064A2"/>
              <w:right w:val="single" w:sz="8" w:space="0" w:color="8064A2"/>
            </w:tcBorders>
            <w:shd w:val="clear" w:color="auto" w:fill="FFFFFF"/>
          </w:tcPr>
          <w:p w14:paraId="4EB23B44"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8064A2"/>
              <w:left w:val="single" w:sz="8" w:space="0" w:color="8064A2"/>
              <w:bottom w:val="single" w:sz="8" w:space="0" w:color="8064A2"/>
              <w:right w:val="single" w:sz="8" w:space="0" w:color="8064A2"/>
            </w:tcBorders>
            <w:shd w:val="clear" w:color="auto" w:fill="FFFFFF"/>
          </w:tcPr>
          <w:p w14:paraId="4EB23B45"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8064A2"/>
              <w:left w:val="single" w:sz="8" w:space="0" w:color="8064A2"/>
              <w:bottom w:val="single" w:sz="8" w:space="0" w:color="8064A2"/>
              <w:right w:val="single" w:sz="8" w:space="0" w:color="8064A2"/>
            </w:tcBorders>
            <w:shd w:val="clear" w:color="auto" w:fill="FFFFFF"/>
          </w:tcPr>
          <w:p w14:paraId="4EB23B46" w14:textId="77777777" w:rsidR="00C1209A" w:rsidRDefault="00E107DC">
            <w:pPr>
              <w:pStyle w:val="a3"/>
              <w:rPr>
                <w:rFonts w:ascii="Calibri"/>
                <w:color w:val="000000"/>
                <w:lang w:val="en-US"/>
              </w:rPr>
            </w:pPr>
            <w:r>
              <w:rPr>
                <w:rFonts w:ascii="Calibri" w:hint="eastAsia"/>
                <w:color w:val="000000"/>
                <w:lang w:val="en-US"/>
              </w:rPr>
              <w:t>2020-6-2</w:t>
            </w:r>
          </w:p>
        </w:tc>
      </w:tr>
    </w:tbl>
    <w:p w14:paraId="4EB23B48" w14:textId="77777777" w:rsidR="00C1209A" w:rsidRDefault="00C1209A">
      <w:pPr>
        <w:pStyle w:val="a3"/>
        <w:rPr>
          <w:rFonts w:ascii="Calibri"/>
          <w:lang w:val="en-US"/>
        </w:rPr>
      </w:pPr>
    </w:p>
    <w:p w14:paraId="4EB23B49" w14:textId="77777777" w:rsidR="00C1209A" w:rsidRDefault="00E107DC">
      <w:pPr>
        <w:pStyle w:val="a3"/>
        <w:ind w:firstLine="720"/>
        <w:rPr>
          <w:rFonts w:ascii="微软雅黑" w:eastAsia="微软雅黑" w:hAnsi="微软雅黑" w:cs="微软雅黑"/>
          <w:b/>
          <w:bCs/>
          <w:sz w:val="32"/>
          <w:szCs w:val="32"/>
          <w:lang w:val="en-US"/>
        </w:rPr>
      </w:pPr>
      <w:r>
        <w:rPr>
          <w:rFonts w:ascii="微软雅黑" w:eastAsia="微软雅黑" w:hAnsi="微软雅黑" w:cs="微软雅黑" w:hint="eastAsia"/>
          <w:b/>
          <w:bCs/>
          <w:sz w:val="32"/>
          <w:szCs w:val="32"/>
          <w:lang w:val="en-US"/>
        </w:rPr>
        <w:t xml:space="preserve">6   </w:t>
      </w:r>
      <w:r>
        <w:rPr>
          <w:rFonts w:ascii="微软雅黑" w:eastAsia="微软雅黑" w:hAnsi="微软雅黑" w:cs="微软雅黑" w:hint="eastAsia"/>
          <w:b/>
          <w:bCs/>
          <w:sz w:val="32"/>
          <w:szCs w:val="32"/>
          <w:lang w:val="en-US"/>
        </w:rPr>
        <w:t>小组管理模块</w:t>
      </w:r>
    </w:p>
    <w:p w14:paraId="4EB23B4A" w14:textId="77777777" w:rsidR="00C1209A" w:rsidRDefault="00C1209A">
      <w:pPr>
        <w:pStyle w:val="a3"/>
        <w:ind w:firstLine="720"/>
        <w:rPr>
          <w:rFonts w:ascii="Calibri"/>
          <w:b/>
          <w:bCs/>
          <w:lang w:val="en-US"/>
        </w:rPr>
      </w:pPr>
    </w:p>
    <w:p w14:paraId="4EB23B4B" w14:textId="77777777" w:rsidR="00C1209A" w:rsidRDefault="00E107DC">
      <w:pPr>
        <w:pStyle w:val="a3"/>
        <w:ind w:firstLine="720"/>
        <w:rPr>
          <w:rFonts w:ascii="Calibri"/>
          <w:b/>
          <w:bCs/>
          <w:lang w:val="en-US"/>
        </w:rPr>
      </w:pPr>
      <w:r>
        <w:rPr>
          <w:rFonts w:ascii="Calibri" w:hint="eastAsia"/>
          <w:b/>
          <w:bCs/>
          <w:lang w:val="en-US"/>
        </w:rPr>
        <w:t xml:space="preserve">601 </w:t>
      </w:r>
      <w:r>
        <w:rPr>
          <w:rFonts w:ascii="Calibri" w:hint="eastAsia"/>
          <w:b/>
          <w:bCs/>
          <w:lang w:val="en-US"/>
        </w:rPr>
        <w:t>“申请管理员”模块功能</w:t>
      </w:r>
    </w:p>
    <w:tbl>
      <w:tblPr>
        <w:tblStyle w:val="a5"/>
        <w:tblW w:w="0" w:type="auto"/>
        <w:tblLook w:val="04A0" w:firstRow="1" w:lastRow="0" w:firstColumn="1" w:lastColumn="0" w:noHBand="0" w:noVBand="1"/>
      </w:tblPr>
      <w:tblGrid>
        <w:gridCol w:w="2127"/>
        <w:gridCol w:w="753"/>
        <w:gridCol w:w="1374"/>
        <w:gridCol w:w="1441"/>
        <w:gridCol w:w="687"/>
        <w:gridCol w:w="2128"/>
      </w:tblGrid>
      <w:tr w:rsidR="00C1209A" w14:paraId="4EB23B50" w14:textId="77777777">
        <w:tc>
          <w:tcPr>
            <w:tcW w:w="2127" w:type="dxa"/>
            <w:tcBorders>
              <w:top w:val="single" w:sz="8" w:space="0" w:color="4F81BD"/>
              <w:left w:val="single" w:sz="8" w:space="0" w:color="4F81BD"/>
              <w:bottom w:val="single" w:sz="18" w:space="0" w:color="FFFFFF"/>
              <w:right w:val="single" w:sz="8" w:space="0" w:color="4F81BD"/>
            </w:tcBorders>
            <w:shd w:val="clear" w:color="auto" w:fill="4F81BD"/>
          </w:tcPr>
          <w:p w14:paraId="4EB23B4C"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EB23B4D" w14:textId="77777777" w:rsidR="00C1209A" w:rsidRDefault="00E107DC">
            <w:pPr>
              <w:pStyle w:val="a3"/>
              <w:rPr>
                <w:rFonts w:ascii="Calibri"/>
                <w:color w:val="FFFFFF"/>
                <w:lang w:val="en-US"/>
              </w:rPr>
            </w:pPr>
            <w:r>
              <w:rPr>
                <w:rFonts w:ascii="Calibri" w:hint="eastAsia"/>
                <w:color w:val="FFFFFF"/>
                <w:lang w:val="en-US"/>
              </w:rPr>
              <w:t>601</w:t>
            </w:r>
          </w:p>
        </w:tc>
        <w:tc>
          <w:tcPr>
            <w:tcW w:w="2128"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EB23B4E"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4F81BD"/>
              <w:left w:val="single" w:sz="8" w:space="0" w:color="4F81BD"/>
              <w:bottom w:val="single" w:sz="18" w:space="0" w:color="FFFFFF"/>
              <w:right w:val="single" w:sz="8" w:space="0" w:color="4F81BD"/>
            </w:tcBorders>
            <w:shd w:val="clear" w:color="auto" w:fill="4F81BD"/>
          </w:tcPr>
          <w:p w14:paraId="4EB23B4F" w14:textId="77777777" w:rsidR="00C1209A" w:rsidRDefault="00E107DC">
            <w:pPr>
              <w:pStyle w:val="a3"/>
              <w:rPr>
                <w:rFonts w:ascii="Calibri"/>
                <w:color w:val="FFFFFF"/>
                <w:lang w:val="en-US"/>
              </w:rPr>
            </w:pPr>
            <w:r>
              <w:rPr>
                <w:rFonts w:ascii="Calibri" w:hint="eastAsia"/>
                <w:color w:val="FFFFFF"/>
                <w:lang w:val="en-US"/>
              </w:rPr>
              <w:t>申请管理员</w:t>
            </w:r>
          </w:p>
        </w:tc>
      </w:tr>
      <w:tr w:rsidR="00C1209A" w14:paraId="4EB23B56" w14:textId="77777777">
        <w:trPr>
          <w:trHeight w:val="179"/>
        </w:trPr>
        <w:tc>
          <w:tcPr>
            <w:tcW w:w="2127" w:type="dxa"/>
            <w:vMerge w:val="restart"/>
            <w:tcBorders>
              <w:top w:val="single" w:sz="18" w:space="0" w:color="FFFFFF"/>
              <w:left w:val="single" w:sz="8" w:space="0" w:color="4F81BD"/>
              <w:bottom w:val="single" w:sz="8" w:space="0" w:color="4F81BD"/>
              <w:right w:val="single" w:sz="8" w:space="0" w:color="4F81BD"/>
            </w:tcBorders>
            <w:shd w:val="clear" w:color="auto" w:fill="B8CCE4"/>
          </w:tcPr>
          <w:p w14:paraId="4EB23B51" w14:textId="77777777" w:rsidR="00C1209A" w:rsidRDefault="00E107DC">
            <w:pPr>
              <w:pStyle w:val="a3"/>
              <w:rPr>
                <w:rFonts w:ascii="Calibri"/>
                <w:color w:val="000000"/>
                <w:lang w:val="en-US"/>
              </w:rPr>
            </w:pPr>
            <w:r>
              <w:rPr>
                <w:rFonts w:ascii="Calibri" w:hint="eastAsia"/>
                <w:color w:val="000000"/>
                <w:lang w:val="en-US"/>
              </w:rPr>
              <w:t>功能描述</w:t>
            </w:r>
          </w:p>
        </w:tc>
        <w:tc>
          <w:tcPr>
            <w:tcW w:w="753" w:type="dxa"/>
            <w:tcBorders>
              <w:top w:val="single" w:sz="18" w:space="0" w:color="FFFFFF"/>
              <w:left w:val="single" w:sz="8" w:space="0" w:color="4F81BD"/>
              <w:bottom w:val="single" w:sz="8" w:space="0" w:color="4F81BD"/>
              <w:right w:val="single" w:sz="8" w:space="0" w:color="4F81BD"/>
            </w:tcBorders>
            <w:shd w:val="clear" w:color="auto" w:fill="B8CCE4"/>
          </w:tcPr>
          <w:p w14:paraId="4EB23B52" w14:textId="77777777" w:rsidR="00C1209A" w:rsidRDefault="00E107DC">
            <w:pPr>
              <w:rPr>
                <w:color w:val="000000"/>
                <w:lang w:val="en-US"/>
              </w:rPr>
            </w:pPr>
            <w:r>
              <w:rPr>
                <w:rFonts w:hint="eastAsia"/>
                <w:color w:val="000000"/>
              </w:rPr>
              <w:t>前置条件</w:t>
            </w:r>
          </w:p>
        </w:tc>
        <w:tc>
          <w:tcPr>
            <w:tcW w:w="2815" w:type="dxa"/>
            <w:gridSpan w:val="2"/>
            <w:tcBorders>
              <w:top w:val="single" w:sz="18" w:space="0" w:color="FFFFFF"/>
              <w:left w:val="single" w:sz="8" w:space="0" w:color="4F81BD"/>
              <w:bottom w:val="single" w:sz="8" w:space="0" w:color="4F81BD"/>
              <w:right w:val="single" w:sz="8" w:space="0" w:color="4F81BD"/>
            </w:tcBorders>
            <w:shd w:val="clear" w:color="auto" w:fill="B8CCE4"/>
          </w:tcPr>
          <w:p w14:paraId="4EB23B53" w14:textId="77777777" w:rsidR="00C1209A" w:rsidRDefault="00E107DC">
            <w:pPr>
              <w:rPr>
                <w:color w:val="000000"/>
                <w:lang w:val="en-US"/>
              </w:rPr>
            </w:pPr>
            <w:r>
              <w:rPr>
                <w:rFonts w:hint="eastAsia"/>
                <w:color w:val="000000"/>
              </w:rPr>
              <w:t>该成员为小组用户</w:t>
            </w:r>
          </w:p>
        </w:tc>
        <w:tc>
          <w:tcPr>
            <w:tcW w:w="687" w:type="dxa"/>
            <w:tcBorders>
              <w:top w:val="single" w:sz="18" w:space="0" w:color="FFFFFF"/>
              <w:left w:val="single" w:sz="8" w:space="0" w:color="4F81BD"/>
              <w:bottom w:val="single" w:sz="8" w:space="0" w:color="4F81BD"/>
              <w:right w:val="single" w:sz="8" w:space="0" w:color="4F81BD"/>
            </w:tcBorders>
            <w:shd w:val="clear" w:color="auto" w:fill="B8CCE4"/>
          </w:tcPr>
          <w:p w14:paraId="4EB23B54"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4F81BD"/>
              <w:bottom w:val="single" w:sz="8" w:space="0" w:color="4F81BD"/>
              <w:right w:val="single" w:sz="8" w:space="0" w:color="4F81BD"/>
            </w:tcBorders>
            <w:shd w:val="clear" w:color="auto" w:fill="B8CCE4"/>
          </w:tcPr>
          <w:p w14:paraId="4EB23B55" w14:textId="77777777" w:rsidR="00C1209A" w:rsidRDefault="00E107DC">
            <w:pPr>
              <w:rPr>
                <w:color w:val="000000"/>
                <w:lang w:val="en-US"/>
              </w:rPr>
            </w:pPr>
            <w:r>
              <w:rPr>
                <w:rFonts w:hint="eastAsia"/>
                <w:color w:val="000000"/>
              </w:rPr>
              <w:t>网站管理员处理管理员申请</w:t>
            </w:r>
          </w:p>
        </w:tc>
      </w:tr>
      <w:tr w:rsidR="00C1209A" w14:paraId="4EB23B5C" w14:textId="77777777">
        <w:trPr>
          <w:trHeight w:val="103"/>
        </w:trPr>
        <w:tc>
          <w:tcPr>
            <w:tcW w:w="2127" w:type="dxa"/>
            <w:vMerge/>
            <w:tcBorders>
              <w:top w:val="single" w:sz="8" w:space="0" w:color="4F81BD"/>
              <w:left w:val="single" w:sz="8" w:space="0" w:color="4F81BD"/>
              <w:bottom w:val="single" w:sz="8" w:space="0" w:color="4F81BD"/>
              <w:right w:val="single" w:sz="8" w:space="0" w:color="4F81BD"/>
            </w:tcBorders>
            <w:shd w:val="clear" w:color="auto" w:fill="FFFFFF"/>
          </w:tcPr>
          <w:p w14:paraId="4EB23B57" w14:textId="77777777" w:rsidR="00C1209A" w:rsidRDefault="00C1209A">
            <w:pPr>
              <w:pStyle w:val="a3"/>
              <w:rPr>
                <w:rFonts w:ascii="Calibri"/>
                <w:color w:val="000000"/>
                <w:lang w:val="en-US"/>
              </w:rPr>
            </w:pPr>
          </w:p>
        </w:tc>
        <w:tc>
          <w:tcPr>
            <w:tcW w:w="753" w:type="dxa"/>
            <w:tcBorders>
              <w:top w:val="single" w:sz="8" w:space="0" w:color="4F81BD"/>
              <w:left w:val="single" w:sz="8" w:space="0" w:color="4F81BD"/>
              <w:bottom w:val="single" w:sz="8" w:space="0" w:color="4F81BD"/>
              <w:right w:val="single" w:sz="8" w:space="0" w:color="4F81BD"/>
            </w:tcBorders>
            <w:shd w:val="clear" w:color="auto" w:fill="FFFFFF"/>
          </w:tcPr>
          <w:p w14:paraId="4EB23B58" w14:textId="77777777" w:rsidR="00C1209A" w:rsidRDefault="00E107DC">
            <w:pPr>
              <w:rPr>
                <w:color w:val="000000"/>
                <w:lang w:val="en-US"/>
              </w:rPr>
            </w:pPr>
            <w:r>
              <w:rPr>
                <w:rFonts w:hint="eastAsia"/>
                <w:color w:val="000000"/>
              </w:rPr>
              <w:t>活动步骤</w:t>
            </w:r>
          </w:p>
        </w:tc>
        <w:tc>
          <w:tcPr>
            <w:tcW w:w="5630" w:type="dxa"/>
            <w:gridSpan w:val="4"/>
            <w:tcBorders>
              <w:top w:val="single" w:sz="8" w:space="0" w:color="4F81BD"/>
              <w:left w:val="single" w:sz="8" w:space="0" w:color="4F81BD"/>
              <w:bottom w:val="single" w:sz="8" w:space="0" w:color="4F81BD"/>
              <w:right w:val="single" w:sz="8" w:space="0" w:color="4F81BD"/>
            </w:tcBorders>
            <w:shd w:val="clear" w:color="auto" w:fill="FFFFFF"/>
          </w:tcPr>
          <w:p w14:paraId="4EB23B59" w14:textId="77777777" w:rsidR="00C1209A" w:rsidRDefault="00E107DC">
            <w:pPr>
              <w:pStyle w:val="a6"/>
              <w:ind w:left="-41" w:firstLine="0"/>
              <w:rPr>
                <w:color w:val="000000"/>
              </w:rPr>
            </w:pPr>
            <w:r>
              <w:rPr>
                <w:rFonts w:hint="eastAsia"/>
                <w:color w:val="000000"/>
              </w:rPr>
              <w:t>1.</w:t>
            </w:r>
            <w:r>
              <w:rPr>
                <w:rFonts w:hint="eastAsia"/>
                <w:color w:val="000000"/>
              </w:rPr>
              <w:t>该用户选择“申请成为小组管理员”。</w:t>
            </w:r>
            <w:r>
              <w:rPr>
                <w:rFonts w:hint="eastAsia"/>
                <w:color w:val="000000"/>
              </w:rPr>
              <w:t xml:space="preserve"> </w:t>
            </w:r>
          </w:p>
          <w:p w14:paraId="4EB23B5A" w14:textId="77777777" w:rsidR="00C1209A" w:rsidRDefault="00E107DC">
            <w:pPr>
              <w:pStyle w:val="a6"/>
              <w:ind w:left="-41" w:firstLine="0"/>
              <w:rPr>
                <w:color w:val="000000"/>
              </w:rPr>
            </w:pPr>
            <w:r>
              <w:rPr>
                <w:rFonts w:hint="eastAsia"/>
                <w:color w:val="000000"/>
              </w:rPr>
              <w:t>2.</w:t>
            </w:r>
            <w:r>
              <w:rPr>
                <w:rFonts w:hint="eastAsia"/>
                <w:color w:val="000000"/>
              </w:rPr>
              <w:t>系统将该小组用户个人信息提交给网站管理员。</w:t>
            </w:r>
          </w:p>
          <w:p w14:paraId="4EB23B5B" w14:textId="77777777" w:rsidR="00C1209A" w:rsidRDefault="00E107DC">
            <w:pPr>
              <w:pStyle w:val="a6"/>
              <w:ind w:left="-41" w:firstLine="0"/>
              <w:rPr>
                <w:color w:val="000000"/>
                <w:lang w:val="en-US"/>
              </w:rPr>
            </w:pPr>
            <w:r>
              <w:rPr>
                <w:rFonts w:hint="eastAsia"/>
                <w:color w:val="000000"/>
              </w:rPr>
              <w:t>3.</w:t>
            </w:r>
            <w:r>
              <w:rPr>
                <w:rFonts w:hint="eastAsia"/>
                <w:color w:val="000000"/>
              </w:rPr>
              <w:t>系统返回“已完成小组管理员的申请，正在审核中”。</w:t>
            </w:r>
          </w:p>
        </w:tc>
      </w:tr>
      <w:tr w:rsidR="00C1209A" w14:paraId="4EB23B60" w14:textId="77777777">
        <w:tc>
          <w:tcPr>
            <w:tcW w:w="2127" w:type="dxa"/>
            <w:vMerge w:val="restart"/>
            <w:tcBorders>
              <w:top w:val="single" w:sz="8" w:space="0" w:color="4F81BD"/>
              <w:left w:val="single" w:sz="8" w:space="0" w:color="4F81BD"/>
              <w:bottom w:val="single" w:sz="8" w:space="0" w:color="4F81BD"/>
              <w:right w:val="single" w:sz="8" w:space="0" w:color="4F81BD"/>
            </w:tcBorders>
            <w:shd w:val="clear" w:color="auto" w:fill="B8CCE4"/>
          </w:tcPr>
          <w:p w14:paraId="4EB23B5D"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5E"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4F81BD"/>
              <w:left w:val="single" w:sz="8" w:space="0" w:color="4F81BD"/>
              <w:bottom w:val="single" w:sz="8" w:space="0" w:color="4F81BD"/>
              <w:right w:val="single" w:sz="8" w:space="0" w:color="4F81BD"/>
            </w:tcBorders>
            <w:shd w:val="clear" w:color="auto" w:fill="B8CCE4"/>
          </w:tcPr>
          <w:p w14:paraId="4EB23B5F" w14:textId="77777777" w:rsidR="00C1209A" w:rsidRDefault="00E107DC">
            <w:pPr>
              <w:pStyle w:val="a3"/>
              <w:rPr>
                <w:rFonts w:ascii="Calibri"/>
                <w:color w:val="000000"/>
                <w:lang w:val="en-US"/>
              </w:rPr>
            </w:pPr>
            <w:r>
              <w:rPr>
                <w:rFonts w:ascii="Calibri" w:hint="eastAsia"/>
                <w:color w:val="000000"/>
                <w:lang w:val="en-US"/>
              </w:rPr>
              <w:t>无需输入信息</w:t>
            </w:r>
          </w:p>
        </w:tc>
      </w:tr>
      <w:tr w:rsidR="00C1209A" w14:paraId="4EB23B64" w14:textId="77777777">
        <w:tc>
          <w:tcPr>
            <w:tcW w:w="2127" w:type="dxa"/>
            <w:vMerge/>
            <w:tcBorders>
              <w:top w:val="single" w:sz="8" w:space="0" w:color="4F81BD"/>
              <w:left w:val="single" w:sz="8" w:space="0" w:color="4F81BD"/>
              <w:bottom w:val="single" w:sz="8" w:space="0" w:color="4F81BD"/>
              <w:right w:val="single" w:sz="8" w:space="0" w:color="4F81BD"/>
            </w:tcBorders>
            <w:shd w:val="clear" w:color="auto" w:fill="FFFFFF"/>
          </w:tcPr>
          <w:p w14:paraId="4EB23B61" w14:textId="77777777" w:rsidR="00C1209A" w:rsidRDefault="00C1209A">
            <w:pPr>
              <w:pStyle w:val="a3"/>
              <w:rPr>
                <w:rFonts w:ascii="Calibri"/>
                <w:color w:val="000000"/>
                <w:lang w:val="en-US"/>
              </w:rPr>
            </w:pP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B62"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4F81BD"/>
              <w:left w:val="single" w:sz="8" w:space="0" w:color="4F81BD"/>
              <w:bottom w:val="single" w:sz="8" w:space="0" w:color="4F81BD"/>
              <w:right w:val="single" w:sz="8" w:space="0" w:color="4F81BD"/>
            </w:tcBorders>
            <w:shd w:val="clear" w:color="auto" w:fill="FFFFFF"/>
          </w:tcPr>
          <w:p w14:paraId="4EB23B63" w14:textId="77777777" w:rsidR="00C1209A" w:rsidRDefault="00E107DC">
            <w:pPr>
              <w:pStyle w:val="a3"/>
              <w:rPr>
                <w:rFonts w:ascii="Calibri"/>
                <w:color w:val="000000"/>
                <w:lang w:val="en-US"/>
              </w:rPr>
            </w:pPr>
            <w:r>
              <w:rPr>
                <w:rFonts w:ascii="Calibri" w:hint="eastAsia"/>
                <w:color w:val="000000"/>
                <w:lang w:val="en-US"/>
              </w:rPr>
              <w:t>管理员申请发送成功</w:t>
            </w:r>
          </w:p>
        </w:tc>
      </w:tr>
      <w:tr w:rsidR="00C1209A" w14:paraId="4EB23B69" w14:textId="77777777">
        <w:tc>
          <w:tcPr>
            <w:tcW w:w="2127" w:type="dxa"/>
            <w:tcBorders>
              <w:top w:val="single" w:sz="8" w:space="0" w:color="4F81BD"/>
              <w:left w:val="single" w:sz="8" w:space="0" w:color="4F81BD"/>
              <w:bottom w:val="single" w:sz="8" w:space="0" w:color="4F81BD"/>
              <w:right w:val="single" w:sz="8" w:space="0" w:color="4F81BD"/>
            </w:tcBorders>
            <w:shd w:val="clear" w:color="auto" w:fill="B8CCE4"/>
          </w:tcPr>
          <w:p w14:paraId="4EB23B65"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66"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67"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4F81BD"/>
              <w:left w:val="single" w:sz="8" w:space="0" w:color="4F81BD"/>
              <w:bottom w:val="single" w:sz="8" w:space="0" w:color="4F81BD"/>
              <w:right w:val="single" w:sz="8" w:space="0" w:color="4F81BD"/>
            </w:tcBorders>
            <w:shd w:val="clear" w:color="auto" w:fill="B8CCE4"/>
          </w:tcPr>
          <w:p w14:paraId="4EB23B68"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B6E" w14:textId="77777777">
        <w:tc>
          <w:tcPr>
            <w:tcW w:w="2127" w:type="dxa"/>
            <w:tcBorders>
              <w:top w:val="single" w:sz="8" w:space="0" w:color="4F81BD"/>
              <w:left w:val="single" w:sz="8" w:space="0" w:color="4F81BD"/>
              <w:bottom w:val="single" w:sz="8" w:space="0" w:color="4F81BD"/>
              <w:right w:val="single" w:sz="8" w:space="0" w:color="4F81BD"/>
            </w:tcBorders>
            <w:shd w:val="clear" w:color="auto" w:fill="FFFFFF"/>
          </w:tcPr>
          <w:p w14:paraId="4EB23B6A"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B6B"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B6C"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4F81BD"/>
              <w:left w:val="single" w:sz="8" w:space="0" w:color="4F81BD"/>
              <w:bottom w:val="single" w:sz="8" w:space="0" w:color="4F81BD"/>
              <w:right w:val="single" w:sz="8" w:space="0" w:color="4F81BD"/>
            </w:tcBorders>
            <w:shd w:val="clear" w:color="auto" w:fill="FFFFFF"/>
          </w:tcPr>
          <w:p w14:paraId="4EB23B6D" w14:textId="77777777" w:rsidR="00C1209A" w:rsidRDefault="00E107DC">
            <w:pPr>
              <w:pStyle w:val="a3"/>
              <w:rPr>
                <w:rFonts w:ascii="Calibri"/>
                <w:color w:val="000000"/>
                <w:lang w:val="en-US"/>
              </w:rPr>
            </w:pPr>
            <w:r>
              <w:rPr>
                <w:rFonts w:ascii="Calibri" w:hint="eastAsia"/>
                <w:color w:val="000000"/>
                <w:lang w:val="en-US"/>
              </w:rPr>
              <w:t>2020-6-2</w:t>
            </w:r>
          </w:p>
        </w:tc>
      </w:tr>
    </w:tbl>
    <w:p w14:paraId="4EB23B6F" w14:textId="77777777" w:rsidR="00C1209A" w:rsidRDefault="00C1209A">
      <w:pPr>
        <w:pStyle w:val="a3"/>
        <w:rPr>
          <w:rFonts w:ascii="Calibri"/>
          <w:lang w:val="en-US"/>
        </w:rPr>
      </w:pPr>
    </w:p>
    <w:p w14:paraId="4EB23B70" w14:textId="77777777" w:rsidR="00C1209A" w:rsidRDefault="00E107DC">
      <w:pPr>
        <w:pStyle w:val="a3"/>
        <w:ind w:firstLine="720"/>
        <w:rPr>
          <w:rFonts w:ascii="Calibri"/>
          <w:b/>
          <w:bCs/>
          <w:lang w:val="en-US"/>
        </w:rPr>
      </w:pPr>
      <w:r>
        <w:rPr>
          <w:rFonts w:ascii="Calibri" w:hint="eastAsia"/>
          <w:b/>
          <w:bCs/>
          <w:lang w:val="en-US"/>
        </w:rPr>
        <w:t xml:space="preserve">602 </w:t>
      </w:r>
      <w:r>
        <w:rPr>
          <w:rFonts w:ascii="Calibri" w:hint="eastAsia"/>
          <w:b/>
          <w:bCs/>
          <w:lang w:val="en-US"/>
        </w:rPr>
        <w:t>“处理管理员申请”模块功能</w:t>
      </w:r>
    </w:p>
    <w:tbl>
      <w:tblPr>
        <w:tblStyle w:val="a5"/>
        <w:tblW w:w="0" w:type="auto"/>
        <w:tblLook w:val="04A0" w:firstRow="1" w:lastRow="0" w:firstColumn="1" w:lastColumn="0" w:noHBand="0" w:noVBand="1"/>
      </w:tblPr>
      <w:tblGrid>
        <w:gridCol w:w="2127"/>
        <w:gridCol w:w="777"/>
        <w:gridCol w:w="1350"/>
        <w:gridCol w:w="1429"/>
        <w:gridCol w:w="699"/>
        <w:gridCol w:w="2128"/>
      </w:tblGrid>
      <w:tr w:rsidR="00C1209A" w14:paraId="4EB23B75" w14:textId="77777777">
        <w:tc>
          <w:tcPr>
            <w:tcW w:w="2127" w:type="dxa"/>
            <w:tcBorders>
              <w:top w:val="single" w:sz="8" w:space="0" w:color="4F81BD"/>
              <w:left w:val="single" w:sz="8" w:space="0" w:color="4F81BD"/>
              <w:bottom w:val="single" w:sz="18" w:space="0" w:color="FFFFFF"/>
              <w:right w:val="single" w:sz="8" w:space="0" w:color="4F81BD"/>
            </w:tcBorders>
            <w:shd w:val="clear" w:color="auto" w:fill="4F81BD"/>
          </w:tcPr>
          <w:p w14:paraId="4EB23B71"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EB23B72" w14:textId="77777777" w:rsidR="00C1209A" w:rsidRDefault="00E107DC">
            <w:pPr>
              <w:pStyle w:val="a3"/>
              <w:rPr>
                <w:rFonts w:ascii="Calibri"/>
                <w:color w:val="FFFFFF"/>
                <w:lang w:val="en-US"/>
              </w:rPr>
            </w:pPr>
            <w:r>
              <w:rPr>
                <w:rFonts w:ascii="Calibri" w:hint="eastAsia"/>
                <w:color w:val="FFFFFF"/>
                <w:lang w:val="en-US"/>
              </w:rPr>
              <w:t>602</w:t>
            </w:r>
          </w:p>
        </w:tc>
        <w:tc>
          <w:tcPr>
            <w:tcW w:w="2128"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EB23B73"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4F81BD"/>
              <w:left w:val="single" w:sz="8" w:space="0" w:color="4F81BD"/>
              <w:bottom w:val="single" w:sz="18" w:space="0" w:color="FFFFFF"/>
              <w:right w:val="single" w:sz="8" w:space="0" w:color="4F81BD"/>
            </w:tcBorders>
            <w:shd w:val="clear" w:color="auto" w:fill="4F81BD"/>
          </w:tcPr>
          <w:p w14:paraId="4EB23B74" w14:textId="77777777" w:rsidR="00C1209A" w:rsidRDefault="00E107DC">
            <w:pPr>
              <w:pStyle w:val="a3"/>
              <w:rPr>
                <w:rFonts w:ascii="Calibri"/>
                <w:color w:val="FFFFFF"/>
                <w:lang w:val="en-US"/>
              </w:rPr>
            </w:pPr>
            <w:r>
              <w:rPr>
                <w:rFonts w:ascii="Calibri" w:hint="eastAsia"/>
                <w:color w:val="FFFFFF"/>
                <w:lang w:val="en-US"/>
              </w:rPr>
              <w:t>处理管理员申请</w:t>
            </w:r>
          </w:p>
        </w:tc>
      </w:tr>
      <w:tr w:rsidR="00C1209A" w14:paraId="4EB23B7B" w14:textId="77777777">
        <w:trPr>
          <w:trHeight w:val="193"/>
        </w:trPr>
        <w:tc>
          <w:tcPr>
            <w:tcW w:w="2127" w:type="dxa"/>
            <w:vMerge w:val="restart"/>
            <w:tcBorders>
              <w:top w:val="single" w:sz="18" w:space="0" w:color="FFFFFF"/>
              <w:left w:val="single" w:sz="8" w:space="0" w:color="4F81BD"/>
              <w:bottom w:val="single" w:sz="8" w:space="0" w:color="4F81BD"/>
              <w:right w:val="single" w:sz="8" w:space="0" w:color="4F81BD"/>
            </w:tcBorders>
            <w:shd w:val="clear" w:color="auto" w:fill="B8CCE4"/>
          </w:tcPr>
          <w:p w14:paraId="4EB23B76" w14:textId="77777777" w:rsidR="00C1209A" w:rsidRDefault="00E107DC">
            <w:pPr>
              <w:pStyle w:val="a3"/>
              <w:rPr>
                <w:rFonts w:ascii="Calibri"/>
                <w:color w:val="000000"/>
                <w:lang w:val="en-US"/>
              </w:rPr>
            </w:pPr>
            <w:r>
              <w:rPr>
                <w:rFonts w:ascii="Calibri" w:hint="eastAsia"/>
                <w:color w:val="000000"/>
                <w:lang w:val="en-US"/>
              </w:rPr>
              <w:t>功能描述</w:t>
            </w:r>
          </w:p>
        </w:tc>
        <w:tc>
          <w:tcPr>
            <w:tcW w:w="777" w:type="dxa"/>
            <w:tcBorders>
              <w:top w:val="single" w:sz="18" w:space="0" w:color="FFFFFF"/>
              <w:left w:val="single" w:sz="8" w:space="0" w:color="4F81BD"/>
              <w:bottom w:val="single" w:sz="8" w:space="0" w:color="4F81BD"/>
              <w:right w:val="single" w:sz="8" w:space="0" w:color="4F81BD"/>
            </w:tcBorders>
            <w:shd w:val="clear" w:color="auto" w:fill="B8CCE4"/>
          </w:tcPr>
          <w:p w14:paraId="4EB23B77" w14:textId="77777777" w:rsidR="00C1209A" w:rsidRDefault="00E107DC">
            <w:pPr>
              <w:rPr>
                <w:color w:val="000000"/>
                <w:lang w:val="en-US"/>
              </w:rPr>
            </w:pPr>
            <w:r>
              <w:rPr>
                <w:rFonts w:hint="eastAsia"/>
                <w:color w:val="000000"/>
              </w:rPr>
              <w:t>前置条件</w:t>
            </w:r>
          </w:p>
        </w:tc>
        <w:tc>
          <w:tcPr>
            <w:tcW w:w="2779" w:type="dxa"/>
            <w:gridSpan w:val="2"/>
            <w:tcBorders>
              <w:top w:val="single" w:sz="18" w:space="0" w:color="FFFFFF"/>
              <w:left w:val="single" w:sz="8" w:space="0" w:color="4F81BD"/>
              <w:bottom w:val="single" w:sz="8" w:space="0" w:color="4F81BD"/>
              <w:right w:val="single" w:sz="8" w:space="0" w:color="4F81BD"/>
            </w:tcBorders>
            <w:shd w:val="clear" w:color="auto" w:fill="B8CCE4"/>
          </w:tcPr>
          <w:p w14:paraId="4EB23B78" w14:textId="77777777" w:rsidR="00C1209A" w:rsidRDefault="00E107DC">
            <w:pPr>
              <w:rPr>
                <w:color w:val="000000"/>
                <w:lang w:val="en-US"/>
              </w:rPr>
            </w:pPr>
            <w:r>
              <w:rPr>
                <w:rFonts w:hint="eastAsia"/>
                <w:color w:val="000000"/>
              </w:rPr>
              <w:t>小组成员申请小组管理员</w:t>
            </w:r>
          </w:p>
        </w:tc>
        <w:tc>
          <w:tcPr>
            <w:tcW w:w="699" w:type="dxa"/>
            <w:tcBorders>
              <w:top w:val="single" w:sz="18" w:space="0" w:color="FFFFFF"/>
              <w:left w:val="single" w:sz="8" w:space="0" w:color="4F81BD"/>
              <w:bottom w:val="single" w:sz="8" w:space="0" w:color="4F81BD"/>
              <w:right w:val="single" w:sz="8" w:space="0" w:color="4F81BD"/>
            </w:tcBorders>
            <w:shd w:val="clear" w:color="auto" w:fill="B8CCE4"/>
          </w:tcPr>
          <w:p w14:paraId="4EB23B79"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4F81BD"/>
              <w:bottom w:val="single" w:sz="8" w:space="0" w:color="4F81BD"/>
              <w:right w:val="single" w:sz="8" w:space="0" w:color="4F81BD"/>
            </w:tcBorders>
            <w:shd w:val="clear" w:color="auto" w:fill="B8CCE4"/>
          </w:tcPr>
          <w:p w14:paraId="4EB23B7A" w14:textId="77777777" w:rsidR="00C1209A" w:rsidRDefault="00E107DC">
            <w:pPr>
              <w:rPr>
                <w:color w:val="000000"/>
                <w:lang w:val="en-US"/>
              </w:rPr>
            </w:pPr>
            <w:r>
              <w:rPr>
                <w:rFonts w:hint="eastAsia"/>
                <w:color w:val="000000"/>
              </w:rPr>
              <w:t>申请人已经</w:t>
            </w:r>
            <w:r>
              <w:rPr>
                <w:rFonts w:hint="eastAsia"/>
                <w:color w:val="000000"/>
              </w:rPr>
              <w:t>/</w:t>
            </w:r>
            <w:r>
              <w:rPr>
                <w:rFonts w:hint="eastAsia"/>
                <w:color w:val="000000"/>
              </w:rPr>
              <w:t>未能成功成为小组管理员</w:t>
            </w:r>
          </w:p>
        </w:tc>
      </w:tr>
      <w:tr w:rsidR="00C1209A" w14:paraId="4EB23B82" w14:textId="77777777">
        <w:trPr>
          <w:trHeight w:val="89"/>
        </w:trPr>
        <w:tc>
          <w:tcPr>
            <w:tcW w:w="2127" w:type="dxa"/>
            <w:vMerge/>
            <w:tcBorders>
              <w:top w:val="single" w:sz="8" w:space="0" w:color="4F81BD"/>
              <w:left w:val="single" w:sz="8" w:space="0" w:color="4F81BD"/>
              <w:bottom w:val="single" w:sz="8" w:space="0" w:color="4F81BD"/>
              <w:right w:val="single" w:sz="8" w:space="0" w:color="4F81BD"/>
            </w:tcBorders>
            <w:shd w:val="clear" w:color="auto" w:fill="FFFFFF"/>
          </w:tcPr>
          <w:p w14:paraId="4EB23B7C" w14:textId="77777777" w:rsidR="00C1209A" w:rsidRDefault="00C1209A">
            <w:pPr>
              <w:pStyle w:val="a3"/>
              <w:rPr>
                <w:rFonts w:ascii="Calibri"/>
                <w:color w:val="000000"/>
                <w:lang w:val="en-US"/>
              </w:rPr>
            </w:pPr>
          </w:p>
        </w:tc>
        <w:tc>
          <w:tcPr>
            <w:tcW w:w="777" w:type="dxa"/>
            <w:tcBorders>
              <w:top w:val="single" w:sz="8" w:space="0" w:color="4F81BD"/>
              <w:left w:val="single" w:sz="8" w:space="0" w:color="4F81BD"/>
              <w:bottom w:val="single" w:sz="8" w:space="0" w:color="4F81BD"/>
              <w:right w:val="single" w:sz="8" w:space="0" w:color="4F81BD"/>
            </w:tcBorders>
            <w:shd w:val="clear" w:color="auto" w:fill="FFFFFF"/>
          </w:tcPr>
          <w:p w14:paraId="4EB23B7D" w14:textId="77777777" w:rsidR="00C1209A" w:rsidRDefault="00E107DC">
            <w:pPr>
              <w:rPr>
                <w:color w:val="000000"/>
                <w:lang w:val="en-US"/>
              </w:rPr>
            </w:pPr>
            <w:r>
              <w:rPr>
                <w:rFonts w:hint="eastAsia"/>
                <w:color w:val="000000"/>
              </w:rPr>
              <w:t>活动步骤</w:t>
            </w:r>
          </w:p>
        </w:tc>
        <w:tc>
          <w:tcPr>
            <w:tcW w:w="5606" w:type="dxa"/>
            <w:gridSpan w:val="4"/>
            <w:tcBorders>
              <w:top w:val="single" w:sz="8" w:space="0" w:color="4F81BD"/>
              <w:left w:val="single" w:sz="8" w:space="0" w:color="4F81BD"/>
              <w:bottom w:val="single" w:sz="8" w:space="0" w:color="4F81BD"/>
              <w:right w:val="single" w:sz="8" w:space="0" w:color="4F81BD"/>
            </w:tcBorders>
            <w:shd w:val="clear" w:color="auto" w:fill="FFFFFF"/>
          </w:tcPr>
          <w:p w14:paraId="4EB23B7E" w14:textId="77777777" w:rsidR="00C1209A" w:rsidRDefault="00E107DC">
            <w:pPr>
              <w:pStyle w:val="a6"/>
              <w:ind w:left="-41" w:firstLine="0"/>
              <w:rPr>
                <w:color w:val="000000"/>
              </w:rPr>
            </w:pPr>
            <w:r>
              <w:rPr>
                <w:rFonts w:hint="eastAsia"/>
                <w:color w:val="000000"/>
              </w:rPr>
              <w:t>1.</w:t>
            </w:r>
            <w:r>
              <w:rPr>
                <w:rFonts w:hint="eastAsia"/>
                <w:color w:val="000000"/>
              </w:rPr>
              <w:t>系统显示申请小组管理员的申请人的基本信息，并出现是否同意的按键。</w:t>
            </w:r>
          </w:p>
          <w:p w14:paraId="4EB23B7F" w14:textId="77777777" w:rsidR="00C1209A" w:rsidRDefault="00E107DC">
            <w:pPr>
              <w:pStyle w:val="a6"/>
              <w:ind w:left="-41" w:firstLine="0"/>
              <w:rPr>
                <w:color w:val="000000"/>
              </w:rPr>
            </w:pPr>
            <w:r>
              <w:rPr>
                <w:rFonts w:hint="eastAsia"/>
                <w:color w:val="000000"/>
              </w:rPr>
              <w:t>2.</w:t>
            </w:r>
            <w:r>
              <w:rPr>
                <w:rFonts w:hint="eastAsia"/>
                <w:color w:val="000000"/>
              </w:rPr>
              <w:t>网站管理员选择“是”或“否”。</w:t>
            </w:r>
          </w:p>
          <w:p w14:paraId="4EB23B80" w14:textId="77777777" w:rsidR="00C1209A" w:rsidRDefault="00E107DC">
            <w:pPr>
              <w:pStyle w:val="a6"/>
              <w:ind w:left="-41" w:firstLine="0"/>
              <w:rPr>
                <w:color w:val="000000"/>
              </w:rPr>
            </w:pPr>
            <w:r>
              <w:rPr>
                <w:rFonts w:hint="eastAsia"/>
                <w:color w:val="000000"/>
              </w:rPr>
              <w:t>3.</w:t>
            </w:r>
            <w:r>
              <w:rPr>
                <w:color w:val="000000"/>
              </w:rPr>
              <w:t xml:space="preserve"> </w:t>
            </w:r>
            <w:r>
              <w:rPr>
                <w:rFonts w:hint="eastAsia"/>
                <w:color w:val="000000"/>
              </w:rPr>
              <w:t>申请人已经</w:t>
            </w:r>
            <w:r>
              <w:rPr>
                <w:color w:val="000000"/>
              </w:rPr>
              <w:t>/</w:t>
            </w:r>
            <w:r>
              <w:rPr>
                <w:color w:val="000000"/>
              </w:rPr>
              <w:t>未能成功成为小组管理员</w:t>
            </w:r>
            <w:r>
              <w:rPr>
                <w:rFonts w:hint="eastAsia"/>
                <w:color w:val="000000"/>
              </w:rPr>
              <w:t>。</w:t>
            </w:r>
          </w:p>
          <w:p w14:paraId="4EB23B81" w14:textId="77777777" w:rsidR="00C1209A" w:rsidRDefault="00E107DC">
            <w:pPr>
              <w:pStyle w:val="a6"/>
              <w:ind w:left="-41" w:firstLine="0"/>
              <w:rPr>
                <w:color w:val="000000"/>
                <w:lang w:val="en-US"/>
              </w:rPr>
            </w:pPr>
            <w:r>
              <w:rPr>
                <w:rFonts w:hint="eastAsia"/>
                <w:color w:val="000000"/>
              </w:rPr>
              <w:t xml:space="preserve">4. </w:t>
            </w:r>
            <w:r>
              <w:rPr>
                <w:rFonts w:hint="eastAsia"/>
                <w:color w:val="000000"/>
              </w:rPr>
              <w:t>系统根据选择结果显示“申请人已经</w:t>
            </w:r>
            <w:r>
              <w:rPr>
                <w:color w:val="000000"/>
              </w:rPr>
              <w:t>/</w:t>
            </w:r>
            <w:r>
              <w:rPr>
                <w:color w:val="000000"/>
              </w:rPr>
              <w:t>未能成功成为小组管理员</w:t>
            </w:r>
            <w:r>
              <w:rPr>
                <w:rFonts w:hint="eastAsia"/>
                <w:color w:val="000000"/>
              </w:rPr>
              <w:t>”。</w:t>
            </w:r>
          </w:p>
        </w:tc>
      </w:tr>
      <w:tr w:rsidR="00C1209A" w14:paraId="4EB23B86" w14:textId="77777777">
        <w:tc>
          <w:tcPr>
            <w:tcW w:w="2127" w:type="dxa"/>
            <w:vMerge w:val="restart"/>
            <w:tcBorders>
              <w:top w:val="single" w:sz="8" w:space="0" w:color="4F81BD"/>
              <w:left w:val="single" w:sz="8" w:space="0" w:color="4F81BD"/>
              <w:bottom w:val="single" w:sz="8" w:space="0" w:color="4F81BD"/>
              <w:right w:val="single" w:sz="8" w:space="0" w:color="4F81BD"/>
            </w:tcBorders>
            <w:shd w:val="clear" w:color="auto" w:fill="B8CCE4"/>
          </w:tcPr>
          <w:p w14:paraId="4EB23B83"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84"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4F81BD"/>
              <w:left w:val="single" w:sz="8" w:space="0" w:color="4F81BD"/>
              <w:bottom w:val="single" w:sz="8" w:space="0" w:color="4F81BD"/>
              <w:right w:val="single" w:sz="8" w:space="0" w:color="4F81BD"/>
            </w:tcBorders>
            <w:shd w:val="clear" w:color="auto" w:fill="B8CCE4"/>
          </w:tcPr>
          <w:p w14:paraId="4EB23B85" w14:textId="77777777" w:rsidR="00C1209A" w:rsidRDefault="00E107DC">
            <w:pPr>
              <w:pStyle w:val="a3"/>
              <w:rPr>
                <w:rFonts w:ascii="Calibri"/>
                <w:color w:val="000000"/>
                <w:lang w:val="en-US"/>
              </w:rPr>
            </w:pPr>
            <w:r>
              <w:rPr>
                <w:rFonts w:ascii="Calibri" w:hint="eastAsia"/>
                <w:color w:val="000000"/>
                <w:lang w:val="en-US"/>
              </w:rPr>
              <w:t>通过或拒绝</w:t>
            </w:r>
          </w:p>
        </w:tc>
      </w:tr>
      <w:tr w:rsidR="00C1209A" w14:paraId="4EB23B8B" w14:textId="77777777">
        <w:tc>
          <w:tcPr>
            <w:tcW w:w="2127" w:type="dxa"/>
            <w:vMerge/>
            <w:tcBorders>
              <w:top w:val="single" w:sz="8" w:space="0" w:color="4F81BD"/>
              <w:left w:val="single" w:sz="8" w:space="0" w:color="4F81BD"/>
              <w:bottom w:val="single" w:sz="8" w:space="0" w:color="4F81BD"/>
              <w:right w:val="single" w:sz="8" w:space="0" w:color="4F81BD"/>
            </w:tcBorders>
            <w:shd w:val="clear" w:color="auto" w:fill="FFFFFF"/>
          </w:tcPr>
          <w:p w14:paraId="4EB23B87" w14:textId="77777777" w:rsidR="00C1209A" w:rsidRDefault="00C1209A">
            <w:pPr>
              <w:pStyle w:val="a3"/>
              <w:rPr>
                <w:rFonts w:ascii="Calibri"/>
                <w:color w:val="000000"/>
                <w:lang w:val="en-US"/>
              </w:rPr>
            </w:pP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B88"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4F81BD"/>
              <w:left w:val="single" w:sz="8" w:space="0" w:color="4F81BD"/>
              <w:bottom w:val="single" w:sz="8" w:space="0" w:color="4F81BD"/>
              <w:right w:val="single" w:sz="8" w:space="0" w:color="4F81BD"/>
            </w:tcBorders>
            <w:shd w:val="clear" w:color="auto" w:fill="FFFFFF"/>
          </w:tcPr>
          <w:p w14:paraId="4EB23B89" w14:textId="77777777" w:rsidR="00C1209A" w:rsidRDefault="00E107DC">
            <w:pPr>
              <w:pStyle w:val="a3"/>
              <w:numPr>
                <w:ilvl w:val="0"/>
                <w:numId w:val="19"/>
              </w:numPr>
              <w:rPr>
                <w:rFonts w:ascii="Calibri"/>
                <w:color w:val="000000"/>
                <w:lang w:val="en-US"/>
              </w:rPr>
            </w:pPr>
            <w:r>
              <w:rPr>
                <w:rFonts w:ascii="Calibri" w:hint="eastAsia"/>
                <w:color w:val="000000"/>
                <w:lang w:val="en-US"/>
              </w:rPr>
              <w:t>申请人已成为管理员</w:t>
            </w:r>
          </w:p>
          <w:p w14:paraId="4EB23B8A" w14:textId="77777777" w:rsidR="00C1209A" w:rsidRDefault="00E107DC">
            <w:pPr>
              <w:pStyle w:val="a3"/>
              <w:numPr>
                <w:ilvl w:val="0"/>
                <w:numId w:val="19"/>
              </w:numPr>
              <w:rPr>
                <w:rFonts w:ascii="Calibri"/>
                <w:color w:val="000000"/>
                <w:lang w:val="en-US"/>
              </w:rPr>
            </w:pPr>
            <w:r>
              <w:rPr>
                <w:rFonts w:ascii="Calibri" w:hint="eastAsia"/>
                <w:color w:val="000000"/>
                <w:lang w:val="en-US"/>
              </w:rPr>
              <w:t>该管理员申请被拒绝</w:t>
            </w:r>
          </w:p>
        </w:tc>
      </w:tr>
      <w:tr w:rsidR="00C1209A" w14:paraId="4EB23B90" w14:textId="77777777">
        <w:tc>
          <w:tcPr>
            <w:tcW w:w="2127" w:type="dxa"/>
            <w:tcBorders>
              <w:top w:val="single" w:sz="8" w:space="0" w:color="4F81BD"/>
              <w:left w:val="single" w:sz="8" w:space="0" w:color="4F81BD"/>
              <w:bottom w:val="single" w:sz="8" w:space="0" w:color="4F81BD"/>
              <w:right w:val="single" w:sz="8" w:space="0" w:color="4F81BD"/>
            </w:tcBorders>
            <w:shd w:val="clear" w:color="auto" w:fill="B8CCE4"/>
          </w:tcPr>
          <w:p w14:paraId="4EB23B8C"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8D"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8E"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4F81BD"/>
              <w:left w:val="single" w:sz="8" w:space="0" w:color="4F81BD"/>
              <w:bottom w:val="single" w:sz="8" w:space="0" w:color="4F81BD"/>
              <w:right w:val="single" w:sz="8" w:space="0" w:color="4F81BD"/>
            </w:tcBorders>
            <w:shd w:val="clear" w:color="auto" w:fill="B8CCE4"/>
          </w:tcPr>
          <w:p w14:paraId="4EB23B8F"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B95" w14:textId="77777777">
        <w:tc>
          <w:tcPr>
            <w:tcW w:w="2127" w:type="dxa"/>
            <w:tcBorders>
              <w:top w:val="single" w:sz="8" w:space="0" w:color="4F81BD"/>
              <w:left w:val="single" w:sz="8" w:space="0" w:color="4F81BD"/>
              <w:bottom w:val="single" w:sz="8" w:space="0" w:color="4F81BD"/>
              <w:right w:val="single" w:sz="8" w:space="0" w:color="4F81BD"/>
            </w:tcBorders>
            <w:shd w:val="clear" w:color="auto" w:fill="FFFFFF"/>
          </w:tcPr>
          <w:p w14:paraId="4EB23B91"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B92"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B93"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4F81BD"/>
              <w:left w:val="single" w:sz="8" w:space="0" w:color="4F81BD"/>
              <w:bottom w:val="single" w:sz="8" w:space="0" w:color="4F81BD"/>
              <w:right w:val="single" w:sz="8" w:space="0" w:color="4F81BD"/>
            </w:tcBorders>
            <w:shd w:val="clear" w:color="auto" w:fill="FFFFFF"/>
          </w:tcPr>
          <w:p w14:paraId="4EB23B94" w14:textId="77777777" w:rsidR="00C1209A" w:rsidRDefault="00E107DC">
            <w:pPr>
              <w:pStyle w:val="a3"/>
              <w:rPr>
                <w:rFonts w:ascii="Calibri"/>
                <w:color w:val="000000"/>
                <w:lang w:val="en-US"/>
              </w:rPr>
            </w:pPr>
            <w:r>
              <w:rPr>
                <w:rFonts w:ascii="Calibri" w:hint="eastAsia"/>
                <w:color w:val="000000"/>
                <w:lang w:val="en-US"/>
              </w:rPr>
              <w:t>2020-6-2</w:t>
            </w:r>
          </w:p>
        </w:tc>
      </w:tr>
    </w:tbl>
    <w:p w14:paraId="4EB23B96" w14:textId="77777777" w:rsidR="00C1209A" w:rsidRDefault="00C1209A">
      <w:pPr>
        <w:pStyle w:val="a3"/>
        <w:rPr>
          <w:rFonts w:ascii="Calibri"/>
          <w:lang w:val="en-US"/>
        </w:rPr>
      </w:pPr>
    </w:p>
    <w:p w14:paraId="4EB23B97" w14:textId="77777777" w:rsidR="00C1209A" w:rsidRDefault="00E107DC">
      <w:pPr>
        <w:pStyle w:val="a3"/>
        <w:ind w:firstLine="720"/>
        <w:rPr>
          <w:rFonts w:ascii="Calibri"/>
          <w:b/>
          <w:bCs/>
          <w:lang w:val="en-US"/>
        </w:rPr>
      </w:pPr>
      <w:r>
        <w:rPr>
          <w:rFonts w:ascii="Calibri" w:hint="eastAsia"/>
          <w:b/>
          <w:bCs/>
          <w:lang w:val="en-US"/>
        </w:rPr>
        <w:t xml:space="preserve">603 </w:t>
      </w:r>
      <w:r>
        <w:rPr>
          <w:rFonts w:ascii="Calibri" w:hint="eastAsia"/>
          <w:b/>
          <w:bCs/>
          <w:lang w:val="en-US"/>
        </w:rPr>
        <w:t>“置顶帖子”模块功能</w:t>
      </w:r>
    </w:p>
    <w:tbl>
      <w:tblPr>
        <w:tblStyle w:val="a5"/>
        <w:tblW w:w="0" w:type="auto"/>
        <w:tblLook w:val="04A0" w:firstRow="1" w:lastRow="0" w:firstColumn="1" w:lastColumn="0" w:noHBand="0" w:noVBand="1"/>
      </w:tblPr>
      <w:tblGrid>
        <w:gridCol w:w="2127"/>
        <w:gridCol w:w="765"/>
        <w:gridCol w:w="1362"/>
        <w:gridCol w:w="1441"/>
        <w:gridCol w:w="687"/>
        <w:gridCol w:w="2128"/>
      </w:tblGrid>
      <w:tr w:rsidR="00C1209A" w14:paraId="4EB23B9C" w14:textId="77777777">
        <w:tc>
          <w:tcPr>
            <w:tcW w:w="2127" w:type="dxa"/>
            <w:tcBorders>
              <w:top w:val="single" w:sz="8" w:space="0" w:color="4F81BD"/>
              <w:left w:val="single" w:sz="8" w:space="0" w:color="4F81BD"/>
              <w:bottom w:val="single" w:sz="18" w:space="0" w:color="FFFFFF"/>
              <w:right w:val="single" w:sz="8" w:space="0" w:color="4F81BD"/>
            </w:tcBorders>
            <w:shd w:val="clear" w:color="auto" w:fill="4F81BD"/>
          </w:tcPr>
          <w:p w14:paraId="4EB23B98"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EB23B99" w14:textId="77777777" w:rsidR="00C1209A" w:rsidRDefault="00E107DC">
            <w:pPr>
              <w:pStyle w:val="a3"/>
              <w:rPr>
                <w:rFonts w:ascii="Calibri"/>
                <w:color w:val="FFFFFF"/>
                <w:lang w:val="en-US"/>
              </w:rPr>
            </w:pPr>
            <w:r>
              <w:rPr>
                <w:rFonts w:ascii="Calibri" w:hint="eastAsia"/>
                <w:color w:val="FFFFFF"/>
                <w:lang w:val="en-US"/>
              </w:rPr>
              <w:t>603</w:t>
            </w:r>
          </w:p>
        </w:tc>
        <w:tc>
          <w:tcPr>
            <w:tcW w:w="2128"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EB23B9A"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4F81BD"/>
              <w:left w:val="single" w:sz="8" w:space="0" w:color="4F81BD"/>
              <w:bottom w:val="single" w:sz="18" w:space="0" w:color="FFFFFF"/>
              <w:right w:val="single" w:sz="8" w:space="0" w:color="4F81BD"/>
            </w:tcBorders>
            <w:shd w:val="clear" w:color="auto" w:fill="4F81BD"/>
          </w:tcPr>
          <w:p w14:paraId="4EB23B9B" w14:textId="77777777" w:rsidR="00C1209A" w:rsidRDefault="00E107DC">
            <w:pPr>
              <w:pStyle w:val="a3"/>
              <w:rPr>
                <w:rFonts w:ascii="Calibri"/>
                <w:color w:val="FFFFFF"/>
                <w:lang w:val="en-US"/>
              </w:rPr>
            </w:pPr>
            <w:r>
              <w:rPr>
                <w:rFonts w:ascii="Calibri" w:hint="eastAsia"/>
                <w:color w:val="FFFFFF"/>
                <w:lang w:val="en-US"/>
              </w:rPr>
              <w:t>置顶帖子</w:t>
            </w:r>
          </w:p>
        </w:tc>
      </w:tr>
      <w:tr w:rsidR="00C1209A" w14:paraId="4EB23BA2" w14:textId="77777777">
        <w:trPr>
          <w:trHeight w:val="177"/>
        </w:trPr>
        <w:tc>
          <w:tcPr>
            <w:tcW w:w="2127" w:type="dxa"/>
            <w:vMerge w:val="restart"/>
            <w:tcBorders>
              <w:top w:val="single" w:sz="18" w:space="0" w:color="FFFFFF"/>
              <w:left w:val="single" w:sz="8" w:space="0" w:color="4F81BD"/>
              <w:bottom w:val="single" w:sz="8" w:space="0" w:color="4F81BD"/>
              <w:right w:val="single" w:sz="8" w:space="0" w:color="4F81BD"/>
            </w:tcBorders>
            <w:shd w:val="clear" w:color="auto" w:fill="B8CCE4"/>
          </w:tcPr>
          <w:p w14:paraId="4EB23B9D" w14:textId="77777777" w:rsidR="00C1209A" w:rsidRDefault="00E107DC">
            <w:pPr>
              <w:pStyle w:val="a3"/>
              <w:rPr>
                <w:rFonts w:ascii="Calibri"/>
                <w:color w:val="000000"/>
                <w:lang w:val="en-US"/>
              </w:rPr>
            </w:pPr>
            <w:r>
              <w:rPr>
                <w:rFonts w:ascii="Calibri" w:hint="eastAsia"/>
                <w:color w:val="000000"/>
                <w:lang w:val="en-US"/>
              </w:rPr>
              <w:t>功能描述</w:t>
            </w:r>
          </w:p>
        </w:tc>
        <w:tc>
          <w:tcPr>
            <w:tcW w:w="765" w:type="dxa"/>
            <w:tcBorders>
              <w:top w:val="single" w:sz="18" w:space="0" w:color="FFFFFF"/>
              <w:left w:val="single" w:sz="8" w:space="0" w:color="4F81BD"/>
              <w:bottom w:val="single" w:sz="8" w:space="0" w:color="4F81BD"/>
              <w:right w:val="single" w:sz="8" w:space="0" w:color="4F81BD"/>
            </w:tcBorders>
            <w:shd w:val="clear" w:color="auto" w:fill="B8CCE4"/>
          </w:tcPr>
          <w:p w14:paraId="4EB23B9E" w14:textId="77777777" w:rsidR="00C1209A" w:rsidRDefault="00E107DC">
            <w:pPr>
              <w:rPr>
                <w:color w:val="000000"/>
                <w:lang w:val="en-US"/>
              </w:rPr>
            </w:pPr>
            <w:r>
              <w:rPr>
                <w:rFonts w:hint="eastAsia"/>
                <w:color w:val="000000"/>
              </w:rPr>
              <w:t>前置条件</w:t>
            </w:r>
          </w:p>
        </w:tc>
        <w:tc>
          <w:tcPr>
            <w:tcW w:w="2803" w:type="dxa"/>
            <w:gridSpan w:val="2"/>
            <w:tcBorders>
              <w:top w:val="single" w:sz="18" w:space="0" w:color="FFFFFF"/>
              <w:left w:val="single" w:sz="8" w:space="0" w:color="4F81BD"/>
              <w:bottom w:val="single" w:sz="8" w:space="0" w:color="4F81BD"/>
              <w:right w:val="single" w:sz="8" w:space="0" w:color="4F81BD"/>
            </w:tcBorders>
            <w:shd w:val="clear" w:color="auto" w:fill="B8CCE4"/>
          </w:tcPr>
          <w:p w14:paraId="4EB23B9F" w14:textId="77777777" w:rsidR="00C1209A" w:rsidRDefault="00E107DC">
            <w:pPr>
              <w:rPr>
                <w:color w:val="000000"/>
                <w:lang w:val="en-US"/>
              </w:rPr>
            </w:pPr>
            <w:r>
              <w:rPr>
                <w:rFonts w:hint="eastAsia"/>
                <w:color w:val="000000"/>
              </w:rPr>
              <w:t>小组成员或小组管理员发表了帖子</w:t>
            </w:r>
          </w:p>
        </w:tc>
        <w:tc>
          <w:tcPr>
            <w:tcW w:w="687" w:type="dxa"/>
            <w:tcBorders>
              <w:top w:val="single" w:sz="18" w:space="0" w:color="FFFFFF"/>
              <w:left w:val="single" w:sz="8" w:space="0" w:color="4F81BD"/>
              <w:bottom w:val="single" w:sz="8" w:space="0" w:color="4F81BD"/>
              <w:right w:val="single" w:sz="8" w:space="0" w:color="4F81BD"/>
            </w:tcBorders>
            <w:shd w:val="clear" w:color="auto" w:fill="B8CCE4"/>
          </w:tcPr>
          <w:p w14:paraId="4EB23BA0"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4F81BD"/>
              <w:bottom w:val="single" w:sz="8" w:space="0" w:color="4F81BD"/>
              <w:right w:val="single" w:sz="8" w:space="0" w:color="4F81BD"/>
            </w:tcBorders>
            <w:shd w:val="clear" w:color="auto" w:fill="B8CCE4"/>
          </w:tcPr>
          <w:p w14:paraId="4EB23BA1" w14:textId="77777777" w:rsidR="00C1209A" w:rsidRDefault="00E107DC">
            <w:pPr>
              <w:rPr>
                <w:color w:val="000000"/>
                <w:lang w:val="en-US"/>
              </w:rPr>
            </w:pPr>
            <w:r>
              <w:rPr>
                <w:rFonts w:hint="eastAsia"/>
                <w:color w:val="000000"/>
              </w:rPr>
              <w:t>置顶帖子成功</w:t>
            </w:r>
          </w:p>
        </w:tc>
      </w:tr>
      <w:tr w:rsidR="00C1209A" w14:paraId="4EB23BA8" w14:textId="77777777">
        <w:trPr>
          <w:trHeight w:val="105"/>
        </w:trPr>
        <w:tc>
          <w:tcPr>
            <w:tcW w:w="2127" w:type="dxa"/>
            <w:vMerge/>
            <w:tcBorders>
              <w:top w:val="single" w:sz="8" w:space="0" w:color="4F81BD"/>
              <w:left w:val="single" w:sz="8" w:space="0" w:color="4F81BD"/>
              <w:bottom w:val="single" w:sz="8" w:space="0" w:color="4F81BD"/>
              <w:right w:val="single" w:sz="8" w:space="0" w:color="4F81BD"/>
            </w:tcBorders>
            <w:shd w:val="clear" w:color="auto" w:fill="FFFFFF"/>
          </w:tcPr>
          <w:p w14:paraId="4EB23BA3" w14:textId="77777777" w:rsidR="00C1209A" w:rsidRDefault="00C1209A">
            <w:pPr>
              <w:pStyle w:val="a3"/>
              <w:rPr>
                <w:rFonts w:ascii="Calibri"/>
                <w:color w:val="000000"/>
                <w:lang w:val="en-US"/>
              </w:rPr>
            </w:pPr>
          </w:p>
        </w:tc>
        <w:tc>
          <w:tcPr>
            <w:tcW w:w="765" w:type="dxa"/>
            <w:tcBorders>
              <w:top w:val="single" w:sz="8" w:space="0" w:color="4F81BD"/>
              <w:left w:val="single" w:sz="8" w:space="0" w:color="4F81BD"/>
              <w:bottom w:val="single" w:sz="8" w:space="0" w:color="4F81BD"/>
              <w:right w:val="single" w:sz="8" w:space="0" w:color="4F81BD"/>
            </w:tcBorders>
            <w:shd w:val="clear" w:color="auto" w:fill="FFFFFF"/>
          </w:tcPr>
          <w:p w14:paraId="4EB23BA4" w14:textId="77777777" w:rsidR="00C1209A" w:rsidRDefault="00E107DC">
            <w:pPr>
              <w:rPr>
                <w:color w:val="000000"/>
                <w:lang w:val="en-US"/>
              </w:rPr>
            </w:pPr>
            <w:r>
              <w:rPr>
                <w:rFonts w:hint="eastAsia"/>
                <w:color w:val="000000"/>
              </w:rPr>
              <w:t>活动步骤</w:t>
            </w:r>
          </w:p>
        </w:tc>
        <w:tc>
          <w:tcPr>
            <w:tcW w:w="5618" w:type="dxa"/>
            <w:gridSpan w:val="4"/>
            <w:tcBorders>
              <w:top w:val="single" w:sz="8" w:space="0" w:color="4F81BD"/>
              <w:left w:val="single" w:sz="8" w:space="0" w:color="4F81BD"/>
              <w:bottom w:val="single" w:sz="8" w:space="0" w:color="4F81BD"/>
              <w:right w:val="single" w:sz="8" w:space="0" w:color="4F81BD"/>
            </w:tcBorders>
            <w:shd w:val="clear" w:color="auto" w:fill="FFFFFF"/>
          </w:tcPr>
          <w:p w14:paraId="4EB23BA5" w14:textId="77777777" w:rsidR="00C1209A" w:rsidRDefault="00E107DC">
            <w:pPr>
              <w:pStyle w:val="a6"/>
              <w:ind w:left="-41" w:firstLine="0"/>
              <w:rPr>
                <w:color w:val="000000"/>
              </w:rPr>
            </w:pPr>
            <w:r>
              <w:rPr>
                <w:rFonts w:hint="eastAsia"/>
                <w:color w:val="000000"/>
              </w:rPr>
              <w:t>1.</w:t>
            </w:r>
            <w:r>
              <w:rPr>
                <w:rFonts w:hint="eastAsia"/>
                <w:color w:val="000000"/>
              </w:rPr>
              <w:t>该用户选择“置顶帖子”。</w:t>
            </w:r>
            <w:r>
              <w:rPr>
                <w:rFonts w:hint="eastAsia"/>
                <w:color w:val="000000"/>
              </w:rPr>
              <w:t xml:space="preserve"> </w:t>
            </w:r>
          </w:p>
          <w:p w14:paraId="4EB23BA6" w14:textId="77777777" w:rsidR="00C1209A" w:rsidRDefault="00E107DC">
            <w:pPr>
              <w:pStyle w:val="a6"/>
              <w:ind w:left="-41" w:firstLine="0"/>
              <w:rPr>
                <w:color w:val="000000"/>
              </w:rPr>
            </w:pPr>
            <w:r>
              <w:rPr>
                <w:rFonts w:hint="eastAsia"/>
                <w:color w:val="000000"/>
              </w:rPr>
              <w:t>2.</w:t>
            </w:r>
            <w:r>
              <w:rPr>
                <w:rFonts w:hint="eastAsia"/>
                <w:color w:val="000000"/>
              </w:rPr>
              <w:t>系统将需要置顶的帖子置顶。</w:t>
            </w:r>
          </w:p>
          <w:p w14:paraId="4EB23BA7" w14:textId="77777777" w:rsidR="00C1209A" w:rsidRDefault="00E107DC">
            <w:pPr>
              <w:pStyle w:val="a6"/>
              <w:ind w:left="-41" w:firstLine="0"/>
              <w:rPr>
                <w:color w:val="000000"/>
                <w:lang w:val="en-US"/>
              </w:rPr>
            </w:pPr>
            <w:r>
              <w:rPr>
                <w:rFonts w:hint="eastAsia"/>
                <w:color w:val="000000"/>
              </w:rPr>
              <w:t>3.</w:t>
            </w:r>
            <w:r>
              <w:rPr>
                <w:rFonts w:hint="eastAsia"/>
                <w:color w:val="000000"/>
              </w:rPr>
              <w:t>系统显示“该帖子置顶成功”。</w:t>
            </w:r>
          </w:p>
        </w:tc>
      </w:tr>
      <w:tr w:rsidR="00C1209A" w14:paraId="4EB23BAC" w14:textId="77777777">
        <w:tc>
          <w:tcPr>
            <w:tcW w:w="2127" w:type="dxa"/>
            <w:vMerge w:val="restart"/>
            <w:tcBorders>
              <w:top w:val="single" w:sz="8" w:space="0" w:color="4F81BD"/>
              <w:left w:val="single" w:sz="8" w:space="0" w:color="4F81BD"/>
              <w:bottom w:val="single" w:sz="8" w:space="0" w:color="4F81BD"/>
              <w:right w:val="single" w:sz="8" w:space="0" w:color="4F81BD"/>
            </w:tcBorders>
            <w:shd w:val="clear" w:color="auto" w:fill="B8CCE4"/>
          </w:tcPr>
          <w:p w14:paraId="4EB23BA9"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AA"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4F81BD"/>
              <w:left w:val="single" w:sz="8" w:space="0" w:color="4F81BD"/>
              <w:bottom w:val="single" w:sz="8" w:space="0" w:color="4F81BD"/>
              <w:right w:val="single" w:sz="8" w:space="0" w:color="4F81BD"/>
            </w:tcBorders>
            <w:shd w:val="clear" w:color="auto" w:fill="B8CCE4"/>
          </w:tcPr>
          <w:p w14:paraId="4EB23BAB" w14:textId="77777777" w:rsidR="00C1209A" w:rsidRDefault="00E107DC">
            <w:pPr>
              <w:pStyle w:val="a3"/>
              <w:rPr>
                <w:rFonts w:ascii="Calibri"/>
                <w:color w:val="000000"/>
                <w:lang w:val="en-US"/>
              </w:rPr>
            </w:pPr>
            <w:r>
              <w:rPr>
                <w:rFonts w:ascii="Calibri" w:hint="eastAsia"/>
                <w:color w:val="000000"/>
                <w:lang w:val="en-US"/>
              </w:rPr>
              <w:t>无需输入信息</w:t>
            </w:r>
          </w:p>
        </w:tc>
      </w:tr>
      <w:tr w:rsidR="00C1209A" w14:paraId="4EB23BB0" w14:textId="77777777">
        <w:tc>
          <w:tcPr>
            <w:tcW w:w="2127" w:type="dxa"/>
            <w:vMerge/>
            <w:tcBorders>
              <w:top w:val="single" w:sz="8" w:space="0" w:color="4F81BD"/>
              <w:left w:val="single" w:sz="8" w:space="0" w:color="4F81BD"/>
              <w:bottom w:val="single" w:sz="8" w:space="0" w:color="4F81BD"/>
              <w:right w:val="single" w:sz="8" w:space="0" w:color="4F81BD"/>
            </w:tcBorders>
            <w:shd w:val="clear" w:color="auto" w:fill="FFFFFF"/>
          </w:tcPr>
          <w:p w14:paraId="4EB23BAD" w14:textId="77777777" w:rsidR="00C1209A" w:rsidRDefault="00C1209A">
            <w:pPr>
              <w:pStyle w:val="a3"/>
              <w:rPr>
                <w:rFonts w:ascii="Calibri"/>
                <w:color w:val="000000"/>
                <w:lang w:val="en-US"/>
              </w:rPr>
            </w:pP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BAE"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4F81BD"/>
              <w:left w:val="single" w:sz="8" w:space="0" w:color="4F81BD"/>
              <w:bottom w:val="single" w:sz="8" w:space="0" w:color="4F81BD"/>
              <w:right w:val="single" w:sz="8" w:space="0" w:color="4F81BD"/>
            </w:tcBorders>
            <w:shd w:val="clear" w:color="auto" w:fill="FFFFFF"/>
          </w:tcPr>
          <w:p w14:paraId="4EB23BAF" w14:textId="77777777" w:rsidR="00C1209A" w:rsidRDefault="00E107DC">
            <w:pPr>
              <w:pStyle w:val="a3"/>
              <w:rPr>
                <w:rFonts w:ascii="Calibri"/>
                <w:color w:val="000000"/>
                <w:lang w:val="en-US"/>
              </w:rPr>
            </w:pPr>
            <w:r>
              <w:rPr>
                <w:rFonts w:ascii="Calibri" w:hint="eastAsia"/>
                <w:color w:val="000000"/>
                <w:lang w:val="en-US"/>
              </w:rPr>
              <w:t>该帖子置顶成功</w:t>
            </w:r>
          </w:p>
        </w:tc>
      </w:tr>
      <w:tr w:rsidR="00C1209A" w14:paraId="4EB23BB5" w14:textId="77777777">
        <w:tc>
          <w:tcPr>
            <w:tcW w:w="2127" w:type="dxa"/>
            <w:tcBorders>
              <w:top w:val="single" w:sz="8" w:space="0" w:color="4F81BD"/>
              <w:left w:val="single" w:sz="8" w:space="0" w:color="4F81BD"/>
              <w:bottom w:val="single" w:sz="8" w:space="0" w:color="4F81BD"/>
              <w:right w:val="single" w:sz="8" w:space="0" w:color="4F81BD"/>
            </w:tcBorders>
            <w:shd w:val="clear" w:color="auto" w:fill="B8CCE4"/>
          </w:tcPr>
          <w:p w14:paraId="4EB23BB1"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B2"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B3"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4F81BD"/>
              <w:left w:val="single" w:sz="8" w:space="0" w:color="4F81BD"/>
              <w:bottom w:val="single" w:sz="8" w:space="0" w:color="4F81BD"/>
              <w:right w:val="single" w:sz="8" w:space="0" w:color="4F81BD"/>
            </w:tcBorders>
            <w:shd w:val="clear" w:color="auto" w:fill="B8CCE4"/>
          </w:tcPr>
          <w:p w14:paraId="4EB23BB4"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BBA" w14:textId="77777777">
        <w:tc>
          <w:tcPr>
            <w:tcW w:w="2127" w:type="dxa"/>
            <w:tcBorders>
              <w:top w:val="single" w:sz="8" w:space="0" w:color="4F81BD"/>
              <w:left w:val="single" w:sz="8" w:space="0" w:color="4F81BD"/>
              <w:bottom w:val="single" w:sz="8" w:space="0" w:color="4F81BD"/>
              <w:right w:val="single" w:sz="8" w:space="0" w:color="4F81BD"/>
            </w:tcBorders>
            <w:shd w:val="clear" w:color="auto" w:fill="FFFFFF"/>
          </w:tcPr>
          <w:p w14:paraId="4EB23BB6" w14:textId="77777777" w:rsidR="00C1209A" w:rsidRDefault="00E107DC">
            <w:pPr>
              <w:pStyle w:val="a3"/>
              <w:rPr>
                <w:rFonts w:ascii="Calibri"/>
                <w:color w:val="000000"/>
                <w:lang w:val="en-US"/>
              </w:rPr>
            </w:pPr>
            <w:r>
              <w:rPr>
                <w:rFonts w:ascii="Calibri" w:hint="eastAsia"/>
                <w:color w:val="000000"/>
                <w:lang w:val="en-US"/>
              </w:rPr>
              <w:lastRenderedPageBreak/>
              <w:t>测试人</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BB7"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BB8"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4F81BD"/>
              <w:left w:val="single" w:sz="8" w:space="0" w:color="4F81BD"/>
              <w:bottom w:val="single" w:sz="8" w:space="0" w:color="4F81BD"/>
              <w:right w:val="single" w:sz="8" w:space="0" w:color="4F81BD"/>
            </w:tcBorders>
            <w:shd w:val="clear" w:color="auto" w:fill="FFFFFF"/>
          </w:tcPr>
          <w:p w14:paraId="4EB23BB9" w14:textId="77777777" w:rsidR="00C1209A" w:rsidRDefault="00E107DC">
            <w:pPr>
              <w:pStyle w:val="a3"/>
              <w:rPr>
                <w:rFonts w:ascii="Calibri"/>
                <w:color w:val="000000"/>
                <w:lang w:val="en-US"/>
              </w:rPr>
            </w:pPr>
            <w:r>
              <w:rPr>
                <w:rFonts w:ascii="Calibri" w:hint="eastAsia"/>
                <w:color w:val="000000"/>
                <w:lang w:val="en-US"/>
              </w:rPr>
              <w:t>2020-6-2</w:t>
            </w:r>
          </w:p>
        </w:tc>
      </w:tr>
    </w:tbl>
    <w:p w14:paraId="4EB23BBB" w14:textId="77777777" w:rsidR="00C1209A" w:rsidRDefault="00C1209A">
      <w:pPr>
        <w:pStyle w:val="a3"/>
        <w:rPr>
          <w:rFonts w:ascii="Calibri"/>
          <w:lang w:val="en-US"/>
        </w:rPr>
      </w:pPr>
    </w:p>
    <w:p w14:paraId="4EB23BBC" w14:textId="77777777" w:rsidR="00C1209A" w:rsidRDefault="00E107DC">
      <w:pPr>
        <w:pStyle w:val="a3"/>
        <w:ind w:firstLine="720"/>
        <w:rPr>
          <w:rFonts w:ascii="Calibri"/>
          <w:b/>
          <w:bCs/>
          <w:lang w:val="en-US"/>
        </w:rPr>
      </w:pPr>
      <w:r>
        <w:rPr>
          <w:rFonts w:ascii="Calibri" w:hint="eastAsia"/>
          <w:b/>
          <w:bCs/>
          <w:lang w:val="en-US"/>
        </w:rPr>
        <w:t xml:space="preserve">604 </w:t>
      </w:r>
      <w:r>
        <w:rPr>
          <w:rFonts w:ascii="Calibri" w:hint="eastAsia"/>
          <w:b/>
          <w:bCs/>
          <w:lang w:val="en-US"/>
        </w:rPr>
        <w:t>“加精帖子”模块功能</w:t>
      </w:r>
    </w:p>
    <w:tbl>
      <w:tblPr>
        <w:tblStyle w:val="a5"/>
        <w:tblW w:w="0" w:type="auto"/>
        <w:tblLook w:val="04A0" w:firstRow="1" w:lastRow="0" w:firstColumn="1" w:lastColumn="0" w:noHBand="0" w:noVBand="1"/>
      </w:tblPr>
      <w:tblGrid>
        <w:gridCol w:w="2127"/>
        <w:gridCol w:w="789"/>
        <w:gridCol w:w="1338"/>
        <w:gridCol w:w="1441"/>
        <w:gridCol w:w="687"/>
        <w:gridCol w:w="2128"/>
      </w:tblGrid>
      <w:tr w:rsidR="00C1209A" w14:paraId="4EB23BC1" w14:textId="77777777">
        <w:tc>
          <w:tcPr>
            <w:tcW w:w="2127" w:type="dxa"/>
            <w:tcBorders>
              <w:top w:val="single" w:sz="8" w:space="0" w:color="4F81BD"/>
              <w:left w:val="single" w:sz="8" w:space="0" w:color="4F81BD"/>
              <w:bottom w:val="single" w:sz="18" w:space="0" w:color="FFFFFF"/>
              <w:right w:val="single" w:sz="8" w:space="0" w:color="4F81BD"/>
            </w:tcBorders>
            <w:shd w:val="clear" w:color="auto" w:fill="4F81BD"/>
          </w:tcPr>
          <w:p w14:paraId="4EB23BBD"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EB23BBE" w14:textId="77777777" w:rsidR="00C1209A" w:rsidRDefault="00E107DC">
            <w:pPr>
              <w:pStyle w:val="a3"/>
              <w:rPr>
                <w:rFonts w:ascii="Calibri"/>
                <w:color w:val="FFFFFF"/>
                <w:lang w:val="en-US"/>
              </w:rPr>
            </w:pPr>
            <w:r>
              <w:rPr>
                <w:rFonts w:ascii="Calibri" w:hint="eastAsia"/>
                <w:color w:val="FFFFFF"/>
                <w:lang w:val="en-US"/>
              </w:rPr>
              <w:t>604</w:t>
            </w:r>
          </w:p>
        </w:tc>
        <w:tc>
          <w:tcPr>
            <w:tcW w:w="2128"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EB23BBF" w14:textId="77777777" w:rsidR="00C1209A" w:rsidRDefault="00E107DC">
            <w:pPr>
              <w:pStyle w:val="a3"/>
              <w:rPr>
                <w:rFonts w:ascii="Calibri"/>
                <w:color w:val="FFFFFF"/>
                <w:lang w:val="en-US"/>
              </w:rPr>
            </w:pPr>
            <w:r>
              <w:rPr>
                <w:rFonts w:ascii="Calibri" w:hint="eastAsia"/>
                <w:color w:val="FFFFFF"/>
                <w:lang w:val="en-US"/>
              </w:rPr>
              <w:t>功能名称</w:t>
            </w:r>
          </w:p>
        </w:tc>
        <w:tc>
          <w:tcPr>
            <w:tcW w:w="2128" w:type="dxa"/>
            <w:tcBorders>
              <w:top w:val="single" w:sz="8" w:space="0" w:color="4F81BD"/>
              <w:left w:val="single" w:sz="8" w:space="0" w:color="4F81BD"/>
              <w:bottom w:val="single" w:sz="18" w:space="0" w:color="FFFFFF"/>
              <w:right w:val="single" w:sz="8" w:space="0" w:color="4F81BD"/>
            </w:tcBorders>
            <w:shd w:val="clear" w:color="auto" w:fill="4F81BD"/>
          </w:tcPr>
          <w:p w14:paraId="4EB23BC0" w14:textId="77777777" w:rsidR="00C1209A" w:rsidRDefault="00E107DC">
            <w:pPr>
              <w:pStyle w:val="a3"/>
              <w:rPr>
                <w:rFonts w:ascii="Calibri"/>
                <w:color w:val="FFFFFF"/>
                <w:lang w:val="en-US"/>
              </w:rPr>
            </w:pPr>
            <w:r>
              <w:rPr>
                <w:rFonts w:ascii="Calibri" w:hint="eastAsia"/>
                <w:color w:val="FFFFFF"/>
                <w:lang w:val="en-US"/>
              </w:rPr>
              <w:t>加精帖子</w:t>
            </w:r>
          </w:p>
        </w:tc>
      </w:tr>
      <w:tr w:rsidR="00C1209A" w14:paraId="4EB23BC7" w14:textId="77777777">
        <w:trPr>
          <w:trHeight w:val="152"/>
        </w:trPr>
        <w:tc>
          <w:tcPr>
            <w:tcW w:w="2127" w:type="dxa"/>
            <w:vMerge w:val="restart"/>
            <w:tcBorders>
              <w:top w:val="single" w:sz="18" w:space="0" w:color="FFFFFF"/>
              <w:left w:val="single" w:sz="8" w:space="0" w:color="4F81BD"/>
              <w:bottom w:val="single" w:sz="8" w:space="0" w:color="4F81BD"/>
              <w:right w:val="single" w:sz="8" w:space="0" w:color="4F81BD"/>
            </w:tcBorders>
            <w:shd w:val="clear" w:color="auto" w:fill="B8CCE4"/>
          </w:tcPr>
          <w:p w14:paraId="4EB23BC2" w14:textId="77777777" w:rsidR="00C1209A" w:rsidRDefault="00E107DC">
            <w:pPr>
              <w:pStyle w:val="a3"/>
              <w:rPr>
                <w:rFonts w:ascii="Calibri"/>
                <w:color w:val="000000"/>
                <w:lang w:val="en-US"/>
              </w:rPr>
            </w:pPr>
            <w:r>
              <w:rPr>
                <w:rFonts w:ascii="Calibri" w:hint="eastAsia"/>
                <w:color w:val="000000"/>
                <w:lang w:val="en-US"/>
              </w:rPr>
              <w:t>功能描述</w:t>
            </w:r>
          </w:p>
        </w:tc>
        <w:tc>
          <w:tcPr>
            <w:tcW w:w="789" w:type="dxa"/>
            <w:tcBorders>
              <w:top w:val="single" w:sz="18" w:space="0" w:color="FFFFFF"/>
              <w:left w:val="single" w:sz="8" w:space="0" w:color="4F81BD"/>
              <w:bottom w:val="single" w:sz="8" w:space="0" w:color="4F81BD"/>
              <w:right w:val="single" w:sz="8" w:space="0" w:color="4F81BD"/>
            </w:tcBorders>
            <w:shd w:val="clear" w:color="auto" w:fill="B8CCE4"/>
          </w:tcPr>
          <w:p w14:paraId="4EB23BC3" w14:textId="77777777" w:rsidR="00C1209A" w:rsidRDefault="00E107DC">
            <w:pPr>
              <w:rPr>
                <w:color w:val="000000"/>
                <w:lang w:val="en-US"/>
              </w:rPr>
            </w:pPr>
            <w:r>
              <w:rPr>
                <w:rFonts w:hint="eastAsia"/>
                <w:color w:val="000000"/>
              </w:rPr>
              <w:t>前置条件</w:t>
            </w:r>
          </w:p>
        </w:tc>
        <w:tc>
          <w:tcPr>
            <w:tcW w:w="2779" w:type="dxa"/>
            <w:gridSpan w:val="2"/>
            <w:tcBorders>
              <w:top w:val="single" w:sz="18" w:space="0" w:color="FFFFFF"/>
              <w:left w:val="single" w:sz="8" w:space="0" w:color="4F81BD"/>
              <w:bottom w:val="single" w:sz="8" w:space="0" w:color="4F81BD"/>
              <w:right w:val="single" w:sz="8" w:space="0" w:color="4F81BD"/>
            </w:tcBorders>
            <w:shd w:val="clear" w:color="auto" w:fill="B8CCE4"/>
          </w:tcPr>
          <w:p w14:paraId="4EB23BC4" w14:textId="77777777" w:rsidR="00C1209A" w:rsidRDefault="00E107DC">
            <w:pPr>
              <w:rPr>
                <w:color w:val="000000"/>
                <w:lang w:val="en-US"/>
              </w:rPr>
            </w:pPr>
            <w:r>
              <w:rPr>
                <w:rFonts w:hint="eastAsia"/>
                <w:color w:val="000000"/>
              </w:rPr>
              <w:t>小组成员或小组管理员发表了帖子</w:t>
            </w:r>
          </w:p>
        </w:tc>
        <w:tc>
          <w:tcPr>
            <w:tcW w:w="687" w:type="dxa"/>
            <w:tcBorders>
              <w:top w:val="single" w:sz="18" w:space="0" w:color="FFFFFF"/>
              <w:left w:val="single" w:sz="8" w:space="0" w:color="4F81BD"/>
              <w:bottom w:val="single" w:sz="8" w:space="0" w:color="4F81BD"/>
              <w:right w:val="single" w:sz="8" w:space="0" w:color="4F81BD"/>
            </w:tcBorders>
            <w:shd w:val="clear" w:color="auto" w:fill="B8CCE4"/>
          </w:tcPr>
          <w:p w14:paraId="4EB23BC5" w14:textId="77777777" w:rsidR="00C1209A" w:rsidRDefault="00E107DC">
            <w:pPr>
              <w:rPr>
                <w:color w:val="000000"/>
                <w:lang w:val="en-US"/>
              </w:rPr>
            </w:pPr>
            <w:r>
              <w:rPr>
                <w:rFonts w:hint="eastAsia"/>
                <w:color w:val="000000"/>
              </w:rPr>
              <w:t>后置条件</w:t>
            </w:r>
          </w:p>
        </w:tc>
        <w:tc>
          <w:tcPr>
            <w:tcW w:w="2128" w:type="dxa"/>
            <w:tcBorders>
              <w:top w:val="single" w:sz="18" w:space="0" w:color="FFFFFF"/>
              <w:left w:val="single" w:sz="8" w:space="0" w:color="4F81BD"/>
              <w:bottom w:val="single" w:sz="8" w:space="0" w:color="4F81BD"/>
              <w:right w:val="single" w:sz="8" w:space="0" w:color="4F81BD"/>
            </w:tcBorders>
            <w:shd w:val="clear" w:color="auto" w:fill="B8CCE4"/>
          </w:tcPr>
          <w:p w14:paraId="4EB23BC6" w14:textId="77777777" w:rsidR="00C1209A" w:rsidRDefault="00E107DC">
            <w:pPr>
              <w:rPr>
                <w:color w:val="000000"/>
                <w:lang w:val="en-US"/>
              </w:rPr>
            </w:pPr>
            <w:r>
              <w:rPr>
                <w:rFonts w:hint="eastAsia"/>
                <w:color w:val="000000"/>
              </w:rPr>
              <w:t>加精帖子成功</w:t>
            </w:r>
          </w:p>
        </w:tc>
      </w:tr>
      <w:tr w:rsidR="00C1209A" w14:paraId="4EB23BCD" w14:textId="77777777">
        <w:trPr>
          <w:trHeight w:val="130"/>
        </w:trPr>
        <w:tc>
          <w:tcPr>
            <w:tcW w:w="2127" w:type="dxa"/>
            <w:vMerge/>
            <w:tcBorders>
              <w:top w:val="single" w:sz="8" w:space="0" w:color="4F81BD"/>
              <w:left w:val="single" w:sz="8" w:space="0" w:color="4F81BD"/>
              <w:bottom w:val="single" w:sz="8" w:space="0" w:color="4F81BD"/>
              <w:right w:val="single" w:sz="8" w:space="0" w:color="4F81BD"/>
            </w:tcBorders>
            <w:shd w:val="clear" w:color="auto" w:fill="FFFFFF"/>
          </w:tcPr>
          <w:p w14:paraId="4EB23BC8" w14:textId="77777777" w:rsidR="00C1209A" w:rsidRDefault="00C1209A">
            <w:pPr>
              <w:pStyle w:val="a3"/>
              <w:rPr>
                <w:rFonts w:ascii="Calibri"/>
                <w:color w:val="000000"/>
                <w:lang w:val="en-US"/>
              </w:rPr>
            </w:pPr>
          </w:p>
        </w:tc>
        <w:tc>
          <w:tcPr>
            <w:tcW w:w="789" w:type="dxa"/>
            <w:tcBorders>
              <w:top w:val="single" w:sz="8" w:space="0" w:color="4F81BD"/>
              <w:left w:val="single" w:sz="8" w:space="0" w:color="4F81BD"/>
              <w:bottom w:val="single" w:sz="8" w:space="0" w:color="4F81BD"/>
              <w:right w:val="single" w:sz="8" w:space="0" w:color="4F81BD"/>
            </w:tcBorders>
            <w:shd w:val="clear" w:color="auto" w:fill="FFFFFF"/>
          </w:tcPr>
          <w:p w14:paraId="4EB23BC9" w14:textId="77777777" w:rsidR="00C1209A" w:rsidRDefault="00E107DC">
            <w:pPr>
              <w:rPr>
                <w:color w:val="000000"/>
                <w:lang w:val="en-US"/>
              </w:rPr>
            </w:pPr>
            <w:r>
              <w:rPr>
                <w:rFonts w:hint="eastAsia"/>
                <w:color w:val="000000"/>
              </w:rPr>
              <w:t>活动步骤</w:t>
            </w:r>
          </w:p>
        </w:tc>
        <w:tc>
          <w:tcPr>
            <w:tcW w:w="5594" w:type="dxa"/>
            <w:gridSpan w:val="4"/>
            <w:tcBorders>
              <w:top w:val="single" w:sz="8" w:space="0" w:color="4F81BD"/>
              <w:left w:val="single" w:sz="8" w:space="0" w:color="4F81BD"/>
              <w:bottom w:val="single" w:sz="8" w:space="0" w:color="4F81BD"/>
              <w:right w:val="single" w:sz="8" w:space="0" w:color="4F81BD"/>
            </w:tcBorders>
            <w:shd w:val="clear" w:color="auto" w:fill="FFFFFF"/>
          </w:tcPr>
          <w:p w14:paraId="4EB23BCA" w14:textId="77777777" w:rsidR="00C1209A" w:rsidRDefault="00E107DC">
            <w:pPr>
              <w:pStyle w:val="a6"/>
              <w:ind w:left="-41" w:firstLine="0"/>
              <w:rPr>
                <w:color w:val="000000"/>
              </w:rPr>
            </w:pPr>
            <w:r>
              <w:rPr>
                <w:rFonts w:hint="eastAsia"/>
                <w:color w:val="000000"/>
              </w:rPr>
              <w:t>1.</w:t>
            </w:r>
            <w:r>
              <w:rPr>
                <w:rFonts w:hint="eastAsia"/>
                <w:color w:val="000000"/>
              </w:rPr>
              <w:t>该用户选择“加精帖子”。</w:t>
            </w:r>
            <w:r>
              <w:rPr>
                <w:rFonts w:hint="eastAsia"/>
                <w:color w:val="000000"/>
              </w:rPr>
              <w:t xml:space="preserve"> </w:t>
            </w:r>
          </w:p>
          <w:p w14:paraId="4EB23BCB" w14:textId="77777777" w:rsidR="00C1209A" w:rsidRDefault="00E107DC">
            <w:pPr>
              <w:pStyle w:val="a6"/>
              <w:ind w:left="-41" w:firstLine="0"/>
              <w:rPr>
                <w:color w:val="000000"/>
              </w:rPr>
            </w:pPr>
            <w:r>
              <w:rPr>
                <w:rFonts w:hint="eastAsia"/>
                <w:color w:val="000000"/>
              </w:rPr>
              <w:t>2.</w:t>
            </w:r>
            <w:r>
              <w:rPr>
                <w:rFonts w:hint="eastAsia"/>
                <w:color w:val="000000"/>
              </w:rPr>
              <w:t>系统将需要加精的帖子加精。</w:t>
            </w:r>
          </w:p>
          <w:p w14:paraId="4EB23BCC" w14:textId="77777777" w:rsidR="00C1209A" w:rsidRDefault="00E107DC">
            <w:pPr>
              <w:pStyle w:val="a6"/>
              <w:ind w:left="-41" w:firstLine="0"/>
              <w:rPr>
                <w:color w:val="000000"/>
                <w:lang w:val="en-US"/>
              </w:rPr>
            </w:pPr>
            <w:r>
              <w:rPr>
                <w:rFonts w:hint="eastAsia"/>
                <w:color w:val="000000"/>
              </w:rPr>
              <w:t>3.</w:t>
            </w:r>
            <w:r>
              <w:rPr>
                <w:rFonts w:hint="eastAsia"/>
                <w:color w:val="000000"/>
              </w:rPr>
              <w:t>系统显示“该帖子加精成功”。</w:t>
            </w:r>
          </w:p>
        </w:tc>
      </w:tr>
      <w:tr w:rsidR="00C1209A" w14:paraId="4EB23BD1" w14:textId="77777777">
        <w:tc>
          <w:tcPr>
            <w:tcW w:w="2127" w:type="dxa"/>
            <w:vMerge w:val="restart"/>
            <w:tcBorders>
              <w:top w:val="single" w:sz="8" w:space="0" w:color="4F81BD"/>
              <w:left w:val="single" w:sz="8" w:space="0" w:color="4F81BD"/>
              <w:bottom w:val="single" w:sz="8" w:space="0" w:color="4F81BD"/>
              <w:right w:val="single" w:sz="8" w:space="0" w:color="4F81BD"/>
            </w:tcBorders>
            <w:shd w:val="clear" w:color="auto" w:fill="B8CCE4"/>
          </w:tcPr>
          <w:p w14:paraId="4EB23BCE"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CF"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4F81BD"/>
              <w:left w:val="single" w:sz="8" w:space="0" w:color="4F81BD"/>
              <w:bottom w:val="single" w:sz="8" w:space="0" w:color="4F81BD"/>
              <w:right w:val="single" w:sz="8" w:space="0" w:color="4F81BD"/>
            </w:tcBorders>
            <w:shd w:val="clear" w:color="auto" w:fill="B8CCE4"/>
          </w:tcPr>
          <w:p w14:paraId="4EB23BD0" w14:textId="77777777" w:rsidR="00C1209A" w:rsidRDefault="00E107DC">
            <w:pPr>
              <w:pStyle w:val="a3"/>
              <w:rPr>
                <w:rFonts w:ascii="Calibri"/>
                <w:color w:val="000000"/>
                <w:lang w:val="en-US"/>
              </w:rPr>
            </w:pPr>
            <w:r>
              <w:rPr>
                <w:rFonts w:ascii="Calibri" w:hint="eastAsia"/>
                <w:color w:val="000000"/>
                <w:lang w:val="en-US"/>
              </w:rPr>
              <w:t>无需输入信息</w:t>
            </w:r>
          </w:p>
        </w:tc>
      </w:tr>
      <w:tr w:rsidR="00C1209A" w14:paraId="4EB23BD5" w14:textId="77777777">
        <w:tc>
          <w:tcPr>
            <w:tcW w:w="2127" w:type="dxa"/>
            <w:vMerge/>
            <w:tcBorders>
              <w:top w:val="single" w:sz="8" w:space="0" w:color="4F81BD"/>
              <w:left w:val="single" w:sz="8" w:space="0" w:color="4F81BD"/>
              <w:bottom w:val="single" w:sz="8" w:space="0" w:color="4F81BD"/>
              <w:right w:val="single" w:sz="8" w:space="0" w:color="4F81BD"/>
            </w:tcBorders>
            <w:shd w:val="clear" w:color="auto" w:fill="FFFFFF"/>
          </w:tcPr>
          <w:p w14:paraId="4EB23BD2" w14:textId="77777777" w:rsidR="00C1209A" w:rsidRDefault="00C1209A">
            <w:pPr>
              <w:pStyle w:val="a3"/>
              <w:rPr>
                <w:rFonts w:ascii="Calibri"/>
                <w:color w:val="000000"/>
                <w:lang w:val="en-US"/>
              </w:rPr>
            </w:pP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BD3"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4F81BD"/>
              <w:left w:val="single" w:sz="8" w:space="0" w:color="4F81BD"/>
              <w:bottom w:val="single" w:sz="8" w:space="0" w:color="4F81BD"/>
              <w:right w:val="single" w:sz="8" w:space="0" w:color="4F81BD"/>
            </w:tcBorders>
            <w:shd w:val="clear" w:color="auto" w:fill="FFFFFF"/>
          </w:tcPr>
          <w:p w14:paraId="4EB23BD4" w14:textId="77777777" w:rsidR="00C1209A" w:rsidRDefault="00E107DC">
            <w:pPr>
              <w:pStyle w:val="a3"/>
              <w:rPr>
                <w:rFonts w:ascii="Calibri"/>
                <w:color w:val="000000"/>
                <w:lang w:val="en-US"/>
              </w:rPr>
            </w:pPr>
            <w:r>
              <w:rPr>
                <w:rFonts w:ascii="Calibri" w:hint="eastAsia"/>
                <w:color w:val="000000"/>
                <w:lang w:val="en-US"/>
              </w:rPr>
              <w:t>该帖子加精成功</w:t>
            </w:r>
          </w:p>
        </w:tc>
      </w:tr>
      <w:tr w:rsidR="00C1209A" w14:paraId="4EB23BDA" w14:textId="77777777">
        <w:tc>
          <w:tcPr>
            <w:tcW w:w="2127" w:type="dxa"/>
            <w:tcBorders>
              <w:top w:val="single" w:sz="8" w:space="0" w:color="4F81BD"/>
              <w:left w:val="single" w:sz="8" w:space="0" w:color="4F81BD"/>
              <w:bottom w:val="single" w:sz="8" w:space="0" w:color="4F81BD"/>
              <w:right w:val="single" w:sz="8" w:space="0" w:color="4F81BD"/>
            </w:tcBorders>
            <w:shd w:val="clear" w:color="auto" w:fill="B8CCE4"/>
          </w:tcPr>
          <w:p w14:paraId="4EB23BD6"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D7" w14:textId="77777777" w:rsidR="00C1209A" w:rsidRDefault="00E107DC">
            <w:pPr>
              <w:pStyle w:val="a3"/>
              <w:rPr>
                <w:rFonts w:ascii="Calibri"/>
                <w:color w:val="000000"/>
                <w:lang w:val="en-US"/>
              </w:rPr>
            </w:pPr>
            <w:r>
              <w:rPr>
                <w:rFonts w:ascii="Calibri" w:hint="eastAsia"/>
                <w:color w:val="000000"/>
                <w:lang w:val="en-US"/>
              </w:rPr>
              <w:t>通过</w:t>
            </w:r>
          </w:p>
        </w:tc>
        <w:tc>
          <w:tcPr>
            <w:tcW w:w="2128"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D8" w14:textId="77777777" w:rsidR="00C1209A" w:rsidRDefault="00E107DC">
            <w:pPr>
              <w:pStyle w:val="a3"/>
              <w:rPr>
                <w:rFonts w:ascii="Calibri"/>
                <w:color w:val="000000"/>
                <w:lang w:val="en-US"/>
              </w:rPr>
            </w:pPr>
            <w:r>
              <w:rPr>
                <w:rFonts w:ascii="Calibri" w:hint="eastAsia"/>
                <w:color w:val="000000"/>
                <w:lang w:val="en-US"/>
              </w:rPr>
              <w:t>发现问题</w:t>
            </w:r>
          </w:p>
        </w:tc>
        <w:tc>
          <w:tcPr>
            <w:tcW w:w="2128" w:type="dxa"/>
            <w:tcBorders>
              <w:top w:val="single" w:sz="8" w:space="0" w:color="4F81BD"/>
              <w:left w:val="single" w:sz="8" w:space="0" w:color="4F81BD"/>
              <w:bottom w:val="single" w:sz="8" w:space="0" w:color="4F81BD"/>
              <w:right w:val="single" w:sz="8" w:space="0" w:color="4F81BD"/>
            </w:tcBorders>
            <w:shd w:val="clear" w:color="auto" w:fill="B8CCE4"/>
          </w:tcPr>
          <w:p w14:paraId="4EB23BD9"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BDF" w14:textId="77777777">
        <w:tc>
          <w:tcPr>
            <w:tcW w:w="2127" w:type="dxa"/>
            <w:tcBorders>
              <w:top w:val="single" w:sz="8" w:space="0" w:color="4F81BD"/>
              <w:left w:val="single" w:sz="8" w:space="0" w:color="4F81BD"/>
              <w:bottom w:val="single" w:sz="8" w:space="0" w:color="4F81BD"/>
              <w:right w:val="single" w:sz="8" w:space="0" w:color="4F81BD"/>
            </w:tcBorders>
            <w:shd w:val="clear" w:color="auto" w:fill="FFFFFF"/>
          </w:tcPr>
          <w:p w14:paraId="4EB23BDB"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BDC" w14:textId="77777777" w:rsidR="00C1209A" w:rsidRDefault="00E107DC">
            <w:pPr>
              <w:pStyle w:val="a3"/>
              <w:rPr>
                <w:rFonts w:ascii="Calibri"/>
                <w:color w:val="000000"/>
                <w:lang w:val="en-US"/>
              </w:rPr>
            </w:pPr>
            <w:r>
              <w:rPr>
                <w:rFonts w:ascii="Calibri" w:hint="eastAsia"/>
                <w:color w:val="000000"/>
                <w:lang w:val="en-US"/>
              </w:rPr>
              <w:t>徐炎炀</w:t>
            </w:r>
          </w:p>
        </w:tc>
        <w:tc>
          <w:tcPr>
            <w:tcW w:w="2128"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BDD" w14:textId="77777777" w:rsidR="00C1209A" w:rsidRDefault="00E107DC">
            <w:pPr>
              <w:pStyle w:val="a3"/>
              <w:rPr>
                <w:rFonts w:ascii="Calibri"/>
                <w:color w:val="000000"/>
                <w:lang w:val="en-US"/>
              </w:rPr>
            </w:pPr>
            <w:r>
              <w:rPr>
                <w:rFonts w:ascii="Calibri" w:hint="eastAsia"/>
                <w:color w:val="000000"/>
                <w:lang w:val="en-US"/>
              </w:rPr>
              <w:t>测试时间</w:t>
            </w:r>
          </w:p>
        </w:tc>
        <w:tc>
          <w:tcPr>
            <w:tcW w:w="2128" w:type="dxa"/>
            <w:tcBorders>
              <w:top w:val="single" w:sz="8" w:space="0" w:color="4F81BD"/>
              <w:left w:val="single" w:sz="8" w:space="0" w:color="4F81BD"/>
              <w:bottom w:val="single" w:sz="8" w:space="0" w:color="4F81BD"/>
              <w:right w:val="single" w:sz="8" w:space="0" w:color="4F81BD"/>
            </w:tcBorders>
            <w:shd w:val="clear" w:color="auto" w:fill="FFFFFF"/>
          </w:tcPr>
          <w:p w14:paraId="4EB23BDE" w14:textId="77777777" w:rsidR="00C1209A" w:rsidRDefault="00E107DC">
            <w:pPr>
              <w:pStyle w:val="a3"/>
              <w:rPr>
                <w:rFonts w:ascii="Calibri"/>
                <w:color w:val="000000"/>
                <w:lang w:val="en-US"/>
              </w:rPr>
            </w:pPr>
            <w:r>
              <w:rPr>
                <w:rFonts w:ascii="Calibri" w:hint="eastAsia"/>
                <w:color w:val="000000"/>
                <w:lang w:val="en-US"/>
              </w:rPr>
              <w:t>2020-6-3</w:t>
            </w:r>
          </w:p>
        </w:tc>
      </w:tr>
    </w:tbl>
    <w:p w14:paraId="4EB23BE0" w14:textId="77777777" w:rsidR="00C1209A" w:rsidRDefault="00C1209A">
      <w:pPr>
        <w:pStyle w:val="a3"/>
        <w:rPr>
          <w:rFonts w:ascii="Calibri"/>
          <w:lang w:val="en-US"/>
        </w:rPr>
      </w:pPr>
    </w:p>
    <w:p w14:paraId="4EB23BE1" w14:textId="77777777" w:rsidR="00C1209A" w:rsidRDefault="00E107DC">
      <w:pPr>
        <w:pStyle w:val="a3"/>
        <w:ind w:firstLine="720"/>
        <w:rPr>
          <w:rFonts w:ascii="Calibri"/>
          <w:b/>
          <w:bCs/>
          <w:lang w:val="en-US"/>
        </w:rPr>
      </w:pPr>
      <w:r>
        <w:rPr>
          <w:rFonts w:ascii="Calibri" w:hint="eastAsia"/>
          <w:b/>
          <w:bCs/>
          <w:lang w:val="en-US"/>
        </w:rPr>
        <w:t xml:space="preserve">605 </w:t>
      </w:r>
      <w:r>
        <w:rPr>
          <w:rFonts w:ascii="Calibri" w:hint="eastAsia"/>
          <w:b/>
          <w:bCs/>
          <w:lang w:val="en-US"/>
        </w:rPr>
        <w:t>“删除帖子”模块功能</w:t>
      </w:r>
    </w:p>
    <w:tbl>
      <w:tblPr>
        <w:tblStyle w:val="a5"/>
        <w:tblW w:w="0" w:type="auto"/>
        <w:tblLook w:val="04A0" w:firstRow="1" w:lastRow="0" w:firstColumn="1" w:lastColumn="0" w:noHBand="0" w:noVBand="1"/>
      </w:tblPr>
      <w:tblGrid>
        <w:gridCol w:w="2127"/>
        <w:gridCol w:w="772"/>
        <w:gridCol w:w="1355"/>
        <w:gridCol w:w="1429"/>
        <w:gridCol w:w="697"/>
        <w:gridCol w:w="2130"/>
      </w:tblGrid>
      <w:tr w:rsidR="00C1209A" w14:paraId="4EB23BE6" w14:textId="77777777">
        <w:tc>
          <w:tcPr>
            <w:tcW w:w="2127" w:type="dxa"/>
            <w:tcBorders>
              <w:top w:val="single" w:sz="8" w:space="0" w:color="4F81BD"/>
              <w:left w:val="single" w:sz="8" w:space="0" w:color="4F81BD"/>
              <w:bottom w:val="single" w:sz="18" w:space="0" w:color="FFFFFF"/>
              <w:right w:val="single" w:sz="8" w:space="0" w:color="4F81BD"/>
            </w:tcBorders>
            <w:shd w:val="clear" w:color="auto" w:fill="4F81BD"/>
          </w:tcPr>
          <w:p w14:paraId="4EB23BE2" w14:textId="77777777" w:rsidR="00C1209A" w:rsidRDefault="00E107DC">
            <w:pPr>
              <w:pStyle w:val="a3"/>
              <w:rPr>
                <w:rFonts w:ascii="Calibri"/>
                <w:color w:val="FFFFFF"/>
                <w:lang w:val="en-US"/>
              </w:rPr>
            </w:pPr>
            <w:r>
              <w:rPr>
                <w:rFonts w:ascii="Calibri" w:hint="eastAsia"/>
                <w:color w:val="FFFFFF"/>
                <w:lang w:val="en-US"/>
              </w:rPr>
              <w:t>用例编号</w:t>
            </w:r>
          </w:p>
        </w:tc>
        <w:tc>
          <w:tcPr>
            <w:tcW w:w="2127"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EB23BE3" w14:textId="77777777" w:rsidR="00C1209A" w:rsidRDefault="00E107DC">
            <w:pPr>
              <w:pStyle w:val="a3"/>
              <w:rPr>
                <w:rFonts w:ascii="Calibri"/>
                <w:color w:val="FFFFFF"/>
                <w:lang w:val="en-US"/>
              </w:rPr>
            </w:pPr>
            <w:r>
              <w:rPr>
                <w:rFonts w:ascii="Calibri" w:hint="eastAsia"/>
                <w:color w:val="FFFFFF"/>
                <w:lang w:val="en-US"/>
              </w:rPr>
              <w:t>605</w:t>
            </w:r>
          </w:p>
        </w:tc>
        <w:tc>
          <w:tcPr>
            <w:tcW w:w="2126"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EB23BE4" w14:textId="77777777" w:rsidR="00C1209A" w:rsidRDefault="00E107DC">
            <w:pPr>
              <w:pStyle w:val="a3"/>
              <w:rPr>
                <w:rFonts w:ascii="Calibri"/>
                <w:color w:val="FFFFFF"/>
                <w:lang w:val="en-US"/>
              </w:rPr>
            </w:pPr>
            <w:r>
              <w:rPr>
                <w:rFonts w:ascii="Calibri" w:hint="eastAsia"/>
                <w:color w:val="FFFFFF"/>
                <w:lang w:val="en-US"/>
              </w:rPr>
              <w:t>功能名称</w:t>
            </w:r>
          </w:p>
        </w:tc>
        <w:tc>
          <w:tcPr>
            <w:tcW w:w="2130" w:type="dxa"/>
            <w:tcBorders>
              <w:top w:val="single" w:sz="8" w:space="0" w:color="4F81BD"/>
              <w:left w:val="single" w:sz="8" w:space="0" w:color="4F81BD"/>
              <w:bottom w:val="single" w:sz="18" w:space="0" w:color="FFFFFF"/>
              <w:right w:val="single" w:sz="8" w:space="0" w:color="4F81BD"/>
            </w:tcBorders>
            <w:shd w:val="clear" w:color="auto" w:fill="4F81BD"/>
          </w:tcPr>
          <w:p w14:paraId="4EB23BE5" w14:textId="77777777" w:rsidR="00C1209A" w:rsidRDefault="00E107DC">
            <w:pPr>
              <w:pStyle w:val="a3"/>
              <w:rPr>
                <w:rFonts w:ascii="Calibri"/>
                <w:color w:val="FFFFFF"/>
                <w:lang w:val="en-US"/>
              </w:rPr>
            </w:pPr>
            <w:r>
              <w:rPr>
                <w:rFonts w:ascii="Calibri" w:hint="eastAsia"/>
                <w:color w:val="FFFFFF"/>
                <w:lang w:val="en-US"/>
              </w:rPr>
              <w:t>删除帖子</w:t>
            </w:r>
          </w:p>
        </w:tc>
      </w:tr>
      <w:tr w:rsidR="00C1209A" w14:paraId="4EB23BEC" w14:textId="77777777">
        <w:trPr>
          <w:trHeight w:val="182"/>
        </w:trPr>
        <w:tc>
          <w:tcPr>
            <w:tcW w:w="2127" w:type="dxa"/>
            <w:vMerge w:val="restart"/>
            <w:tcBorders>
              <w:top w:val="single" w:sz="18" w:space="0" w:color="FFFFFF"/>
              <w:left w:val="single" w:sz="8" w:space="0" w:color="4F81BD"/>
              <w:bottom w:val="single" w:sz="8" w:space="0" w:color="4F81BD"/>
              <w:right w:val="single" w:sz="8" w:space="0" w:color="4F81BD"/>
            </w:tcBorders>
            <w:shd w:val="clear" w:color="auto" w:fill="B8CCE4"/>
          </w:tcPr>
          <w:p w14:paraId="4EB23BE7" w14:textId="77777777" w:rsidR="00C1209A" w:rsidRDefault="00E107DC">
            <w:pPr>
              <w:pStyle w:val="a3"/>
              <w:rPr>
                <w:rFonts w:ascii="Calibri"/>
                <w:color w:val="000000"/>
                <w:lang w:val="en-US"/>
              </w:rPr>
            </w:pPr>
            <w:r>
              <w:rPr>
                <w:rFonts w:ascii="Calibri" w:hint="eastAsia"/>
                <w:color w:val="000000"/>
                <w:lang w:val="en-US"/>
              </w:rPr>
              <w:t>功能描述</w:t>
            </w:r>
          </w:p>
        </w:tc>
        <w:tc>
          <w:tcPr>
            <w:tcW w:w="772" w:type="dxa"/>
            <w:tcBorders>
              <w:top w:val="single" w:sz="18" w:space="0" w:color="FFFFFF"/>
              <w:left w:val="single" w:sz="8" w:space="0" w:color="4F81BD"/>
              <w:bottom w:val="single" w:sz="8" w:space="0" w:color="4F81BD"/>
              <w:right w:val="single" w:sz="8" w:space="0" w:color="4F81BD"/>
            </w:tcBorders>
            <w:shd w:val="clear" w:color="auto" w:fill="B8CCE4"/>
          </w:tcPr>
          <w:p w14:paraId="4EB23BE8" w14:textId="77777777" w:rsidR="00C1209A" w:rsidRDefault="00E107DC">
            <w:pPr>
              <w:rPr>
                <w:color w:val="000000"/>
                <w:lang w:val="en-US"/>
              </w:rPr>
            </w:pPr>
            <w:r>
              <w:rPr>
                <w:rFonts w:hint="eastAsia"/>
                <w:color w:val="000000"/>
              </w:rPr>
              <w:t>前置条件</w:t>
            </w:r>
          </w:p>
        </w:tc>
        <w:tc>
          <w:tcPr>
            <w:tcW w:w="2784" w:type="dxa"/>
            <w:gridSpan w:val="2"/>
            <w:tcBorders>
              <w:top w:val="single" w:sz="18" w:space="0" w:color="FFFFFF"/>
              <w:left w:val="single" w:sz="8" w:space="0" w:color="4F81BD"/>
              <w:bottom w:val="single" w:sz="8" w:space="0" w:color="4F81BD"/>
              <w:right w:val="single" w:sz="8" w:space="0" w:color="4F81BD"/>
            </w:tcBorders>
            <w:shd w:val="clear" w:color="auto" w:fill="B8CCE4"/>
          </w:tcPr>
          <w:p w14:paraId="4EB23BE9" w14:textId="77777777" w:rsidR="00C1209A" w:rsidRDefault="00E107DC">
            <w:pPr>
              <w:rPr>
                <w:color w:val="000000"/>
                <w:lang w:val="en-US"/>
              </w:rPr>
            </w:pPr>
            <w:r>
              <w:rPr>
                <w:rFonts w:hint="eastAsia"/>
                <w:color w:val="000000"/>
              </w:rPr>
              <w:t>小组成员或小组管理员发表了帖子</w:t>
            </w:r>
          </w:p>
        </w:tc>
        <w:tc>
          <w:tcPr>
            <w:tcW w:w="697" w:type="dxa"/>
            <w:tcBorders>
              <w:top w:val="single" w:sz="18" w:space="0" w:color="FFFFFF"/>
              <w:left w:val="single" w:sz="8" w:space="0" w:color="4F81BD"/>
              <w:bottom w:val="single" w:sz="8" w:space="0" w:color="4F81BD"/>
              <w:right w:val="single" w:sz="8" w:space="0" w:color="4F81BD"/>
            </w:tcBorders>
            <w:shd w:val="clear" w:color="auto" w:fill="B8CCE4"/>
          </w:tcPr>
          <w:p w14:paraId="4EB23BEA" w14:textId="77777777" w:rsidR="00C1209A" w:rsidRDefault="00E107DC">
            <w:pPr>
              <w:rPr>
                <w:color w:val="000000"/>
                <w:lang w:val="en-US"/>
              </w:rPr>
            </w:pPr>
            <w:r>
              <w:rPr>
                <w:rFonts w:hint="eastAsia"/>
                <w:color w:val="000000"/>
              </w:rPr>
              <w:t>后置条件</w:t>
            </w:r>
          </w:p>
        </w:tc>
        <w:tc>
          <w:tcPr>
            <w:tcW w:w="2130" w:type="dxa"/>
            <w:tcBorders>
              <w:top w:val="single" w:sz="18" w:space="0" w:color="FFFFFF"/>
              <w:left w:val="single" w:sz="8" w:space="0" w:color="4F81BD"/>
              <w:bottom w:val="single" w:sz="8" w:space="0" w:color="4F81BD"/>
              <w:right w:val="single" w:sz="8" w:space="0" w:color="4F81BD"/>
            </w:tcBorders>
            <w:shd w:val="clear" w:color="auto" w:fill="B8CCE4"/>
          </w:tcPr>
          <w:p w14:paraId="4EB23BEB" w14:textId="77777777" w:rsidR="00C1209A" w:rsidRDefault="00E107DC">
            <w:pPr>
              <w:rPr>
                <w:color w:val="000000"/>
                <w:lang w:val="en-US"/>
              </w:rPr>
            </w:pPr>
            <w:r>
              <w:rPr>
                <w:rFonts w:hint="eastAsia"/>
                <w:color w:val="000000"/>
              </w:rPr>
              <w:t>删除帖子成功</w:t>
            </w:r>
          </w:p>
        </w:tc>
      </w:tr>
      <w:tr w:rsidR="00C1209A" w14:paraId="4EB23BF2" w14:textId="77777777">
        <w:trPr>
          <w:trHeight w:val="100"/>
        </w:trPr>
        <w:tc>
          <w:tcPr>
            <w:tcW w:w="2127" w:type="dxa"/>
            <w:vMerge/>
            <w:tcBorders>
              <w:top w:val="single" w:sz="8" w:space="0" w:color="4F81BD"/>
              <w:left w:val="single" w:sz="8" w:space="0" w:color="4F81BD"/>
              <w:bottom w:val="single" w:sz="8" w:space="0" w:color="4F81BD"/>
              <w:right w:val="single" w:sz="8" w:space="0" w:color="4F81BD"/>
            </w:tcBorders>
            <w:shd w:val="clear" w:color="auto" w:fill="FFFFFF"/>
          </w:tcPr>
          <w:p w14:paraId="4EB23BED" w14:textId="77777777" w:rsidR="00C1209A" w:rsidRDefault="00C1209A">
            <w:pPr>
              <w:pStyle w:val="a3"/>
              <w:rPr>
                <w:rFonts w:ascii="Calibri"/>
                <w:color w:val="000000"/>
                <w:lang w:val="en-US"/>
              </w:rPr>
            </w:pPr>
          </w:p>
        </w:tc>
        <w:tc>
          <w:tcPr>
            <w:tcW w:w="772" w:type="dxa"/>
            <w:tcBorders>
              <w:top w:val="single" w:sz="8" w:space="0" w:color="4F81BD"/>
              <w:left w:val="single" w:sz="8" w:space="0" w:color="4F81BD"/>
              <w:bottom w:val="single" w:sz="8" w:space="0" w:color="4F81BD"/>
              <w:right w:val="single" w:sz="8" w:space="0" w:color="4F81BD"/>
            </w:tcBorders>
            <w:shd w:val="clear" w:color="auto" w:fill="FFFFFF"/>
          </w:tcPr>
          <w:p w14:paraId="4EB23BEE" w14:textId="77777777" w:rsidR="00C1209A" w:rsidRDefault="00E107DC">
            <w:pPr>
              <w:rPr>
                <w:color w:val="000000"/>
                <w:lang w:val="en-US"/>
              </w:rPr>
            </w:pPr>
            <w:r>
              <w:rPr>
                <w:rFonts w:hint="eastAsia"/>
                <w:color w:val="000000"/>
              </w:rPr>
              <w:t>活动步骤</w:t>
            </w:r>
          </w:p>
        </w:tc>
        <w:tc>
          <w:tcPr>
            <w:tcW w:w="5611" w:type="dxa"/>
            <w:gridSpan w:val="4"/>
            <w:tcBorders>
              <w:top w:val="single" w:sz="8" w:space="0" w:color="4F81BD"/>
              <w:left w:val="single" w:sz="8" w:space="0" w:color="4F81BD"/>
              <w:bottom w:val="single" w:sz="8" w:space="0" w:color="4F81BD"/>
              <w:right w:val="single" w:sz="8" w:space="0" w:color="4F81BD"/>
            </w:tcBorders>
            <w:shd w:val="clear" w:color="auto" w:fill="FFFFFF"/>
          </w:tcPr>
          <w:p w14:paraId="4EB23BEF" w14:textId="77777777" w:rsidR="00C1209A" w:rsidRDefault="00E107DC">
            <w:pPr>
              <w:pStyle w:val="a6"/>
              <w:ind w:left="-41" w:firstLine="0"/>
              <w:rPr>
                <w:color w:val="000000"/>
              </w:rPr>
            </w:pPr>
            <w:r>
              <w:rPr>
                <w:rFonts w:hint="eastAsia"/>
                <w:color w:val="000000"/>
              </w:rPr>
              <w:t>1.</w:t>
            </w:r>
            <w:r>
              <w:rPr>
                <w:rFonts w:hint="eastAsia"/>
                <w:color w:val="000000"/>
              </w:rPr>
              <w:t>该用户选择“删除帖子”。</w:t>
            </w:r>
            <w:r>
              <w:rPr>
                <w:rFonts w:hint="eastAsia"/>
                <w:color w:val="000000"/>
              </w:rPr>
              <w:t xml:space="preserve"> </w:t>
            </w:r>
          </w:p>
          <w:p w14:paraId="4EB23BF0" w14:textId="77777777" w:rsidR="00C1209A" w:rsidRDefault="00E107DC">
            <w:pPr>
              <w:pStyle w:val="a6"/>
              <w:ind w:left="-41" w:firstLine="0"/>
              <w:rPr>
                <w:color w:val="000000"/>
              </w:rPr>
            </w:pPr>
            <w:r>
              <w:rPr>
                <w:rFonts w:hint="eastAsia"/>
                <w:color w:val="000000"/>
              </w:rPr>
              <w:t>2.</w:t>
            </w:r>
            <w:r>
              <w:rPr>
                <w:rFonts w:hint="eastAsia"/>
                <w:color w:val="000000"/>
              </w:rPr>
              <w:t>系统将需要删除的帖子删除。</w:t>
            </w:r>
          </w:p>
          <w:p w14:paraId="4EB23BF1" w14:textId="77777777" w:rsidR="00C1209A" w:rsidRDefault="00E107DC">
            <w:pPr>
              <w:pStyle w:val="a6"/>
              <w:ind w:left="-41" w:firstLine="0"/>
              <w:rPr>
                <w:color w:val="000000"/>
                <w:lang w:val="en-US"/>
              </w:rPr>
            </w:pPr>
            <w:r>
              <w:rPr>
                <w:rFonts w:hint="eastAsia"/>
                <w:color w:val="000000"/>
              </w:rPr>
              <w:t>3.</w:t>
            </w:r>
            <w:r>
              <w:rPr>
                <w:rFonts w:hint="eastAsia"/>
                <w:color w:val="000000"/>
              </w:rPr>
              <w:t>系统显示“该帖子删除成功”。</w:t>
            </w:r>
          </w:p>
        </w:tc>
      </w:tr>
      <w:tr w:rsidR="00C1209A" w14:paraId="4EB23BF6" w14:textId="77777777">
        <w:tc>
          <w:tcPr>
            <w:tcW w:w="2127" w:type="dxa"/>
            <w:vMerge w:val="restart"/>
            <w:tcBorders>
              <w:top w:val="single" w:sz="8" w:space="0" w:color="4F81BD"/>
              <w:left w:val="single" w:sz="8" w:space="0" w:color="4F81BD"/>
              <w:bottom w:val="single" w:sz="8" w:space="0" w:color="4F81BD"/>
              <w:right w:val="single" w:sz="8" w:space="0" w:color="4F81BD"/>
            </w:tcBorders>
            <w:shd w:val="clear" w:color="auto" w:fill="B8CCE4"/>
          </w:tcPr>
          <w:p w14:paraId="4EB23BF3" w14:textId="77777777" w:rsidR="00C1209A" w:rsidRDefault="00E107DC">
            <w:pPr>
              <w:pStyle w:val="a3"/>
              <w:rPr>
                <w:rFonts w:ascii="Calibri"/>
                <w:color w:val="000000"/>
                <w:lang w:val="en-US"/>
              </w:rPr>
            </w:pPr>
            <w:r>
              <w:rPr>
                <w:rFonts w:ascii="Calibri" w:hint="eastAsia"/>
                <w:color w:val="000000"/>
                <w:lang w:val="en-US"/>
              </w:rPr>
              <w:t>测试步骤</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F4" w14:textId="77777777" w:rsidR="00C1209A" w:rsidRDefault="00E107DC">
            <w:pPr>
              <w:pStyle w:val="a3"/>
              <w:rPr>
                <w:rFonts w:ascii="Calibri"/>
                <w:color w:val="000000"/>
                <w:lang w:val="en-US"/>
              </w:rPr>
            </w:pPr>
            <w:r>
              <w:rPr>
                <w:rFonts w:ascii="Calibri" w:hint="eastAsia"/>
                <w:color w:val="000000"/>
                <w:lang w:val="en-US"/>
              </w:rPr>
              <w:t>输入</w:t>
            </w:r>
          </w:p>
        </w:tc>
        <w:tc>
          <w:tcPr>
            <w:tcW w:w="4256" w:type="dxa"/>
            <w:gridSpan w:val="3"/>
            <w:tcBorders>
              <w:top w:val="single" w:sz="8" w:space="0" w:color="4F81BD"/>
              <w:left w:val="single" w:sz="8" w:space="0" w:color="4F81BD"/>
              <w:bottom w:val="single" w:sz="8" w:space="0" w:color="4F81BD"/>
              <w:right w:val="single" w:sz="8" w:space="0" w:color="4F81BD"/>
            </w:tcBorders>
            <w:shd w:val="clear" w:color="auto" w:fill="B8CCE4"/>
          </w:tcPr>
          <w:p w14:paraId="4EB23BF5" w14:textId="77777777" w:rsidR="00C1209A" w:rsidRDefault="00E107DC">
            <w:pPr>
              <w:pStyle w:val="a3"/>
              <w:rPr>
                <w:rFonts w:ascii="Calibri"/>
                <w:color w:val="000000"/>
                <w:lang w:val="en-US"/>
              </w:rPr>
            </w:pPr>
            <w:r>
              <w:rPr>
                <w:rFonts w:ascii="Calibri" w:hint="eastAsia"/>
                <w:color w:val="000000"/>
                <w:lang w:val="en-US"/>
              </w:rPr>
              <w:t>无需输入信息</w:t>
            </w:r>
          </w:p>
        </w:tc>
      </w:tr>
      <w:tr w:rsidR="00C1209A" w14:paraId="4EB23BFA" w14:textId="77777777">
        <w:tc>
          <w:tcPr>
            <w:tcW w:w="2127" w:type="dxa"/>
            <w:vMerge/>
            <w:tcBorders>
              <w:top w:val="single" w:sz="8" w:space="0" w:color="4F81BD"/>
              <w:left w:val="single" w:sz="8" w:space="0" w:color="4F81BD"/>
              <w:bottom w:val="single" w:sz="8" w:space="0" w:color="4F81BD"/>
              <w:right w:val="single" w:sz="8" w:space="0" w:color="4F81BD"/>
            </w:tcBorders>
            <w:shd w:val="clear" w:color="auto" w:fill="FFFFFF"/>
          </w:tcPr>
          <w:p w14:paraId="4EB23BF7" w14:textId="77777777" w:rsidR="00C1209A" w:rsidRDefault="00C1209A">
            <w:pPr>
              <w:pStyle w:val="a3"/>
              <w:rPr>
                <w:rFonts w:ascii="Calibri"/>
                <w:color w:val="000000"/>
                <w:lang w:val="en-US"/>
              </w:rPr>
            </w:pP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BF8" w14:textId="77777777" w:rsidR="00C1209A" w:rsidRDefault="00E107DC">
            <w:pPr>
              <w:pStyle w:val="a3"/>
              <w:rPr>
                <w:rFonts w:ascii="Calibri"/>
                <w:color w:val="000000"/>
                <w:lang w:val="en-US"/>
              </w:rPr>
            </w:pPr>
            <w:r>
              <w:rPr>
                <w:rFonts w:ascii="Calibri" w:hint="eastAsia"/>
                <w:color w:val="000000"/>
                <w:lang w:val="en-US"/>
              </w:rPr>
              <w:t>输出</w:t>
            </w:r>
          </w:p>
        </w:tc>
        <w:tc>
          <w:tcPr>
            <w:tcW w:w="4256" w:type="dxa"/>
            <w:gridSpan w:val="3"/>
            <w:tcBorders>
              <w:top w:val="single" w:sz="8" w:space="0" w:color="4F81BD"/>
              <w:left w:val="single" w:sz="8" w:space="0" w:color="4F81BD"/>
              <w:bottom w:val="single" w:sz="8" w:space="0" w:color="4F81BD"/>
              <w:right w:val="single" w:sz="8" w:space="0" w:color="4F81BD"/>
            </w:tcBorders>
            <w:shd w:val="clear" w:color="auto" w:fill="FFFFFF"/>
          </w:tcPr>
          <w:p w14:paraId="4EB23BF9" w14:textId="77777777" w:rsidR="00C1209A" w:rsidRDefault="00E107DC">
            <w:pPr>
              <w:pStyle w:val="a3"/>
              <w:rPr>
                <w:rFonts w:ascii="Calibri"/>
                <w:color w:val="000000"/>
                <w:lang w:val="en-US"/>
              </w:rPr>
            </w:pPr>
            <w:r>
              <w:rPr>
                <w:rFonts w:ascii="Calibri" w:hint="eastAsia"/>
                <w:color w:val="000000"/>
                <w:lang w:val="en-US"/>
              </w:rPr>
              <w:t>已删除该帖子</w:t>
            </w:r>
          </w:p>
        </w:tc>
      </w:tr>
      <w:tr w:rsidR="00C1209A" w14:paraId="4EB23BFF" w14:textId="77777777">
        <w:tc>
          <w:tcPr>
            <w:tcW w:w="2127" w:type="dxa"/>
            <w:tcBorders>
              <w:top w:val="single" w:sz="8" w:space="0" w:color="4F81BD"/>
              <w:left w:val="single" w:sz="8" w:space="0" w:color="4F81BD"/>
              <w:bottom w:val="single" w:sz="8" w:space="0" w:color="4F81BD"/>
              <w:right w:val="single" w:sz="8" w:space="0" w:color="4F81BD"/>
            </w:tcBorders>
            <w:shd w:val="clear" w:color="auto" w:fill="B8CCE4"/>
          </w:tcPr>
          <w:p w14:paraId="4EB23BFB" w14:textId="77777777" w:rsidR="00C1209A" w:rsidRDefault="00E107DC">
            <w:pPr>
              <w:pStyle w:val="a3"/>
              <w:rPr>
                <w:rFonts w:ascii="Calibri"/>
                <w:color w:val="000000"/>
                <w:lang w:val="en-US"/>
              </w:rPr>
            </w:pPr>
            <w:r>
              <w:rPr>
                <w:rFonts w:ascii="Calibri" w:hint="eastAsia"/>
                <w:color w:val="000000"/>
                <w:lang w:val="en-US"/>
              </w:rPr>
              <w:t>测试结果</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FC" w14:textId="77777777" w:rsidR="00C1209A" w:rsidRDefault="00E107DC">
            <w:pPr>
              <w:pStyle w:val="a3"/>
              <w:rPr>
                <w:rFonts w:ascii="Calibri"/>
                <w:color w:val="000000"/>
                <w:lang w:val="en-US"/>
              </w:rPr>
            </w:pPr>
            <w:r>
              <w:rPr>
                <w:rFonts w:ascii="Calibri" w:hint="eastAsia"/>
                <w:color w:val="000000"/>
                <w:lang w:val="en-US"/>
              </w:rPr>
              <w:t>通过</w:t>
            </w:r>
          </w:p>
        </w:tc>
        <w:tc>
          <w:tcPr>
            <w:tcW w:w="2126"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23BFD" w14:textId="77777777" w:rsidR="00C1209A" w:rsidRDefault="00E107DC">
            <w:pPr>
              <w:pStyle w:val="a3"/>
              <w:rPr>
                <w:rFonts w:ascii="Calibri"/>
                <w:color w:val="000000"/>
                <w:lang w:val="en-US"/>
              </w:rPr>
            </w:pPr>
            <w:r>
              <w:rPr>
                <w:rFonts w:ascii="Calibri" w:hint="eastAsia"/>
                <w:color w:val="000000"/>
                <w:lang w:val="en-US"/>
              </w:rPr>
              <w:t>发现问题</w:t>
            </w:r>
          </w:p>
        </w:tc>
        <w:tc>
          <w:tcPr>
            <w:tcW w:w="2130" w:type="dxa"/>
            <w:tcBorders>
              <w:top w:val="single" w:sz="8" w:space="0" w:color="4F81BD"/>
              <w:left w:val="single" w:sz="8" w:space="0" w:color="4F81BD"/>
              <w:bottom w:val="single" w:sz="8" w:space="0" w:color="4F81BD"/>
              <w:right w:val="single" w:sz="8" w:space="0" w:color="4F81BD"/>
            </w:tcBorders>
            <w:shd w:val="clear" w:color="auto" w:fill="B8CCE4"/>
          </w:tcPr>
          <w:p w14:paraId="4EB23BFE" w14:textId="77777777" w:rsidR="00C1209A" w:rsidRDefault="00E107DC">
            <w:pPr>
              <w:pStyle w:val="a3"/>
              <w:rPr>
                <w:rFonts w:ascii="Calibri"/>
                <w:color w:val="000000"/>
                <w:lang w:val="en-US"/>
              </w:rPr>
            </w:pPr>
            <w:r>
              <w:rPr>
                <w:rFonts w:ascii="Calibri" w:hint="eastAsia"/>
                <w:color w:val="000000"/>
                <w:lang w:val="en-US"/>
              </w:rPr>
              <w:t>无</w:t>
            </w:r>
          </w:p>
        </w:tc>
      </w:tr>
      <w:tr w:rsidR="00C1209A" w14:paraId="4EB23C04" w14:textId="77777777">
        <w:tc>
          <w:tcPr>
            <w:tcW w:w="2127" w:type="dxa"/>
            <w:tcBorders>
              <w:top w:val="single" w:sz="8" w:space="0" w:color="4F81BD"/>
              <w:left w:val="single" w:sz="8" w:space="0" w:color="4F81BD"/>
              <w:bottom w:val="single" w:sz="8" w:space="0" w:color="4F81BD"/>
              <w:right w:val="single" w:sz="8" w:space="0" w:color="4F81BD"/>
            </w:tcBorders>
            <w:shd w:val="clear" w:color="auto" w:fill="FFFFFF"/>
          </w:tcPr>
          <w:p w14:paraId="4EB23C00" w14:textId="77777777" w:rsidR="00C1209A" w:rsidRDefault="00E107DC">
            <w:pPr>
              <w:pStyle w:val="a3"/>
              <w:rPr>
                <w:rFonts w:ascii="Calibri"/>
                <w:color w:val="000000"/>
                <w:lang w:val="en-US"/>
              </w:rPr>
            </w:pPr>
            <w:r>
              <w:rPr>
                <w:rFonts w:ascii="Calibri" w:hint="eastAsia"/>
                <w:color w:val="000000"/>
                <w:lang w:val="en-US"/>
              </w:rPr>
              <w:t>测试人</w:t>
            </w:r>
          </w:p>
        </w:tc>
        <w:tc>
          <w:tcPr>
            <w:tcW w:w="2127"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C01" w14:textId="77777777" w:rsidR="00C1209A" w:rsidRDefault="00E107DC">
            <w:pPr>
              <w:pStyle w:val="a3"/>
              <w:rPr>
                <w:rFonts w:ascii="Calibri"/>
                <w:color w:val="000000"/>
                <w:lang w:val="en-US"/>
              </w:rPr>
            </w:pPr>
            <w:r>
              <w:rPr>
                <w:rFonts w:ascii="Calibri" w:hint="eastAsia"/>
                <w:color w:val="000000"/>
                <w:lang w:val="en-US"/>
              </w:rPr>
              <w:t>徐炎炀</w:t>
            </w:r>
          </w:p>
        </w:tc>
        <w:tc>
          <w:tcPr>
            <w:tcW w:w="2126" w:type="dxa"/>
            <w:gridSpan w:val="2"/>
            <w:tcBorders>
              <w:top w:val="single" w:sz="8" w:space="0" w:color="4F81BD"/>
              <w:left w:val="single" w:sz="8" w:space="0" w:color="4F81BD"/>
              <w:bottom w:val="single" w:sz="8" w:space="0" w:color="4F81BD"/>
              <w:right w:val="single" w:sz="8" w:space="0" w:color="4F81BD"/>
            </w:tcBorders>
            <w:shd w:val="clear" w:color="auto" w:fill="FFFFFF"/>
          </w:tcPr>
          <w:p w14:paraId="4EB23C02" w14:textId="77777777" w:rsidR="00C1209A" w:rsidRDefault="00E107DC">
            <w:pPr>
              <w:pStyle w:val="a3"/>
              <w:rPr>
                <w:rFonts w:ascii="Calibri"/>
                <w:color w:val="000000"/>
                <w:lang w:val="en-US"/>
              </w:rPr>
            </w:pPr>
            <w:r>
              <w:rPr>
                <w:rFonts w:ascii="Calibri" w:hint="eastAsia"/>
                <w:color w:val="000000"/>
                <w:lang w:val="en-US"/>
              </w:rPr>
              <w:t>测试时间</w:t>
            </w:r>
          </w:p>
        </w:tc>
        <w:tc>
          <w:tcPr>
            <w:tcW w:w="2130" w:type="dxa"/>
            <w:tcBorders>
              <w:top w:val="single" w:sz="8" w:space="0" w:color="4F81BD"/>
              <w:left w:val="single" w:sz="8" w:space="0" w:color="4F81BD"/>
              <w:bottom w:val="single" w:sz="8" w:space="0" w:color="4F81BD"/>
              <w:right w:val="single" w:sz="8" w:space="0" w:color="4F81BD"/>
            </w:tcBorders>
            <w:shd w:val="clear" w:color="auto" w:fill="FFFFFF"/>
          </w:tcPr>
          <w:p w14:paraId="4EB23C03" w14:textId="77777777" w:rsidR="00C1209A" w:rsidRDefault="00E107DC">
            <w:pPr>
              <w:pStyle w:val="a3"/>
              <w:rPr>
                <w:rFonts w:ascii="Calibri"/>
                <w:color w:val="000000"/>
                <w:lang w:val="en-US"/>
              </w:rPr>
            </w:pPr>
            <w:r>
              <w:rPr>
                <w:rFonts w:ascii="Calibri" w:hint="eastAsia"/>
                <w:color w:val="000000"/>
                <w:lang w:val="en-US"/>
              </w:rPr>
              <w:t>2020-6-3</w:t>
            </w:r>
          </w:p>
        </w:tc>
      </w:tr>
    </w:tbl>
    <w:p w14:paraId="4EB23C05" w14:textId="77777777" w:rsidR="00C1209A" w:rsidRDefault="00C1209A">
      <w:pPr>
        <w:pStyle w:val="a3"/>
        <w:rPr>
          <w:rFonts w:ascii="Calibri"/>
          <w:lang w:val="en-US"/>
        </w:rPr>
      </w:pPr>
    </w:p>
    <w:p w14:paraId="4EB23C06" w14:textId="77777777" w:rsidR="00C1209A" w:rsidRDefault="00E107DC">
      <w:pPr>
        <w:pStyle w:val="3"/>
        <w:tabs>
          <w:tab w:val="left" w:pos="753"/>
        </w:tabs>
        <w:ind w:left="0" w:firstLine="0"/>
        <w:rPr>
          <w:lang w:val="en-US"/>
        </w:rPr>
      </w:pPr>
      <w:r>
        <w:rPr>
          <w:rFonts w:hint="eastAsia"/>
          <w:sz w:val="32"/>
          <w:szCs w:val="32"/>
          <w:lang w:val="en-US"/>
        </w:rPr>
        <w:t xml:space="preserve">6.  </w:t>
      </w:r>
      <w:r>
        <w:rPr>
          <w:rFonts w:hint="eastAsia"/>
          <w:sz w:val="32"/>
          <w:szCs w:val="32"/>
          <w:lang w:val="en-US"/>
        </w:rPr>
        <w:t>性</w:t>
      </w:r>
      <w:r>
        <w:rPr>
          <w:rFonts w:hint="eastAsia"/>
          <w:sz w:val="32"/>
          <w:szCs w:val="32"/>
          <w:lang w:val="en-US"/>
        </w:rPr>
        <w:t>能测试结果</w:t>
      </w:r>
    </w:p>
    <w:p w14:paraId="4EB23C07" w14:textId="77777777" w:rsidR="00C1209A" w:rsidRDefault="00C1209A">
      <w:pPr>
        <w:pStyle w:val="a3"/>
        <w:ind w:firstLineChars="200" w:firstLine="420"/>
        <w:rPr>
          <w:rFonts w:ascii="Calibri"/>
          <w:lang w:val="en-US"/>
        </w:rPr>
      </w:pPr>
    </w:p>
    <w:p w14:paraId="4EB23C08" w14:textId="77777777" w:rsidR="00C1209A" w:rsidRDefault="00E107DC">
      <w:pPr>
        <w:pStyle w:val="a3"/>
        <w:ind w:firstLineChars="200" w:firstLine="420"/>
        <w:rPr>
          <w:rFonts w:ascii="Calibri"/>
          <w:lang w:val="en-US"/>
        </w:rPr>
      </w:pPr>
      <w:r>
        <w:rPr>
          <w:rFonts w:ascii="Calibri" w:hint="eastAsia"/>
          <w:lang w:val="en-US"/>
        </w:rPr>
        <w:t>多个用户可以并发访问网站，不会造成冲突。</w:t>
      </w:r>
    </w:p>
    <w:p w14:paraId="4EB23C09" w14:textId="77777777" w:rsidR="00C1209A" w:rsidRDefault="00C1209A">
      <w:pPr>
        <w:pStyle w:val="a3"/>
        <w:ind w:firstLineChars="200" w:firstLine="420"/>
        <w:rPr>
          <w:rFonts w:ascii="Calibri"/>
          <w:lang w:val="en-US"/>
        </w:rPr>
      </w:pPr>
    </w:p>
    <w:p w14:paraId="4EB23C0A" w14:textId="77777777" w:rsidR="00C1209A" w:rsidRDefault="00E107DC">
      <w:pPr>
        <w:pStyle w:val="4"/>
        <w:rPr>
          <w:rFonts w:ascii="Microsoft JhengHei" w:eastAsia="Microsoft JhengHei" w:hAnsi="Microsoft JhengHei" w:cs="Microsoft JhengHei"/>
          <w:sz w:val="32"/>
          <w:szCs w:val="32"/>
          <w:lang w:val="en-US"/>
        </w:rPr>
      </w:pPr>
      <w:r>
        <w:rPr>
          <w:rFonts w:ascii="Microsoft JhengHei" w:eastAsia="Microsoft JhengHei" w:hAnsi="Microsoft JhengHei" w:cs="Microsoft JhengHei" w:hint="eastAsia"/>
          <w:sz w:val="32"/>
          <w:szCs w:val="32"/>
          <w:lang w:val="en-US"/>
        </w:rPr>
        <w:t xml:space="preserve">7.  </w:t>
      </w:r>
      <w:r>
        <w:rPr>
          <w:rFonts w:ascii="Microsoft JhengHei" w:eastAsia="Microsoft JhengHei" w:hAnsi="Microsoft JhengHei" w:cs="Microsoft JhengHei" w:hint="eastAsia"/>
          <w:sz w:val="32"/>
          <w:szCs w:val="32"/>
          <w:lang w:val="en-US"/>
        </w:rPr>
        <w:t>其他测试结果</w:t>
      </w:r>
    </w:p>
    <w:p w14:paraId="4EB23C0B" w14:textId="77777777" w:rsidR="00C1209A" w:rsidRDefault="00E107DC">
      <w:pPr>
        <w:pStyle w:val="6"/>
        <w:rPr>
          <w:rFonts w:ascii="Microsoft JhengHei" w:eastAsia="Microsoft JhengHei" w:hAnsi="Microsoft JhengHei" w:cs="Microsoft JhengHei"/>
          <w:sz w:val="28"/>
          <w:szCs w:val="28"/>
          <w:lang w:val="en-US"/>
        </w:rPr>
      </w:pPr>
      <w:r>
        <w:rPr>
          <w:rFonts w:ascii="Microsoft JhengHei" w:eastAsia="Microsoft JhengHei" w:hAnsi="Microsoft JhengHei" w:cs="Microsoft JhengHei" w:hint="eastAsia"/>
          <w:sz w:val="28"/>
          <w:szCs w:val="28"/>
          <w:lang w:val="en-US"/>
        </w:rPr>
        <w:t xml:space="preserve">7.1  </w:t>
      </w:r>
      <w:r>
        <w:rPr>
          <w:rFonts w:ascii="Microsoft JhengHei" w:eastAsia="Microsoft JhengHei" w:hAnsi="Microsoft JhengHei" w:cs="Microsoft JhengHei" w:hint="eastAsia"/>
          <w:sz w:val="28"/>
          <w:szCs w:val="28"/>
          <w:lang w:val="en-US"/>
        </w:rPr>
        <w:t>内容测试</w:t>
      </w:r>
    </w:p>
    <w:p w14:paraId="4EB23C0C" w14:textId="77777777" w:rsidR="00C1209A" w:rsidRDefault="00C1209A">
      <w:pPr>
        <w:rPr>
          <w:lang w:val="en-US"/>
        </w:rPr>
      </w:pPr>
    </w:p>
    <w:p w14:paraId="4EB23C0D" w14:textId="77777777" w:rsidR="00C1209A" w:rsidRDefault="00E107DC">
      <w:pPr>
        <w:ind w:leftChars="100" w:left="220" w:firstLineChars="227" w:firstLine="499"/>
        <w:rPr>
          <w:lang w:val="en-US"/>
        </w:rPr>
      </w:pPr>
      <w:r>
        <w:rPr>
          <w:rFonts w:hint="eastAsia"/>
          <w:lang w:val="en-US"/>
        </w:rPr>
        <w:t>本系统中文本的文档，图形表示中没有例如打字错误和文法错误的语法错误。最终展示给用户的内容的组织和结构没有错误，恰当合理。</w:t>
      </w:r>
    </w:p>
    <w:p w14:paraId="4EB23C0E" w14:textId="77777777" w:rsidR="00C1209A" w:rsidRDefault="00C1209A">
      <w:pPr>
        <w:pStyle w:val="7"/>
        <w:rPr>
          <w:rFonts w:ascii="Microsoft JhengHei" w:eastAsia="Microsoft JhengHei" w:hAnsi="Microsoft JhengHei" w:cs="Microsoft JhengHei"/>
          <w:sz w:val="28"/>
          <w:szCs w:val="28"/>
          <w:lang w:val="en-US"/>
        </w:rPr>
      </w:pPr>
    </w:p>
    <w:p w14:paraId="4EB23C0F" w14:textId="77777777" w:rsidR="00C1209A" w:rsidRDefault="00E107DC">
      <w:pPr>
        <w:pStyle w:val="7"/>
        <w:rPr>
          <w:lang w:val="en-US"/>
        </w:rPr>
      </w:pPr>
      <w:r>
        <w:rPr>
          <w:rFonts w:ascii="Microsoft JhengHei" w:eastAsia="Microsoft JhengHei" w:hAnsi="Microsoft JhengHei" w:cs="Microsoft JhengHei" w:hint="eastAsia"/>
          <w:sz w:val="28"/>
          <w:szCs w:val="28"/>
          <w:lang w:val="en-US"/>
        </w:rPr>
        <w:t xml:space="preserve">7.2  </w:t>
      </w:r>
      <w:r>
        <w:rPr>
          <w:rFonts w:ascii="Microsoft JhengHei" w:eastAsia="Microsoft JhengHei" w:hAnsi="Microsoft JhengHei" w:cs="Microsoft JhengHei" w:hint="eastAsia"/>
          <w:sz w:val="28"/>
          <w:szCs w:val="28"/>
          <w:lang w:val="en-US"/>
        </w:rPr>
        <w:t>界面测试</w:t>
      </w:r>
    </w:p>
    <w:p w14:paraId="4EB23C10" w14:textId="77777777" w:rsidR="00C1209A" w:rsidRDefault="00C1209A">
      <w:pPr>
        <w:ind w:firstLine="720"/>
        <w:rPr>
          <w:lang w:val="en-US"/>
        </w:rPr>
      </w:pPr>
    </w:p>
    <w:p w14:paraId="4EB23C11" w14:textId="77777777" w:rsidR="00C1209A" w:rsidRDefault="00E107DC">
      <w:pPr>
        <w:ind w:leftChars="100" w:left="220" w:firstLineChars="227" w:firstLine="499"/>
        <w:rPr>
          <w:lang w:val="en-US"/>
        </w:rPr>
      </w:pPr>
      <w:r>
        <w:rPr>
          <w:rFonts w:hint="eastAsia"/>
          <w:lang w:val="en-US"/>
        </w:rPr>
        <w:t>经过对界面要素的测试，经修改，本系统设计简洁、美观大方、便于用户使用并且没有发现界面的语义错误、网站功能性错误以及内容显示错误。</w:t>
      </w:r>
    </w:p>
    <w:p w14:paraId="4EB23C12" w14:textId="77777777" w:rsidR="00C1209A" w:rsidRDefault="00C1209A">
      <w:pPr>
        <w:ind w:firstLine="720"/>
        <w:rPr>
          <w:lang w:val="en-US"/>
        </w:rPr>
      </w:pPr>
    </w:p>
    <w:p w14:paraId="4EB23C13" w14:textId="77777777" w:rsidR="00C1209A" w:rsidRDefault="00E107DC">
      <w:pPr>
        <w:rPr>
          <w:rFonts w:ascii="Microsoft JhengHei" w:eastAsia="Microsoft JhengHei" w:hAnsi="Microsoft JhengHei" w:cs="Microsoft JhengHei"/>
          <w:b/>
          <w:bCs/>
          <w:sz w:val="28"/>
          <w:szCs w:val="28"/>
          <w:lang w:val="en-US"/>
        </w:rPr>
      </w:pPr>
      <w:r>
        <w:rPr>
          <w:rFonts w:ascii="Microsoft JhengHei" w:eastAsia="Microsoft JhengHei" w:hAnsi="Microsoft JhengHei" w:cs="Microsoft JhengHei" w:hint="eastAsia"/>
          <w:b/>
          <w:bCs/>
          <w:sz w:val="28"/>
          <w:szCs w:val="28"/>
          <w:lang w:val="en-US"/>
        </w:rPr>
        <w:t xml:space="preserve">7.3  </w:t>
      </w:r>
      <w:r>
        <w:rPr>
          <w:rFonts w:ascii="Microsoft JhengHei" w:eastAsia="Microsoft JhengHei" w:hAnsi="Microsoft JhengHei" w:cs="Microsoft JhengHei" w:hint="eastAsia"/>
          <w:b/>
          <w:bCs/>
          <w:sz w:val="28"/>
          <w:szCs w:val="28"/>
          <w:lang w:val="en-US"/>
        </w:rPr>
        <w:t>安全性需求</w:t>
      </w:r>
    </w:p>
    <w:p w14:paraId="4EB23C14" w14:textId="77777777" w:rsidR="00C1209A" w:rsidRDefault="00C1209A">
      <w:pPr>
        <w:rPr>
          <w:lang w:val="en-US"/>
        </w:rPr>
      </w:pPr>
    </w:p>
    <w:p w14:paraId="4EB23C15" w14:textId="77777777" w:rsidR="00C1209A" w:rsidRDefault="00E107DC">
      <w:pPr>
        <w:ind w:firstLine="720"/>
        <w:rPr>
          <w:lang w:val="en-US"/>
        </w:rPr>
      </w:pPr>
      <w:r>
        <w:rPr>
          <w:rFonts w:hint="eastAsia"/>
          <w:lang w:val="en-US"/>
        </w:rPr>
        <w:t>系统应该能够防止恶意或者意外访问、使用、修改等带来的不良影响。</w:t>
      </w:r>
    </w:p>
    <w:p w14:paraId="4EB23C16" w14:textId="77777777" w:rsidR="00C1209A" w:rsidRDefault="00E107DC">
      <w:pPr>
        <w:numPr>
          <w:ilvl w:val="0"/>
          <w:numId w:val="20"/>
        </w:numPr>
        <w:ind w:firstLine="720"/>
        <w:rPr>
          <w:lang w:val="en-US"/>
        </w:rPr>
      </w:pPr>
      <w:r>
        <w:rPr>
          <w:rFonts w:hint="eastAsia"/>
          <w:lang w:val="en-US"/>
        </w:rPr>
        <w:t>密码和敏感信息加密存储</w:t>
      </w:r>
    </w:p>
    <w:p w14:paraId="4EB23C17" w14:textId="77777777" w:rsidR="00C1209A" w:rsidRDefault="00E107DC">
      <w:pPr>
        <w:numPr>
          <w:ilvl w:val="0"/>
          <w:numId w:val="20"/>
        </w:numPr>
        <w:ind w:firstLine="720"/>
        <w:rPr>
          <w:lang w:val="en-US"/>
        </w:rPr>
      </w:pPr>
      <w:r>
        <w:rPr>
          <w:rFonts w:hint="eastAsia"/>
          <w:lang w:val="en-US"/>
        </w:rPr>
        <w:t>保留需要的日志文件</w:t>
      </w:r>
    </w:p>
    <w:p w14:paraId="4EB23C18" w14:textId="77777777" w:rsidR="00C1209A" w:rsidRDefault="00E107DC">
      <w:pPr>
        <w:numPr>
          <w:ilvl w:val="0"/>
          <w:numId w:val="20"/>
        </w:numPr>
        <w:ind w:firstLine="720"/>
        <w:rPr>
          <w:lang w:val="en-US"/>
        </w:rPr>
      </w:pPr>
      <w:r>
        <w:rPr>
          <w:rFonts w:hint="eastAsia"/>
          <w:lang w:val="en-US"/>
        </w:rPr>
        <w:t>对关键数据检查其完整性和合法性</w:t>
      </w:r>
    </w:p>
    <w:p w14:paraId="4EB23C19" w14:textId="77777777" w:rsidR="00C1209A" w:rsidRDefault="00E107DC">
      <w:pPr>
        <w:numPr>
          <w:ilvl w:val="0"/>
          <w:numId w:val="20"/>
        </w:numPr>
        <w:ind w:firstLine="720"/>
        <w:rPr>
          <w:lang w:val="en-US"/>
        </w:rPr>
      </w:pPr>
      <w:r>
        <w:rPr>
          <w:rFonts w:hint="eastAsia"/>
          <w:lang w:val="en-US"/>
        </w:rPr>
        <w:t>消除安全漏洞，防止包括</w:t>
      </w:r>
      <w:r>
        <w:rPr>
          <w:rFonts w:hint="eastAsia"/>
          <w:lang w:val="en-US"/>
        </w:rPr>
        <w:t>SQL</w:t>
      </w:r>
      <w:r>
        <w:rPr>
          <w:rFonts w:hint="eastAsia"/>
          <w:lang w:val="en-US"/>
        </w:rPr>
        <w:t>注入、</w:t>
      </w:r>
      <w:r>
        <w:rPr>
          <w:rFonts w:hint="eastAsia"/>
          <w:lang w:val="en-US"/>
        </w:rPr>
        <w:t>XSS</w:t>
      </w:r>
      <w:r>
        <w:rPr>
          <w:rFonts w:hint="eastAsia"/>
          <w:lang w:val="en-US"/>
        </w:rPr>
        <w:t>攻击等在内的恶意行为</w:t>
      </w:r>
    </w:p>
    <w:p w14:paraId="4EB23C1A" w14:textId="77777777" w:rsidR="00C1209A" w:rsidRDefault="00E107DC">
      <w:pPr>
        <w:numPr>
          <w:ilvl w:val="0"/>
          <w:numId w:val="20"/>
        </w:numPr>
        <w:ind w:firstLine="720"/>
        <w:rPr>
          <w:lang w:val="en-US"/>
        </w:rPr>
      </w:pPr>
      <w:r>
        <w:rPr>
          <w:rFonts w:hint="eastAsia"/>
          <w:lang w:val="en-US"/>
        </w:rPr>
        <w:t>为了增加安全性，限制程序不同模块之间的通信</w:t>
      </w:r>
    </w:p>
    <w:p w14:paraId="4EB23C1B" w14:textId="77777777" w:rsidR="00C1209A" w:rsidRDefault="00C1209A">
      <w:pPr>
        <w:rPr>
          <w:rFonts w:ascii="Microsoft JhengHei" w:eastAsia="Microsoft JhengHei" w:hAnsi="Microsoft JhengHei" w:cs="Microsoft JhengHei"/>
          <w:sz w:val="28"/>
          <w:szCs w:val="28"/>
          <w:lang w:val="en-US"/>
        </w:rPr>
      </w:pPr>
    </w:p>
    <w:p w14:paraId="4EB23C1C" w14:textId="77777777" w:rsidR="00C1209A" w:rsidRDefault="00E107DC">
      <w:pPr>
        <w:rPr>
          <w:rFonts w:ascii="Microsoft JhengHei" w:eastAsia="Microsoft JhengHei" w:hAnsi="Microsoft JhengHei" w:cs="Microsoft JhengHei"/>
          <w:b/>
          <w:bCs/>
          <w:sz w:val="28"/>
          <w:szCs w:val="28"/>
          <w:lang w:val="en-US"/>
        </w:rPr>
      </w:pPr>
      <w:r>
        <w:rPr>
          <w:rFonts w:ascii="Microsoft JhengHei" w:eastAsia="Microsoft JhengHei" w:hAnsi="Microsoft JhengHei" w:cs="Microsoft JhengHei" w:hint="eastAsia"/>
          <w:b/>
          <w:bCs/>
          <w:sz w:val="28"/>
          <w:szCs w:val="28"/>
          <w:lang w:val="en-US"/>
        </w:rPr>
        <w:t xml:space="preserve">7.4  </w:t>
      </w:r>
      <w:r>
        <w:rPr>
          <w:rFonts w:ascii="Microsoft JhengHei" w:eastAsia="Microsoft JhengHei" w:hAnsi="Microsoft JhengHei" w:cs="Microsoft JhengHei" w:hint="eastAsia"/>
          <w:b/>
          <w:bCs/>
          <w:sz w:val="28"/>
          <w:szCs w:val="28"/>
          <w:lang w:val="en-US"/>
        </w:rPr>
        <w:t>可移植性需求</w:t>
      </w:r>
    </w:p>
    <w:p w14:paraId="4EB23C1D" w14:textId="77777777" w:rsidR="00C1209A" w:rsidRDefault="00E107DC">
      <w:pPr>
        <w:rPr>
          <w:lang w:val="en-US"/>
        </w:rPr>
      </w:pPr>
      <w:r>
        <w:rPr>
          <w:rFonts w:hint="eastAsia"/>
          <w:lang w:val="en-US"/>
        </w:rPr>
        <w:t xml:space="preserve"> </w:t>
      </w:r>
    </w:p>
    <w:p w14:paraId="4EB23C1E" w14:textId="77777777" w:rsidR="00C1209A" w:rsidRDefault="00E107DC">
      <w:pPr>
        <w:ind w:leftChars="200" w:left="440" w:firstLineChars="225" w:firstLine="495"/>
        <w:rPr>
          <w:lang w:val="en-US"/>
        </w:rPr>
      </w:pPr>
      <w:r>
        <w:rPr>
          <w:rFonts w:hint="eastAsia"/>
          <w:lang w:val="en-US"/>
        </w:rPr>
        <w:t>本系统在每一台符合条件的服务器上都能正常运行，不应该存在任何对除了所需组件版本之外的参数有依赖的模块或代码。</w:t>
      </w:r>
    </w:p>
    <w:p w14:paraId="4EB23C1F" w14:textId="77777777" w:rsidR="00C1209A" w:rsidRDefault="00C1209A">
      <w:pPr>
        <w:rPr>
          <w:lang w:val="en-US"/>
        </w:rPr>
      </w:pPr>
    </w:p>
    <w:p w14:paraId="4EB23C20" w14:textId="77777777" w:rsidR="00C1209A" w:rsidRDefault="00E107DC">
      <w:pPr>
        <w:numPr>
          <w:ilvl w:val="0"/>
          <w:numId w:val="21"/>
        </w:numPr>
        <w:rPr>
          <w:rFonts w:ascii="Microsoft JhengHei" w:eastAsia="Microsoft JhengHei" w:hAnsi="Microsoft JhengHei" w:cs="Microsoft JhengHei"/>
          <w:b/>
          <w:bCs/>
          <w:sz w:val="32"/>
          <w:szCs w:val="32"/>
          <w:lang w:val="en-US"/>
        </w:rPr>
      </w:pPr>
      <w:r>
        <w:rPr>
          <w:rFonts w:ascii="Microsoft JhengHei" w:eastAsia="Microsoft JhengHei" w:hAnsi="Microsoft JhengHei" w:cs="Microsoft JhengHei" w:hint="eastAsia"/>
          <w:b/>
          <w:bCs/>
          <w:sz w:val="32"/>
          <w:szCs w:val="32"/>
          <w:lang w:val="en-US"/>
        </w:rPr>
        <w:t xml:space="preserve"> </w:t>
      </w:r>
      <w:r>
        <w:rPr>
          <w:rFonts w:ascii="Microsoft JhengHei" w:eastAsia="Microsoft JhengHei" w:hAnsi="Microsoft JhengHei" w:cs="Microsoft JhengHei" w:hint="eastAsia"/>
          <w:b/>
          <w:bCs/>
          <w:sz w:val="32"/>
          <w:szCs w:val="32"/>
          <w:lang w:val="en-US"/>
        </w:rPr>
        <w:t>不符合项列表</w:t>
      </w:r>
    </w:p>
    <w:p w14:paraId="4EB23C21" w14:textId="77777777" w:rsidR="00C1209A" w:rsidRDefault="00C1209A">
      <w:pPr>
        <w:rPr>
          <w:lang w:val="en-US"/>
        </w:rPr>
      </w:pPr>
    </w:p>
    <w:p w14:paraId="4EB23C22" w14:textId="77777777" w:rsidR="00C1209A" w:rsidRDefault="00E107DC">
      <w:pPr>
        <w:ind w:firstLine="720"/>
        <w:rPr>
          <w:lang w:val="en-US"/>
        </w:rPr>
      </w:pPr>
      <w:r>
        <w:rPr>
          <w:rFonts w:hint="eastAsia"/>
          <w:lang w:val="en-US"/>
        </w:rPr>
        <w:t>无。</w:t>
      </w:r>
    </w:p>
    <w:p w14:paraId="4EB23C23" w14:textId="77777777" w:rsidR="00C1209A" w:rsidRDefault="00C1209A">
      <w:pPr>
        <w:ind w:firstLine="720"/>
        <w:rPr>
          <w:lang w:val="en-US"/>
        </w:rPr>
      </w:pPr>
    </w:p>
    <w:p w14:paraId="4EB23C24" w14:textId="77777777" w:rsidR="00C1209A" w:rsidRDefault="00E107DC">
      <w:pPr>
        <w:numPr>
          <w:ilvl w:val="0"/>
          <w:numId w:val="21"/>
        </w:numPr>
        <w:rPr>
          <w:rFonts w:ascii="Microsoft JhengHei" w:eastAsia="Microsoft JhengHei" w:hAnsi="Microsoft JhengHei" w:cs="Microsoft JhengHei"/>
          <w:b/>
          <w:bCs/>
          <w:sz w:val="32"/>
          <w:szCs w:val="32"/>
          <w:lang w:val="en-US"/>
        </w:rPr>
      </w:pPr>
      <w:r>
        <w:rPr>
          <w:rFonts w:ascii="Microsoft JhengHei" w:eastAsia="Microsoft JhengHei" w:hAnsi="Microsoft JhengHei" w:cs="Microsoft JhengHei" w:hint="eastAsia"/>
          <w:b/>
          <w:bCs/>
          <w:sz w:val="32"/>
          <w:szCs w:val="32"/>
          <w:lang w:val="en-US"/>
        </w:rPr>
        <w:t xml:space="preserve"> </w:t>
      </w:r>
      <w:r>
        <w:rPr>
          <w:rFonts w:ascii="Microsoft JhengHei" w:eastAsia="Microsoft JhengHei" w:hAnsi="Microsoft JhengHei" w:cs="Microsoft JhengHei" w:hint="eastAsia"/>
          <w:b/>
          <w:bCs/>
          <w:sz w:val="32"/>
          <w:szCs w:val="32"/>
          <w:lang w:val="en-US"/>
        </w:rPr>
        <w:t>测试结论</w:t>
      </w:r>
    </w:p>
    <w:p w14:paraId="4EB23C25" w14:textId="77777777" w:rsidR="00C1209A" w:rsidRDefault="00C1209A">
      <w:pPr>
        <w:rPr>
          <w:lang w:val="en-US"/>
        </w:rPr>
      </w:pPr>
    </w:p>
    <w:p w14:paraId="4EB23C26" w14:textId="77777777" w:rsidR="00C1209A" w:rsidRDefault="00E107DC">
      <w:pPr>
        <w:ind w:firstLine="720"/>
        <w:rPr>
          <w:lang w:val="en-US"/>
        </w:rPr>
      </w:pPr>
      <w:r>
        <w:rPr>
          <w:rFonts w:hint="eastAsia"/>
          <w:lang w:val="en-US"/>
        </w:rPr>
        <w:t>测试完成日期：</w:t>
      </w:r>
      <w:r>
        <w:rPr>
          <w:rFonts w:hint="eastAsia"/>
          <w:lang w:val="en-US"/>
        </w:rPr>
        <w:t>2020-6-4</w:t>
      </w:r>
    </w:p>
    <w:p w14:paraId="4EB23C27" w14:textId="77777777" w:rsidR="00C1209A" w:rsidRDefault="00E107DC">
      <w:pPr>
        <w:ind w:firstLine="720"/>
        <w:rPr>
          <w:lang w:val="en-US"/>
        </w:rPr>
      </w:pPr>
      <w:r>
        <w:rPr>
          <w:rFonts w:hint="eastAsia"/>
          <w:lang w:val="en-US"/>
        </w:rPr>
        <w:t>测试地点：家中</w:t>
      </w:r>
    </w:p>
    <w:p w14:paraId="4EB23C28" w14:textId="77777777" w:rsidR="00C1209A" w:rsidRDefault="00E107DC">
      <w:pPr>
        <w:ind w:firstLine="720"/>
        <w:rPr>
          <w:lang w:val="en-US"/>
        </w:rPr>
      </w:pPr>
      <w:r>
        <w:rPr>
          <w:rFonts w:hint="eastAsia"/>
          <w:lang w:val="en-US"/>
        </w:rPr>
        <w:t>测试环境：普通家用环境</w:t>
      </w:r>
    </w:p>
    <w:p w14:paraId="4EB23C29" w14:textId="77777777" w:rsidR="00C1209A" w:rsidRDefault="00E107DC">
      <w:pPr>
        <w:ind w:firstLine="720"/>
        <w:rPr>
          <w:lang w:val="en-US"/>
        </w:rPr>
      </w:pPr>
      <w:r>
        <w:rPr>
          <w:rFonts w:hint="eastAsia"/>
          <w:lang w:val="en-US"/>
        </w:rPr>
        <w:t>参与测试的人员：徐炎炀</w:t>
      </w:r>
    </w:p>
    <w:p w14:paraId="4EB23C2A" w14:textId="77777777" w:rsidR="00C1209A" w:rsidRDefault="00E107DC">
      <w:pPr>
        <w:ind w:firstLine="720"/>
        <w:rPr>
          <w:lang w:val="en-US"/>
        </w:rPr>
      </w:pPr>
      <w:r>
        <w:rPr>
          <w:rFonts w:hint="eastAsia"/>
          <w:lang w:val="en-US"/>
        </w:rPr>
        <w:t>系统的强项：界面友好，功能完善可靠性强</w:t>
      </w:r>
    </w:p>
    <w:p w14:paraId="4EB23C2B" w14:textId="77777777" w:rsidR="00C1209A" w:rsidRDefault="00E107DC">
      <w:pPr>
        <w:ind w:firstLine="720"/>
        <w:rPr>
          <w:lang w:val="en-US"/>
        </w:rPr>
      </w:pPr>
      <w:r>
        <w:rPr>
          <w:rFonts w:hint="eastAsia"/>
          <w:lang w:val="en-US"/>
        </w:rPr>
        <w:t>系统的弱项：功能划分有一些不清晰</w:t>
      </w:r>
    </w:p>
    <w:p w14:paraId="4EB23C2C" w14:textId="77777777" w:rsidR="00C1209A" w:rsidRDefault="00E107DC">
      <w:pPr>
        <w:ind w:firstLine="720"/>
        <w:rPr>
          <w:lang w:val="en-US"/>
        </w:rPr>
      </w:pPr>
      <w:r>
        <w:rPr>
          <w:rFonts w:hint="eastAsia"/>
          <w:lang w:val="en-US"/>
        </w:rPr>
        <w:t>不符合项的统计结果：无</w:t>
      </w:r>
    </w:p>
    <w:sectPr w:rsidR="00C1209A">
      <w:footerReference w:type="default" r:id="rId15"/>
      <w:pgSz w:w="11900" w:h="16840"/>
      <w:pgMar w:top="1440" w:right="1803" w:bottom="1440" w:left="1803" w:header="872" w:footer="119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D9B6E" w14:textId="77777777" w:rsidR="00E107DC" w:rsidRDefault="00E107DC">
      <w:r>
        <w:separator/>
      </w:r>
    </w:p>
  </w:endnote>
  <w:endnote w:type="continuationSeparator" w:id="0">
    <w:p w14:paraId="4DF54576" w14:textId="77777777" w:rsidR="00E107DC" w:rsidRDefault="00E1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24225" w14:textId="77777777" w:rsidR="00FB4031" w:rsidRDefault="00FB403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9E4B9" w14:textId="77777777" w:rsidR="00FB4031" w:rsidRDefault="00FB4031">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27714" w14:textId="77777777" w:rsidR="00FB4031" w:rsidRDefault="00FB4031">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23C30" w14:textId="77777777" w:rsidR="00C1209A" w:rsidRDefault="00E107DC">
    <w:pPr>
      <w:pStyle w:val="a4"/>
    </w:pPr>
    <w:r>
      <w:pict w14:anchorId="4EB23C33">
        <v:shapetype id="_x0000_t202" coordsize="21600,21600" o:spt="202" path="m,l,21600r21600,l21600,xe">
          <v:stroke joinstyle="miter"/>
          <v:path gradientshapeok="t" o:connecttype="rect"/>
        </v:shapetype>
        <v:shape id="_x0000_s3075" type="#_x0000_t202" style="position:absolute;margin-left:0;margin-top:0;width:2in;height:2in;z-index:251180032;mso-wrap-style:none;mso-position-horizontal:center;mso-position-horizontal-relative:margin;mso-width-relative:page;mso-height-relative:page" filled="f" stroked="f">
          <v:textbox style="mso-fit-shape-to-text:t" inset="0,0,0,0">
            <w:txbxContent>
              <w:p w14:paraId="4EB23C35" w14:textId="77777777" w:rsidR="00C1209A" w:rsidRDefault="00E107DC">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3956C" w14:textId="77777777" w:rsidR="00E107DC" w:rsidRDefault="00E107DC">
      <w:r>
        <w:separator/>
      </w:r>
    </w:p>
  </w:footnote>
  <w:footnote w:type="continuationSeparator" w:id="0">
    <w:p w14:paraId="16AD734D" w14:textId="77777777" w:rsidR="00E107DC" w:rsidRDefault="00E10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07E0" w14:textId="77777777" w:rsidR="00FB4031" w:rsidRDefault="00FB4031">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23C2F" w14:textId="77777777" w:rsidR="00C1209A" w:rsidRDefault="00E107DC">
    <w:pPr>
      <w:pStyle w:val="a3"/>
      <w:spacing w:line="14" w:lineRule="auto"/>
      <w:rPr>
        <w:sz w:val="20"/>
      </w:rPr>
    </w:pPr>
    <w:r>
      <w:pict w14:anchorId="4EB23C31">
        <v:shapetype id="_x0000_t202" coordsize="21600,21600" o:spt="202" path="m,l,21600r21600,l21600,xe">
          <v:stroke joinstyle="miter"/>
          <v:path gradientshapeok="t" o:connecttype="rect"/>
        </v:shapetype>
        <v:shape id="_x0000_s3073" type="#_x0000_t202" style="position:absolute;margin-left:216.3pt;margin-top:42.6pt;width:155.75pt;height:10.55pt;z-index:-252137472;mso-position-horizontal-relative:page;mso-position-vertical-relative:page;mso-width-relative:page;mso-height-relative:page" filled="f" stroked="f">
          <v:textbox inset="0,0,0,0">
            <w:txbxContent>
              <w:p w14:paraId="4EB23C34" w14:textId="77777777" w:rsidR="00C1209A" w:rsidRDefault="00E107DC">
                <w:pPr>
                  <w:spacing w:line="222" w:lineRule="exact"/>
                  <w:ind w:left="20"/>
                  <w:jc w:val="center"/>
                  <w:rPr>
                    <w:sz w:val="18"/>
                  </w:rPr>
                </w:pPr>
                <w:r>
                  <w:rPr>
                    <w:rFonts w:hint="eastAsia"/>
                    <w:sz w:val="18"/>
                    <w:lang w:val="en-US"/>
                  </w:rPr>
                  <w:t>书籍影视交流平台</w:t>
                </w:r>
                <w:r>
                  <w:rPr>
                    <w:sz w:val="18"/>
                  </w:rPr>
                  <w:t>——</w:t>
                </w:r>
                <w:r>
                  <w:rPr>
                    <w:sz w:val="18"/>
                  </w:rPr>
                  <w:t>测试分析报告</w:t>
                </w:r>
              </w:p>
            </w:txbxContent>
          </v:textbox>
          <w10:wrap anchorx="page" anchory="page"/>
        </v:shape>
      </w:pict>
    </w:r>
    <w:r>
      <w:pict w14:anchorId="4EB23C32">
        <v:line id="_x0000_s3074" style="position:absolute;z-index:-252138496;mso-position-horizontal-relative:page;mso-position-vertical-relative:page;mso-width-relative:page;mso-height-relative:page" from="88.55pt,55.6pt" to="506.35pt,55.6pt" strokeweight=".72pt">
          <w10:wrap anchorx="page" anchory="page"/>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F8C99" w14:textId="77777777" w:rsidR="00FB4031" w:rsidRDefault="00FB403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BF9809"/>
    <w:multiLevelType w:val="singleLevel"/>
    <w:tmpl w:val="84BF9809"/>
    <w:lvl w:ilvl="0">
      <w:start w:val="2"/>
      <w:numFmt w:val="decimal"/>
      <w:suff w:val="nothing"/>
      <w:lvlText w:val="%1、"/>
      <w:lvlJc w:val="left"/>
    </w:lvl>
  </w:abstractNum>
  <w:abstractNum w:abstractNumId="1" w15:restartNumberingAfterBreak="0">
    <w:nsid w:val="B35224D4"/>
    <w:multiLevelType w:val="singleLevel"/>
    <w:tmpl w:val="B35224D4"/>
    <w:lvl w:ilvl="0">
      <w:start w:val="1"/>
      <w:numFmt w:val="decimal"/>
      <w:lvlText w:val="%1."/>
      <w:lvlJc w:val="left"/>
      <w:pPr>
        <w:tabs>
          <w:tab w:val="left" w:pos="312"/>
        </w:tabs>
      </w:pPr>
    </w:lvl>
  </w:abstractNum>
  <w:abstractNum w:abstractNumId="2" w15:restartNumberingAfterBreak="0">
    <w:nsid w:val="CDEF4E80"/>
    <w:multiLevelType w:val="singleLevel"/>
    <w:tmpl w:val="CDEF4E80"/>
    <w:lvl w:ilvl="0">
      <w:start w:val="1"/>
      <w:numFmt w:val="decimal"/>
      <w:lvlText w:val="%1."/>
      <w:lvlJc w:val="left"/>
      <w:pPr>
        <w:tabs>
          <w:tab w:val="left" w:pos="312"/>
        </w:tabs>
      </w:pPr>
    </w:lvl>
  </w:abstractNum>
  <w:abstractNum w:abstractNumId="3" w15:restartNumberingAfterBreak="0">
    <w:nsid w:val="CF092B84"/>
    <w:multiLevelType w:val="multilevel"/>
    <w:tmpl w:val="CF092B84"/>
    <w:lvl w:ilvl="0">
      <w:start w:val="1"/>
      <w:numFmt w:val="decimal"/>
      <w:lvlText w:val="%1."/>
      <w:lvlJc w:val="left"/>
      <w:pPr>
        <w:ind w:left="647" w:hanging="428"/>
        <w:jc w:val="left"/>
      </w:pPr>
      <w:rPr>
        <w:rFonts w:ascii="Arial" w:eastAsia="Arial" w:hAnsi="Arial" w:cs="Arial" w:hint="default"/>
        <w:b/>
        <w:bCs/>
        <w:spacing w:val="-2"/>
        <w:w w:val="100"/>
        <w:sz w:val="32"/>
        <w:szCs w:val="32"/>
        <w:lang w:val="zh-CN" w:eastAsia="zh-CN" w:bidi="zh-CN"/>
      </w:rPr>
    </w:lvl>
    <w:lvl w:ilvl="1">
      <w:start w:val="1"/>
      <w:numFmt w:val="decimal"/>
      <w:lvlText w:val="%1.%2"/>
      <w:lvlJc w:val="left"/>
      <w:pPr>
        <w:ind w:left="752" w:hanging="533"/>
        <w:jc w:val="left"/>
      </w:pPr>
      <w:rPr>
        <w:rFonts w:ascii="Arial" w:eastAsia="Arial" w:hAnsi="Arial" w:cs="Arial" w:hint="default"/>
        <w:b/>
        <w:bCs/>
        <w:spacing w:val="-1"/>
        <w:w w:val="99"/>
        <w:sz w:val="28"/>
        <w:szCs w:val="28"/>
        <w:lang w:val="zh-CN" w:eastAsia="zh-CN" w:bidi="zh-CN"/>
      </w:rPr>
    </w:lvl>
    <w:lvl w:ilvl="2">
      <w:start w:val="1"/>
      <w:numFmt w:val="decimal"/>
      <w:lvlText w:val="[%3]"/>
      <w:lvlJc w:val="left"/>
      <w:pPr>
        <w:ind w:left="978" w:hanging="336"/>
        <w:jc w:val="left"/>
      </w:pPr>
      <w:rPr>
        <w:rFonts w:ascii="Calibri" w:eastAsia="Calibri" w:hAnsi="Calibri" w:cs="Calibri" w:hint="default"/>
        <w:spacing w:val="-3"/>
        <w:w w:val="100"/>
        <w:sz w:val="21"/>
        <w:szCs w:val="21"/>
        <w:lang w:val="zh-CN" w:eastAsia="zh-CN" w:bidi="zh-CN"/>
      </w:rPr>
    </w:lvl>
    <w:lvl w:ilvl="3">
      <w:numFmt w:val="bullet"/>
      <w:lvlText w:val="•"/>
      <w:lvlJc w:val="left"/>
      <w:pPr>
        <w:ind w:left="1950" w:hanging="336"/>
      </w:pPr>
      <w:rPr>
        <w:rFonts w:hint="default"/>
        <w:lang w:val="zh-CN" w:eastAsia="zh-CN" w:bidi="zh-CN"/>
      </w:rPr>
    </w:lvl>
    <w:lvl w:ilvl="4">
      <w:numFmt w:val="bullet"/>
      <w:lvlText w:val="•"/>
      <w:lvlJc w:val="left"/>
      <w:pPr>
        <w:ind w:left="2920" w:hanging="336"/>
      </w:pPr>
      <w:rPr>
        <w:rFonts w:hint="default"/>
        <w:lang w:val="zh-CN" w:eastAsia="zh-CN" w:bidi="zh-CN"/>
      </w:rPr>
    </w:lvl>
    <w:lvl w:ilvl="5">
      <w:numFmt w:val="bullet"/>
      <w:lvlText w:val="•"/>
      <w:lvlJc w:val="left"/>
      <w:pPr>
        <w:ind w:left="3890" w:hanging="336"/>
      </w:pPr>
      <w:rPr>
        <w:rFonts w:hint="default"/>
        <w:lang w:val="zh-CN" w:eastAsia="zh-CN" w:bidi="zh-CN"/>
      </w:rPr>
    </w:lvl>
    <w:lvl w:ilvl="6">
      <w:numFmt w:val="bullet"/>
      <w:lvlText w:val="•"/>
      <w:lvlJc w:val="left"/>
      <w:pPr>
        <w:ind w:left="4860" w:hanging="336"/>
      </w:pPr>
      <w:rPr>
        <w:rFonts w:hint="default"/>
        <w:lang w:val="zh-CN" w:eastAsia="zh-CN" w:bidi="zh-CN"/>
      </w:rPr>
    </w:lvl>
    <w:lvl w:ilvl="7">
      <w:numFmt w:val="bullet"/>
      <w:lvlText w:val="•"/>
      <w:lvlJc w:val="left"/>
      <w:pPr>
        <w:ind w:left="5830" w:hanging="336"/>
      </w:pPr>
      <w:rPr>
        <w:rFonts w:hint="default"/>
        <w:lang w:val="zh-CN" w:eastAsia="zh-CN" w:bidi="zh-CN"/>
      </w:rPr>
    </w:lvl>
    <w:lvl w:ilvl="8">
      <w:numFmt w:val="bullet"/>
      <w:lvlText w:val="•"/>
      <w:lvlJc w:val="left"/>
      <w:pPr>
        <w:ind w:left="6800" w:hanging="336"/>
      </w:pPr>
      <w:rPr>
        <w:rFonts w:hint="default"/>
        <w:lang w:val="zh-CN" w:eastAsia="zh-CN" w:bidi="zh-CN"/>
      </w:rPr>
    </w:lvl>
  </w:abstractNum>
  <w:abstractNum w:abstractNumId="4" w15:restartNumberingAfterBreak="0">
    <w:nsid w:val="D0E10E6D"/>
    <w:multiLevelType w:val="singleLevel"/>
    <w:tmpl w:val="D0E10E6D"/>
    <w:lvl w:ilvl="0">
      <w:start w:val="1"/>
      <w:numFmt w:val="decimal"/>
      <w:lvlText w:val="%1."/>
      <w:lvlJc w:val="left"/>
      <w:pPr>
        <w:tabs>
          <w:tab w:val="left" w:pos="312"/>
        </w:tabs>
      </w:pPr>
    </w:lvl>
  </w:abstractNum>
  <w:abstractNum w:abstractNumId="5" w15:restartNumberingAfterBreak="0">
    <w:nsid w:val="D6F093A9"/>
    <w:multiLevelType w:val="singleLevel"/>
    <w:tmpl w:val="D6F093A9"/>
    <w:lvl w:ilvl="0">
      <w:start w:val="8"/>
      <w:numFmt w:val="decimal"/>
      <w:lvlText w:val="%1."/>
      <w:lvlJc w:val="left"/>
      <w:pPr>
        <w:tabs>
          <w:tab w:val="left" w:pos="312"/>
        </w:tabs>
      </w:pPr>
    </w:lvl>
  </w:abstractNum>
  <w:abstractNum w:abstractNumId="6" w15:restartNumberingAfterBreak="0">
    <w:nsid w:val="DBB31A1A"/>
    <w:multiLevelType w:val="singleLevel"/>
    <w:tmpl w:val="DBB31A1A"/>
    <w:lvl w:ilvl="0">
      <w:start w:val="1"/>
      <w:numFmt w:val="decimal"/>
      <w:lvlText w:val="%1."/>
      <w:lvlJc w:val="left"/>
      <w:pPr>
        <w:tabs>
          <w:tab w:val="left" w:pos="312"/>
        </w:tabs>
      </w:pPr>
    </w:lvl>
  </w:abstractNum>
  <w:abstractNum w:abstractNumId="7" w15:restartNumberingAfterBreak="0">
    <w:nsid w:val="E3F9B524"/>
    <w:multiLevelType w:val="singleLevel"/>
    <w:tmpl w:val="E3F9B524"/>
    <w:lvl w:ilvl="0">
      <w:start w:val="1"/>
      <w:numFmt w:val="decimal"/>
      <w:lvlText w:val="%1."/>
      <w:lvlJc w:val="left"/>
      <w:pPr>
        <w:tabs>
          <w:tab w:val="left" w:pos="312"/>
        </w:tabs>
      </w:pPr>
    </w:lvl>
  </w:abstractNum>
  <w:abstractNum w:abstractNumId="8" w15:restartNumberingAfterBreak="0">
    <w:nsid w:val="EEF8A4D3"/>
    <w:multiLevelType w:val="singleLevel"/>
    <w:tmpl w:val="EEF8A4D3"/>
    <w:lvl w:ilvl="0">
      <w:start w:val="1"/>
      <w:numFmt w:val="decimal"/>
      <w:suff w:val="nothing"/>
      <w:lvlText w:val="（%1）"/>
      <w:lvlJc w:val="left"/>
    </w:lvl>
  </w:abstractNum>
  <w:abstractNum w:abstractNumId="9" w15:restartNumberingAfterBreak="0">
    <w:nsid w:val="0053208E"/>
    <w:multiLevelType w:val="multilevel"/>
    <w:tmpl w:val="0053208E"/>
    <w:lvl w:ilvl="0">
      <w:start w:val="1"/>
      <w:numFmt w:val="decimal"/>
      <w:lvlText w:val="%1."/>
      <w:lvlJc w:val="left"/>
      <w:pPr>
        <w:ind w:left="901" w:hanging="260"/>
        <w:jc w:val="left"/>
      </w:pPr>
      <w:rPr>
        <w:rFonts w:ascii="Calibri" w:eastAsia="Calibri" w:hAnsi="Calibri" w:cs="Calibri" w:hint="default"/>
        <w:spacing w:val="-2"/>
        <w:w w:val="100"/>
        <w:sz w:val="21"/>
        <w:szCs w:val="21"/>
        <w:lang w:val="zh-CN" w:eastAsia="zh-CN" w:bidi="zh-CN"/>
      </w:rPr>
    </w:lvl>
    <w:lvl w:ilvl="1">
      <w:start w:val="1"/>
      <w:numFmt w:val="decimal"/>
      <w:lvlText w:val="%1.%2"/>
      <w:lvlJc w:val="left"/>
      <w:pPr>
        <w:ind w:left="1424" w:hanging="365"/>
        <w:jc w:val="left"/>
      </w:pPr>
      <w:rPr>
        <w:rFonts w:ascii="Calibri" w:eastAsia="Calibri" w:hAnsi="Calibri" w:cs="Calibri" w:hint="default"/>
        <w:spacing w:val="-2"/>
        <w:w w:val="100"/>
        <w:sz w:val="21"/>
        <w:szCs w:val="21"/>
        <w:lang w:val="zh-CN" w:eastAsia="zh-CN" w:bidi="zh-CN"/>
      </w:rPr>
    </w:lvl>
    <w:lvl w:ilvl="2">
      <w:start w:val="1"/>
      <w:numFmt w:val="decimal"/>
      <w:lvlText w:val="%1.%2.%3"/>
      <w:lvlJc w:val="left"/>
      <w:pPr>
        <w:ind w:left="2845" w:hanging="524"/>
        <w:jc w:val="left"/>
      </w:pPr>
      <w:rPr>
        <w:rFonts w:ascii="Calibri" w:eastAsia="Calibri" w:hAnsi="Calibri" w:cs="Calibri" w:hint="default"/>
        <w:spacing w:val="-2"/>
        <w:w w:val="100"/>
        <w:sz w:val="21"/>
        <w:szCs w:val="21"/>
        <w:lang w:val="zh-CN" w:eastAsia="zh-CN" w:bidi="zh-CN"/>
      </w:rPr>
    </w:lvl>
    <w:lvl w:ilvl="3">
      <w:numFmt w:val="bullet"/>
      <w:lvlText w:val="•"/>
      <w:lvlJc w:val="left"/>
      <w:pPr>
        <w:ind w:left="3577" w:hanging="524"/>
      </w:pPr>
      <w:rPr>
        <w:rFonts w:hint="default"/>
        <w:lang w:val="zh-CN" w:eastAsia="zh-CN" w:bidi="zh-CN"/>
      </w:rPr>
    </w:lvl>
    <w:lvl w:ilvl="4">
      <w:numFmt w:val="bullet"/>
      <w:lvlText w:val="•"/>
      <w:lvlJc w:val="left"/>
      <w:pPr>
        <w:ind w:left="4315" w:hanging="524"/>
      </w:pPr>
      <w:rPr>
        <w:rFonts w:hint="default"/>
        <w:lang w:val="zh-CN" w:eastAsia="zh-CN" w:bidi="zh-CN"/>
      </w:rPr>
    </w:lvl>
    <w:lvl w:ilvl="5">
      <w:numFmt w:val="bullet"/>
      <w:lvlText w:val="•"/>
      <w:lvlJc w:val="left"/>
      <w:pPr>
        <w:ind w:left="5052" w:hanging="524"/>
      </w:pPr>
      <w:rPr>
        <w:rFonts w:hint="default"/>
        <w:lang w:val="zh-CN" w:eastAsia="zh-CN" w:bidi="zh-CN"/>
      </w:rPr>
    </w:lvl>
    <w:lvl w:ilvl="6">
      <w:numFmt w:val="bullet"/>
      <w:lvlText w:val="•"/>
      <w:lvlJc w:val="left"/>
      <w:pPr>
        <w:ind w:left="5790" w:hanging="524"/>
      </w:pPr>
      <w:rPr>
        <w:rFonts w:hint="default"/>
        <w:lang w:val="zh-CN" w:eastAsia="zh-CN" w:bidi="zh-CN"/>
      </w:rPr>
    </w:lvl>
    <w:lvl w:ilvl="7">
      <w:numFmt w:val="bullet"/>
      <w:lvlText w:val="•"/>
      <w:lvlJc w:val="left"/>
      <w:pPr>
        <w:ind w:left="6527" w:hanging="524"/>
      </w:pPr>
      <w:rPr>
        <w:rFonts w:hint="default"/>
        <w:lang w:val="zh-CN" w:eastAsia="zh-CN" w:bidi="zh-CN"/>
      </w:rPr>
    </w:lvl>
    <w:lvl w:ilvl="8">
      <w:numFmt w:val="bullet"/>
      <w:lvlText w:val="•"/>
      <w:lvlJc w:val="left"/>
      <w:pPr>
        <w:ind w:left="7265" w:hanging="524"/>
      </w:pPr>
      <w:rPr>
        <w:rFonts w:hint="default"/>
        <w:lang w:val="zh-CN" w:eastAsia="zh-CN" w:bidi="zh-CN"/>
      </w:rPr>
    </w:lvl>
  </w:abstractNum>
  <w:abstractNum w:abstractNumId="10" w15:restartNumberingAfterBreak="0">
    <w:nsid w:val="09BD6328"/>
    <w:multiLevelType w:val="singleLevel"/>
    <w:tmpl w:val="09BD6328"/>
    <w:lvl w:ilvl="0">
      <w:start w:val="1"/>
      <w:numFmt w:val="decimal"/>
      <w:lvlText w:val="%1."/>
      <w:lvlJc w:val="left"/>
      <w:pPr>
        <w:tabs>
          <w:tab w:val="left" w:pos="312"/>
        </w:tabs>
      </w:pPr>
    </w:lvl>
  </w:abstractNum>
  <w:abstractNum w:abstractNumId="11" w15:restartNumberingAfterBreak="0">
    <w:nsid w:val="0E9E7322"/>
    <w:multiLevelType w:val="singleLevel"/>
    <w:tmpl w:val="0E9E7322"/>
    <w:lvl w:ilvl="0">
      <w:start w:val="1"/>
      <w:numFmt w:val="decimal"/>
      <w:lvlText w:val="%1."/>
      <w:lvlJc w:val="left"/>
      <w:pPr>
        <w:tabs>
          <w:tab w:val="left" w:pos="312"/>
        </w:tabs>
      </w:pPr>
    </w:lvl>
  </w:abstractNum>
  <w:abstractNum w:abstractNumId="12" w15:restartNumberingAfterBreak="0">
    <w:nsid w:val="1197D11B"/>
    <w:multiLevelType w:val="singleLevel"/>
    <w:tmpl w:val="1197D11B"/>
    <w:lvl w:ilvl="0">
      <w:start w:val="1"/>
      <w:numFmt w:val="decimal"/>
      <w:lvlText w:val="%1."/>
      <w:lvlJc w:val="left"/>
      <w:pPr>
        <w:tabs>
          <w:tab w:val="left" w:pos="312"/>
        </w:tabs>
      </w:pPr>
    </w:lvl>
  </w:abstractNum>
  <w:abstractNum w:abstractNumId="13" w15:restartNumberingAfterBreak="0">
    <w:nsid w:val="2E4AF0D3"/>
    <w:multiLevelType w:val="singleLevel"/>
    <w:tmpl w:val="2E4AF0D3"/>
    <w:lvl w:ilvl="0">
      <w:start w:val="1"/>
      <w:numFmt w:val="decimal"/>
      <w:lvlText w:val="%1."/>
      <w:lvlJc w:val="left"/>
      <w:pPr>
        <w:tabs>
          <w:tab w:val="left" w:pos="312"/>
        </w:tabs>
      </w:pPr>
    </w:lvl>
  </w:abstractNum>
  <w:abstractNum w:abstractNumId="14" w15:restartNumberingAfterBreak="0">
    <w:nsid w:val="442C53A0"/>
    <w:multiLevelType w:val="singleLevel"/>
    <w:tmpl w:val="442C53A0"/>
    <w:lvl w:ilvl="0">
      <w:start w:val="1"/>
      <w:numFmt w:val="decimal"/>
      <w:lvlText w:val="%1."/>
      <w:lvlJc w:val="left"/>
      <w:pPr>
        <w:tabs>
          <w:tab w:val="left" w:pos="312"/>
        </w:tabs>
      </w:pPr>
    </w:lvl>
  </w:abstractNum>
  <w:abstractNum w:abstractNumId="15" w15:restartNumberingAfterBreak="0">
    <w:nsid w:val="59ADCABA"/>
    <w:multiLevelType w:val="multilevel"/>
    <w:tmpl w:val="59ADCABA"/>
    <w:lvl w:ilvl="0">
      <w:start w:val="5"/>
      <w:numFmt w:val="decimal"/>
      <w:lvlText w:val="%1"/>
      <w:lvlJc w:val="left"/>
      <w:pPr>
        <w:ind w:left="1492" w:hanging="711"/>
        <w:jc w:val="left"/>
      </w:pPr>
      <w:rPr>
        <w:rFonts w:hint="default"/>
        <w:lang w:val="zh-CN" w:eastAsia="zh-CN" w:bidi="zh-CN"/>
      </w:rPr>
    </w:lvl>
    <w:lvl w:ilvl="1">
      <w:start w:val="1"/>
      <w:numFmt w:val="decimal"/>
      <w:lvlText w:val="%1.%2"/>
      <w:lvlJc w:val="left"/>
      <w:pPr>
        <w:ind w:left="1492" w:hanging="711"/>
        <w:jc w:val="left"/>
      </w:pPr>
      <w:rPr>
        <w:rFonts w:hint="default"/>
        <w:lang w:val="zh-CN" w:eastAsia="zh-CN" w:bidi="zh-CN"/>
      </w:rPr>
    </w:lvl>
    <w:lvl w:ilvl="2">
      <w:start w:val="1"/>
      <w:numFmt w:val="decimal"/>
      <w:lvlText w:val="%1.%2.%3"/>
      <w:lvlJc w:val="left"/>
      <w:pPr>
        <w:ind w:left="1492" w:hanging="711"/>
        <w:jc w:val="left"/>
      </w:pPr>
      <w:rPr>
        <w:rFonts w:ascii="Calibri" w:eastAsia="Calibri" w:hAnsi="Calibri" w:cs="Calibri" w:hint="default"/>
        <w:b/>
        <w:bCs/>
        <w:spacing w:val="-2"/>
        <w:w w:val="99"/>
        <w:sz w:val="28"/>
        <w:szCs w:val="28"/>
        <w:lang w:val="zh-CN" w:eastAsia="zh-CN" w:bidi="zh-CN"/>
      </w:rPr>
    </w:lvl>
    <w:lvl w:ilvl="3">
      <w:numFmt w:val="bullet"/>
      <w:lvlText w:val="•"/>
      <w:lvlJc w:val="left"/>
      <w:pPr>
        <w:ind w:left="3672" w:hanging="711"/>
      </w:pPr>
      <w:rPr>
        <w:rFonts w:hint="default"/>
        <w:lang w:val="zh-CN" w:eastAsia="zh-CN" w:bidi="zh-CN"/>
      </w:rPr>
    </w:lvl>
    <w:lvl w:ilvl="4">
      <w:numFmt w:val="bullet"/>
      <w:lvlText w:val="•"/>
      <w:lvlJc w:val="left"/>
      <w:pPr>
        <w:ind w:left="4396" w:hanging="711"/>
      </w:pPr>
      <w:rPr>
        <w:rFonts w:hint="default"/>
        <w:lang w:val="zh-CN" w:eastAsia="zh-CN" w:bidi="zh-CN"/>
      </w:rPr>
    </w:lvl>
    <w:lvl w:ilvl="5">
      <w:numFmt w:val="bullet"/>
      <w:lvlText w:val="•"/>
      <w:lvlJc w:val="left"/>
      <w:pPr>
        <w:ind w:left="5120" w:hanging="711"/>
      </w:pPr>
      <w:rPr>
        <w:rFonts w:hint="default"/>
        <w:lang w:val="zh-CN" w:eastAsia="zh-CN" w:bidi="zh-CN"/>
      </w:rPr>
    </w:lvl>
    <w:lvl w:ilvl="6">
      <w:numFmt w:val="bullet"/>
      <w:lvlText w:val="•"/>
      <w:lvlJc w:val="left"/>
      <w:pPr>
        <w:ind w:left="5844" w:hanging="711"/>
      </w:pPr>
      <w:rPr>
        <w:rFonts w:hint="default"/>
        <w:lang w:val="zh-CN" w:eastAsia="zh-CN" w:bidi="zh-CN"/>
      </w:rPr>
    </w:lvl>
    <w:lvl w:ilvl="7">
      <w:numFmt w:val="bullet"/>
      <w:lvlText w:val="•"/>
      <w:lvlJc w:val="left"/>
      <w:pPr>
        <w:ind w:left="6568" w:hanging="711"/>
      </w:pPr>
      <w:rPr>
        <w:rFonts w:hint="default"/>
        <w:lang w:val="zh-CN" w:eastAsia="zh-CN" w:bidi="zh-CN"/>
      </w:rPr>
    </w:lvl>
    <w:lvl w:ilvl="8">
      <w:numFmt w:val="bullet"/>
      <w:lvlText w:val="•"/>
      <w:lvlJc w:val="left"/>
      <w:pPr>
        <w:ind w:left="7292" w:hanging="711"/>
      </w:pPr>
      <w:rPr>
        <w:rFonts w:hint="default"/>
        <w:lang w:val="zh-CN" w:eastAsia="zh-CN" w:bidi="zh-CN"/>
      </w:rPr>
    </w:lvl>
  </w:abstractNum>
  <w:abstractNum w:abstractNumId="16" w15:restartNumberingAfterBreak="0">
    <w:nsid w:val="6B9B597A"/>
    <w:multiLevelType w:val="singleLevel"/>
    <w:tmpl w:val="6B9B597A"/>
    <w:lvl w:ilvl="0">
      <w:start w:val="1"/>
      <w:numFmt w:val="decimal"/>
      <w:lvlText w:val="%1."/>
      <w:lvlJc w:val="left"/>
      <w:pPr>
        <w:tabs>
          <w:tab w:val="left" w:pos="312"/>
        </w:tabs>
      </w:pPr>
    </w:lvl>
  </w:abstractNum>
  <w:abstractNum w:abstractNumId="17" w15:restartNumberingAfterBreak="0">
    <w:nsid w:val="6D5B7B1E"/>
    <w:multiLevelType w:val="singleLevel"/>
    <w:tmpl w:val="6D5B7B1E"/>
    <w:lvl w:ilvl="0">
      <w:start w:val="1"/>
      <w:numFmt w:val="decimal"/>
      <w:lvlText w:val="%1."/>
      <w:lvlJc w:val="left"/>
      <w:pPr>
        <w:tabs>
          <w:tab w:val="left" w:pos="312"/>
        </w:tabs>
      </w:pPr>
    </w:lvl>
  </w:abstractNum>
  <w:abstractNum w:abstractNumId="18" w15:restartNumberingAfterBreak="0">
    <w:nsid w:val="74A4A913"/>
    <w:multiLevelType w:val="singleLevel"/>
    <w:tmpl w:val="74A4A913"/>
    <w:lvl w:ilvl="0">
      <w:start w:val="1"/>
      <w:numFmt w:val="decimal"/>
      <w:lvlText w:val="%1."/>
      <w:lvlJc w:val="left"/>
      <w:pPr>
        <w:tabs>
          <w:tab w:val="left" w:pos="312"/>
        </w:tabs>
      </w:pPr>
    </w:lvl>
  </w:abstractNum>
  <w:abstractNum w:abstractNumId="19" w15:restartNumberingAfterBreak="0">
    <w:nsid w:val="782D4CFA"/>
    <w:multiLevelType w:val="singleLevel"/>
    <w:tmpl w:val="782D4CFA"/>
    <w:lvl w:ilvl="0">
      <w:start w:val="1"/>
      <w:numFmt w:val="decimal"/>
      <w:lvlText w:val="%1."/>
      <w:lvlJc w:val="left"/>
      <w:pPr>
        <w:tabs>
          <w:tab w:val="left" w:pos="312"/>
        </w:tabs>
      </w:pPr>
    </w:lvl>
  </w:abstractNum>
  <w:abstractNum w:abstractNumId="20" w15:restartNumberingAfterBreak="0">
    <w:nsid w:val="7A4A46C4"/>
    <w:multiLevelType w:val="singleLevel"/>
    <w:tmpl w:val="7A4A46C4"/>
    <w:lvl w:ilvl="0">
      <w:start w:val="1"/>
      <w:numFmt w:val="decimal"/>
      <w:lvlText w:val="%1."/>
      <w:lvlJc w:val="left"/>
      <w:pPr>
        <w:tabs>
          <w:tab w:val="left" w:pos="312"/>
        </w:tabs>
      </w:pPr>
    </w:lvl>
  </w:abstractNum>
  <w:num w:numId="1">
    <w:abstractNumId w:val="9"/>
  </w:num>
  <w:num w:numId="2">
    <w:abstractNumId w:val="3"/>
  </w:num>
  <w:num w:numId="3">
    <w:abstractNumId w:val="15"/>
  </w:num>
  <w:num w:numId="4">
    <w:abstractNumId w:val="0"/>
  </w:num>
  <w:num w:numId="5">
    <w:abstractNumId w:val="14"/>
  </w:num>
  <w:num w:numId="6">
    <w:abstractNumId w:val="1"/>
  </w:num>
  <w:num w:numId="7">
    <w:abstractNumId w:val="11"/>
  </w:num>
  <w:num w:numId="8">
    <w:abstractNumId w:val="18"/>
  </w:num>
  <w:num w:numId="9">
    <w:abstractNumId w:val="10"/>
  </w:num>
  <w:num w:numId="10">
    <w:abstractNumId w:val="17"/>
  </w:num>
  <w:num w:numId="11">
    <w:abstractNumId w:val="12"/>
  </w:num>
  <w:num w:numId="12">
    <w:abstractNumId w:val="20"/>
  </w:num>
  <w:num w:numId="13">
    <w:abstractNumId w:val="19"/>
  </w:num>
  <w:num w:numId="14">
    <w:abstractNumId w:val="4"/>
  </w:num>
  <w:num w:numId="15">
    <w:abstractNumId w:val="2"/>
  </w:num>
  <w:num w:numId="16">
    <w:abstractNumId w:val="16"/>
  </w:num>
  <w:num w:numId="17">
    <w:abstractNumId w:val="7"/>
  </w:num>
  <w:num w:numId="18">
    <w:abstractNumId w:val="13"/>
  </w:num>
  <w:num w:numId="19">
    <w:abstractNumId w:val="6"/>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3076"/>
    <o:shapelayout v:ext="edit">
      <o:idmap v:ext="edit" data="2,3"/>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1209A"/>
    <w:rsid w:val="00C1209A"/>
    <w:rsid w:val="00E107DC"/>
    <w:rsid w:val="00FB4031"/>
    <w:rsid w:val="09BA0B7C"/>
    <w:rsid w:val="0C79625C"/>
    <w:rsid w:val="132C45B5"/>
    <w:rsid w:val="16BC494E"/>
    <w:rsid w:val="1E2C7A1E"/>
    <w:rsid w:val="1F164CE6"/>
    <w:rsid w:val="22B47F80"/>
    <w:rsid w:val="35714C9E"/>
    <w:rsid w:val="3E0462CE"/>
    <w:rsid w:val="477B34EB"/>
    <w:rsid w:val="4A12268C"/>
    <w:rsid w:val="4AA97E62"/>
    <w:rsid w:val="53FA2D16"/>
    <w:rsid w:val="55107B8C"/>
    <w:rsid w:val="56736DF7"/>
    <w:rsid w:val="5DE82AEC"/>
    <w:rsid w:val="60304FE3"/>
    <w:rsid w:val="612A59DB"/>
    <w:rsid w:val="64644E54"/>
    <w:rsid w:val="676F1039"/>
    <w:rsid w:val="6D67207E"/>
    <w:rsid w:val="76816322"/>
    <w:rsid w:val="7BC2171E"/>
    <w:rsid w:val="7FE63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4EB236DF"/>
  <w15:docId w15:val="{25AFAB10-D5A1-444C-85F1-FE590207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nhideWhenUsed="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uiPriority w:val="1"/>
    <w:qFormat/>
    <w:pPr>
      <w:ind w:left="631" w:right="635"/>
      <w:jc w:val="center"/>
      <w:outlineLvl w:val="0"/>
    </w:pPr>
    <w:rPr>
      <w:rFonts w:ascii="Microsoft JhengHei" w:eastAsia="Microsoft JhengHei" w:hAnsi="Microsoft JhengHei" w:cs="Microsoft JhengHei"/>
      <w:b/>
      <w:bCs/>
      <w:sz w:val="52"/>
      <w:szCs w:val="52"/>
    </w:rPr>
  </w:style>
  <w:style w:type="paragraph" w:styleId="2">
    <w:name w:val="heading 2"/>
    <w:basedOn w:val="a"/>
    <w:next w:val="a"/>
    <w:uiPriority w:val="1"/>
    <w:qFormat/>
    <w:pPr>
      <w:ind w:left="647" w:hanging="428"/>
      <w:outlineLvl w:val="1"/>
    </w:pPr>
    <w:rPr>
      <w:rFonts w:ascii="Microsoft JhengHei" w:eastAsia="Microsoft JhengHei" w:hAnsi="Microsoft JhengHei" w:cs="Microsoft JhengHei"/>
      <w:b/>
      <w:bCs/>
      <w:sz w:val="32"/>
      <w:szCs w:val="32"/>
    </w:rPr>
  </w:style>
  <w:style w:type="paragraph" w:styleId="3">
    <w:name w:val="heading 3"/>
    <w:basedOn w:val="a"/>
    <w:next w:val="a"/>
    <w:uiPriority w:val="1"/>
    <w:qFormat/>
    <w:pPr>
      <w:ind w:left="752" w:hanging="533"/>
      <w:outlineLvl w:val="2"/>
    </w:pPr>
    <w:rPr>
      <w:rFonts w:ascii="Microsoft JhengHei" w:eastAsia="Microsoft JhengHei" w:hAnsi="Microsoft JhengHei" w:cs="Microsoft JhengHei"/>
      <w:b/>
      <w:bCs/>
      <w:sz w:val="28"/>
      <w:szCs w:val="28"/>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spacing w:before="240" w:after="64"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1"/>
      <w:szCs w:val="21"/>
    </w:rPr>
  </w:style>
  <w:style w:type="paragraph" w:styleId="TOC3">
    <w:name w:val="toc 3"/>
    <w:basedOn w:val="a"/>
    <w:next w:val="a"/>
    <w:uiPriority w:val="1"/>
    <w:qFormat/>
    <w:pPr>
      <w:spacing w:before="43"/>
      <w:ind w:left="1424" w:hanging="365"/>
    </w:pPr>
    <w:rPr>
      <w:sz w:val="21"/>
      <w:szCs w:val="21"/>
    </w:rPr>
  </w:style>
  <w:style w:type="paragraph" w:styleId="a4">
    <w:name w:val="footer"/>
    <w:basedOn w:val="a"/>
    <w:qFormat/>
    <w:pPr>
      <w:tabs>
        <w:tab w:val="center" w:pos="4153"/>
        <w:tab w:val="right" w:pos="8306"/>
      </w:tabs>
      <w:snapToGrid w:val="0"/>
    </w:pPr>
    <w:rPr>
      <w:sz w:val="18"/>
    </w:rPr>
  </w:style>
  <w:style w:type="paragraph" w:styleId="TOC1">
    <w:name w:val="toc 1"/>
    <w:basedOn w:val="a"/>
    <w:next w:val="a"/>
    <w:uiPriority w:val="1"/>
    <w:qFormat/>
    <w:pPr>
      <w:spacing w:before="43"/>
      <w:ind w:left="1424" w:right="226" w:hanging="1425"/>
      <w:jc w:val="right"/>
    </w:pPr>
    <w:rPr>
      <w:sz w:val="21"/>
      <w:szCs w:val="21"/>
    </w:rPr>
  </w:style>
  <w:style w:type="paragraph" w:styleId="TOC2">
    <w:name w:val="toc 2"/>
    <w:basedOn w:val="a"/>
    <w:next w:val="a"/>
    <w:uiPriority w:val="1"/>
    <w:qFormat/>
    <w:pPr>
      <w:spacing w:before="43"/>
      <w:ind w:left="901" w:hanging="260"/>
    </w:pPr>
    <w:rPr>
      <w:sz w:val="21"/>
      <w:szCs w:val="21"/>
    </w:r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spacing w:before="43"/>
      <w:ind w:left="1424" w:hanging="1425"/>
    </w:pPr>
  </w:style>
  <w:style w:type="paragraph" w:customStyle="1" w:styleId="TableParagraph">
    <w:name w:val="Table Paragraph"/>
    <w:basedOn w:val="a"/>
    <w:uiPriority w:val="1"/>
    <w:qFormat/>
    <w:pPr>
      <w:spacing w:before="20"/>
      <w:jc w:val="center"/>
    </w:pPr>
  </w:style>
  <w:style w:type="paragraph" w:customStyle="1" w:styleId="WPSOffice1">
    <w:name w:val="WPSOffice手动目录 1"/>
  </w:style>
  <w:style w:type="paragraph" w:customStyle="1" w:styleId="WPSOffice2">
    <w:name w:val="WPSOffice手动目录 2"/>
    <w:pPr>
      <w:ind w:leftChars="200" w:left="200"/>
    </w:pPr>
  </w:style>
  <w:style w:type="paragraph" w:styleId="a7">
    <w:name w:val="header"/>
    <w:basedOn w:val="a"/>
    <w:link w:val="a8"/>
    <w:rsid w:val="00FB403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FB4031"/>
    <w:rPr>
      <w:rFonts w:ascii="宋体" w:eastAsia="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1588</Words>
  <Characters>9058</Characters>
  <Application>Microsoft Office Word</Application>
  <DocSecurity>0</DocSecurity>
  <Lines>75</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11692</dc:creator>
  <cp:lastModifiedBy>Eric Zhang</cp:lastModifiedBy>
  <cp:revision>2</cp:revision>
  <dcterms:created xsi:type="dcterms:W3CDTF">2020-05-29T10:40:00Z</dcterms:created>
  <dcterms:modified xsi:type="dcterms:W3CDTF">2020-06-10T14:44:00Z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LastSaved">
    <vt:filetime>2017-05-19T00:00:00Z</vt:filetime>
  </property>
  <property fmtid="{D5CDD505-2E9C-101B-9397-08002B2CF9AE}" pid="4" name="KSOProductBuildVer">
    <vt:lpwstr>2052-11.1.0.9662</vt:lpwstr>
  </property>
</Properties>
</file>